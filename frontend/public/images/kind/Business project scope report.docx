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35" w:type="dxa"/>
        <w:tblBorders>
          <w:left w:val="single" w:sz="36" w:space="0" w:color="B37B0E" w:themeColor="accent4" w:themeShade="BF"/>
        </w:tblBorders>
        <w:tblLayout w:type="fixed"/>
        <w:tblCellMar>
          <w:left w:w="144" w:type="dxa"/>
        </w:tblCellMar>
        <w:tblLook w:val="0600" w:firstRow="0" w:lastRow="0" w:firstColumn="0" w:lastColumn="0" w:noHBand="1" w:noVBand="1"/>
      </w:tblPr>
      <w:tblGrid>
        <w:gridCol w:w="9450"/>
      </w:tblGrid>
      <w:tr w:rsidR="00C026B2" w14:paraId="099DA9CD" w14:textId="77777777" w:rsidTr="005C0C1C">
        <w:trPr>
          <w:trHeight w:val="1260"/>
        </w:trPr>
        <w:tc>
          <w:tcPr>
            <w:tcW w:w="9450" w:type="dxa"/>
            <w:tcBorders>
              <w:left w:val="single" w:sz="36" w:space="0" w:color="053D58" w:themeColor="accent1"/>
            </w:tcBorders>
          </w:tcPr>
          <w:p w14:paraId="416638CB" w14:textId="141F264B" w:rsidR="00C026B2" w:rsidRDefault="00F00791" w:rsidP="00C026B2">
            <w:pPr>
              <w:pStyle w:val="Title"/>
            </w:pPr>
            <w:r>
              <w:t>Báo cáo IOT_BE</w:t>
            </w:r>
          </w:p>
        </w:tc>
      </w:tr>
      <w:tr w:rsidR="00C026B2" w14:paraId="77AC71D3" w14:textId="77777777" w:rsidTr="005C0C1C">
        <w:trPr>
          <w:trHeight w:val="270"/>
        </w:trPr>
        <w:tc>
          <w:tcPr>
            <w:tcW w:w="9450" w:type="dxa"/>
            <w:tcBorders>
              <w:left w:val="single" w:sz="36" w:space="0" w:color="053D58" w:themeColor="accent1"/>
            </w:tcBorders>
          </w:tcPr>
          <w:p w14:paraId="0087E017" w14:textId="54600D75" w:rsidR="00C026B2" w:rsidRDefault="00F00791" w:rsidP="005C0C1C">
            <w:pPr>
              <w:pStyle w:val="Subtitle"/>
            </w:pPr>
            <w:r>
              <w:t>Hà Công Hậu</w:t>
            </w:r>
          </w:p>
        </w:tc>
      </w:tr>
    </w:tbl>
    <w:p w14:paraId="3ADCF03C" w14:textId="77777777" w:rsidR="00C026B2" w:rsidRDefault="00C026B2" w:rsidP="00C026B2">
      <w:pPr>
        <w:pStyle w:val="TipText"/>
      </w:pPr>
    </w:p>
    <w:p w14:paraId="0485E901" w14:textId="688859B6" w:rsidR="003312ED" w:rsidRDefault="00F00791" w:rsidP="00C026B2">
      <w:pPr>
        <w:pStyle w:val="Heading1"/>
      </w:pPr>
      <w:r>
        <w:t>báo cáo</w:t>
      </w:r>
    </w:p>
    <w:p w14:paraId="204884E9" w14:textId="0545574D" w:rsidR="003312ED" w:rsidRDefault="00E944C0" w:rsidP="00D42A38">
      <w:pPr>
        <w:pStyle w:val="Heading2"/>
      </w:pPr>
      <w:r>
        <w:t>Thông tin chung</w:t>
      </w:r>
      <w:r w:rsidR="00D42A38" w:rsidRPr="00D42A38">
        <w:t xml:space="preserve"> </w:t>
      </w:r>
    </w:p>
    <w:p w14:paraId="5032DDEB" w14:textId="15D419D6" w:rsidR="00E944C0" w:rsidRPr="00444E77" w:rsidRDefault="00E944C0" w:rsidP="00E944C0">
      <w:pPr>
        <w:ind w:left="360"/>
        <w:rPr>
          <w:sz w:val="28"/>
          <w:szCs w:val="28"/>
        </w:rPr>
      </w:pPr>
    </w:p>
    <w:p w14:paraId="04EFF426" w14:textId="3CB25161" w:rsidR="00E944C0" w:rsidRPr="00444E77" w:rsidRDefault="00E944C0" w:rsidP="004C2209">
      <w:pPr>
        <w:ind w:firstLine="360"/>
        <w:rPr>
          <w:sz w:val="28"/>
          <w:szCs w:val="28"/>
        </w:rPr>
      </w:pPr>
      <w:r w:rsidRPr="00444E77">
        <w:rPr>
          <w:sz w:val="28"/>
          <w:szCs w:val="28"/>
        </w:rPr>
        <w:t>IOT_BE</w:t>
      </w:r>
    </w:p>
    <w:p w14:paraId="74013D39" w14:textId="0946C2C2" w:rsidR="00E944C0" w:rsidRPr="00444E77" w:rsidRDefault="004C2209" w:rsidP="00E944C0">
      <w:pPr>
        <w:ind w:left="360"/>
        <w:rPr>
          <w:sz w:val="28"/>
          <w:szCs w:val="28"/>
        </w:rPr>
      </w:pPr>
      <w:proofErr w:type="gramStart"/>
      <w:r w:rsidRPr="00444E77">
        <w:rPr>
          <w:sz w:val="28"/>
          <w:szCs w:val="28"/>
        </w:rPr>
        <w:t>Tech:Typescript</w:t>
      </w:r>
      <w:proofErr w:type="gramEnd"/>
      <w:r w:rsidRPr="00444E77">
        <w:rPr>
          <w:sz w:val="28"/>
          <w:szCs w:val="28"/>
        </w:rPr>
        <w:t>,NestJS,TypeORM,…</w:t>
      </w:r>
    </w:p>
    <w:p w14:paraId="7AAA3C0E" w14:textId="533870F1" w:rsidR="004C2209" w:rsidRPr="00444E77" w:rsidRDefault="004C2209" w:rsidP="00E944C0">
      <w:pPr>
        <w:ind w:left="360"/>
        <w:rPr>
          <w:sz w:val="28"/>
          <w:szCs w:val="28"/>
        </w:rPr>
      </w:pPr>
      <w:proofErr w:type="gramStart"/>
      <w:r w:rsidRPr="00444E77">
        <w:rPr>
          <w:sz w:val="28"/>
          <w:szCs w:val="28"/>
        </w:rPr>
        <w:t>Database:mssql</w:t>
      </w:r>
      <w:proofErr w:type="gramEnd"/>
    </w:p>
    <w:p w14:paraId="538051A4" w14:textId="324B26B8" w:rsidR="003312ED" w:rsidRDefault="004C2209">
      <w:pPr>
        <w:pStyle w:val="Heading2"/>
      </w:pPr>
      <w:r>
        <w:t>Phân tích main.ts</w:t>
      </w:r>
      <w:r w:rsidR="00D42A38">
        <w:t xml:space="preserve"> </w:t>
      </w:r>
    </w:p>
    <w:p w14:paraId="4DC42F8B" w14:textId="681B8149" w:rsidR="003312ED" w:rsidRPr="00444E77" w:rsidRDefault="004C2209" w:rsidP="004C2209">
      <w:pPr>
        <w:pStyle w:val="TipText"/>
        <w:ind w:left="360"/>
        <w:rPr>
          <w:sz w:val="26"/>
          <w:szCs w:val="26"/>
        </w:rPr>
      </w:pPr>
      <w:r w:rsidRPr="00444E77">
        <w:rPr>
          <w:sz w:val="26"/>
          <w:szCs w:val="26"/>
        </w:rPr>
        <w:t>Sử dụng mấy cái khá lạ như helmet và useLogger</w:t>
      </w:r>
    </w:p>
    <w:p w14:paraId="023BB17A" w14:textId="7E4A4262" w:rsidR="004C2209" w:rsidRPr="00444E77" w:rsidRDefault="00A81BB5" w:rsidP="004C2209">
      <w:pPr>
        <w:pStyle w:val="TipText"/>
        <w:ind w:left="360"/>
        <w:rPr>
          <w:sz w:val="26"/>
          <w:szCs w:val="26"/>
        </w:rPr>
      </w:pPr>
      <w:r w:rsidRPr="00444E77">
        <w:rPr>
          <w:sz w:val="26"/>
          <w:szCs w:val="26"/>
        </w:rPr>
        <w:t xml:space="preserve">*** </w:t>
      </w:r>
      <w:proofErr w:type="gramStart"/>
      <w:r w:rsidR="004C2209" w:rsidRPr="00444E77">
        <w:rPr>
          <w:sz w:val="26"/>
          <w:szCs w:val="26"/>
        </w:rPr>
        <w:t>Helmet :</w:t>
      </w:r>
      <w:proofErr w:type="gramEnd"/>
      <w:r w:rsidR="004C2209" w:rsidRPr="00444E77">
        <w:rPr>
          <w:sz w:val="26"/>
          <w:szCs w:val="26"/>
        </w:rPr>
        <w:t xml:space="preserve"> lớp bảo mật HTTP bằng cách set các security header (lần đầu thấy)</w:t>
      </w:r>
    </w:p>
    <w:p w14:paraId="57629B0A" w14:textId="1FADBAB5" w:rsidR="004C2209" w:rsidRPr="00444E77" w:rsidRDefault="00A81BB5" w:rsidP="004C2209">
      <w:pPr>
        <w:pStyle w:val="TipText"/>
        <w:ind w:left="360"/>
        <w:rPr>
          <w:sz w:val="26"/>
          <w:szCs w:val="26"/>
        </w:rPr>
      </w:pPr>
      <w:r w:rsidRPr="00444E77">
        <w:rPr>
          <w:sz w:val="26"/>
          <w:szCs w:val="26"/>
        </w:rPr>
        <w:t xml:space="preserve">*** </w:t>
      </w:r>
      <w:r w:rsidR="005A595F" w:rsidRPr="00444E77">
        <w:rPr>
          <w:sz w:val="26"/>
          <w:szCs w:val="26"/>
        </w:rPr>
        <w:t xml:space="preserve">useLogger: custom lại logger thay vì sử dụng logger của </w:t>
      </w:r>
      <w:proofErr w:type="gramStart"/>
      <w:r w:rsidR="005A595F" w:rsidRPr="00444E77">
        <w:rPr>
          <w:sz w:val="26"/>
          <w:szCs w:val="26"/>
        </w:rPr>
        <w:t xml:space="preserve">NestJS </w:t>
      </w:r>
      <w:r w:rsidRPr="00444E77">
        <w:rPr>
          <w:sz w:val="26"/>
          <w:szCs w:val="26"/>
        </w:rPr>
        <w:t>,</w:t>
      </w:r>
      <w:proofErr w:type="gramEnd"/>
      <w:r w:rsidRPr="00444E77">
        <w:rPr>
          <w:sz w:val="26"/>
          <w:szCs w:val="26"/>
        </w:rPr>
        <w:t xml:space="preserve"> dung để debug production </w:t>
      </w:r>
    </w:p>
    <w:p w14:paraId="13190034" w14:textId="43C80957" w:rsidR="00A81BB5" w:rsidRPr="00444E77" w:rsidRDefault="00A81BB5" w:rsidP="00A81BB5">
      <w:pPr>
        <w:pStyle w:val="TipText"/>
        <w:rPr>
          <w:sz w:val="26"/>
          <w:szCs w:val="26"/>
        </w:rPr>
      </w:pPr>
      <w:r w:rsidRPr="00444E77">
        <w:rPr>
          <w:sz w:val="26"/>
          <w:szCs w:val="26"/>
        </w:rPr>
        <w:t xml:space="preserve">       *** Phân tích về Logger:</w:t>
      </w:r>
    </w:p>
    <w:p w14:paraId="6C1B333B" w14:textId="022DF050" w:rsidR="00A81BB5" w:rsidRPr="00444E77" w:rsidRDefault="00A81BB5" w:rsidP="00A81BB5">
      <w:pPr>
        <w:pStyle w:val="TipText"/>
        <w:rPr>
          <w:sz w:val="26"/>
          <w:szCs w:val="26"/>
        </w:rPr>
      </w:pPr>
      <w:r w:rsidRPr="00444E77">
        <w:rPr>
          <w:sz w:val="26"/>
          <w:szCs w:val="26"/>
        </w:rPr>
        <w:tab/>
        <w:t>Sử dụng Winston + DailyRotateFile:</w:t>
      </w:r>
    </w:p>
    <w:p w14:paraId="3768EF86" w14:textId="64E5D398" w:rsidR="00A81BB5" w:rsidRPr="00444E77" w:rsidRDefault="00A81BB5" w:rsidP="00A81BB5">
      <w:pPr>
        <w:pStyle w:val="TipText"/>
        <w:rPr>
          <w:sz w:val="26"/>
          <w:szCs w:val="26"/>
        </w:rPr>
      </w:pPr>
      <w:r w:rsidRPr="00444E77">
        <w:rPr>
          <w:sz w:val="26"/>
          <w:szCs w:val="26"/>
        </w:rPr>
        <w:tab/>
      </w:r>
      <w:r w:rsidRPr="00444E77">
        <w:rPr>
          <w:sz w:val="26"/>
          <w:szCs w:val="26"/>
        </w:rPr>
        <w:tab/>
        <w:t xml:space="preserve">Log ra </w:t>
      </w:r>
      <w:proofErr w:type="gramStart"/>
      <w:r w:rsidRPr="00444E77">
        <w:rPr>
          <w:sz w:val="26"/>
          <w:szCs w:val="26"/>
        </w:rPr>
        <w:t>file,có</w:t>
      </w:r>
      <w:proofErr w:type="gramEnd"/>
      <w:r w:rsidRPr="00444E77">
        <w:rPr>
          <w:sz w:val="26"/>
          <w:szCs w:val="26"/>
        </w:rPr>
        <w:t xml:space="preserve"> backup xoay vòng theo ngày vơi DailyRotateFile</w:t>
      </w:r>
    </w:p>
    <w:p w14:paraId="764D0079" w14:textId="77777777" w:rsidR="00A81BB5" w:rsidRPr="00A81BB5" w:rsidRDefault="00A81BB5" w:rsidP="00A81BB5">
      <w:pPr>
        <w:shd w:val="clear" w:color="auto" w:fill="1A1B26"/>
        <w:spacing w:after="0" w:line="285" w:lineRule="atLeast"/>
        <w:rPr>
          <w:rFonts w:ascii="Consolas" w:eastAsia="Times New Roman" w:hAnsi="Consolas" w:cs="Times New Roman"/>
          <w:color w:val="A9B1D6"/>
          <w:sz w:val="21"/>
          <w:szCs w:val="21"/>
          <w:lang w:eastAsia="en-US"/>
        </w:rPr>
      </w:pPr>
      <w:r>
        <w:tab/>
      </w:r>
      <w:r w:rsidRPr="00A81BB5">
        <w:rPr>
          <w:rFonts w:ascii="Consolas" w:eastAsia="Times New Roman" w:hAnsi="Consolas" w:cs="Times New Roman"/>
          <w:color w:val="9ABDF5"/>
          <w:sz w:val="21"/>
          <w:szCs w:val="21"/>
          <w:lang w:eastAsia="en-US"/>
        </w:rPr>
        <w:t> </w:t>
      </w:r>
      <w:r w:rsidRPr="00A81BB5">
        <w:rPr>
          <w:rFonts w:ascii="Consolas" w:eastAsia="Times New Roman" w:hAnsi="Consolas" w:cs="Times New Roman"/>
          <w:i/>
          <w:iCs/>
          <w:color w:val="9D7CD8"/>
          <w:sz w:val="21"/>
          <w:szCs w:val="21"/>
          <w:lang w:eastAsia="en-US"/>
        </w:rPr>
        <w:t>const</w:t>
      </w:r>
      <w:r w:rsidRPr="00A81BB5">
        <w:rPr>
          <w:rFonts w:ascii="Consolas" w:eastAsia="Times New Roman" w:hAnsi="Consolas" w:cs="Times New Roman"/>
          <w:color w:val="9ABDF5"/>
          <w:sz w:val="21"/>
          <w:szCs w:val="21"/>
          <w:lang w:eastAsia="en-US"/>
        </w:rPr>
        <w:t xml:space="preserve"> </w:t>
      </w:r>
      <w:r w:rsidRPr="00A81BB5">
        <w:rPr>
          <w:rFonts w:ascii="Consolas" w:eastAsia="Times New Roman" w:hAnsi="Consolas" w:cs="Times New Roman"/>
          <w:color w:val="7AA2F7"/>
          <w:sz w:val="21"/>
          <w:szCs w:val="21"/>
          <w:lang w:eastAsia="en-US"/>
        </w:rPr>
        <w:t>dailyRotateFileConfig</w:t>
      </w:r>
      <w:r w:rsidRPr="00A81BB5">
        <w:rPr>
          <w:rFonts w:ascii="Consolas" w:eastAsia="Times New Roman" w:hAnsi="Consolas" w:cs="Times New Roman"/>
          <w:color w:val="9ABDF5"/>
          <w:sz w:val="21"/>
          <w:szCs w:val="21"/>
          <w:lang w:eastAsia="en-US"/>
        </w:rPr>
        <w:t xml:space="preserve"> </w:t>
      </w:r>
      <w:r w:rsidRPr="00A81BB5">
        <w:rPr>
          <w:rFonts w:ascii="Consolas" w:eastAsia="Times New Roman" w:hAnsi="Consolas" w:cs="Times New Roman"/>
          <w:color w:val="89DDFF"/>
          <w:sz w:val="21"/>
          <w:szCs w:val="21"/>
          <w:lang w:eastAsia="en-US"/>
        </w:rPr>
        <w:t>=</w:t>
      </w:r>
      <w:r w:rsidRPr="00A81BB5">
        <w:rPr>
          <w:rFonts w:ascii="Consolas" w:eastAsia="Times New Roman" w:hAnsi="Consolas" w:cs="Times New Roman"/>
          <w:color w:val="9ABDF5"/>
          <w:sz w:val="21"/>
          <w:szCs w:val="21"/>
          <w:lang w:eastAsia="en-US"/>
        </w:rPr>
        <w:t xml:space="preserve"> (</w:t>
      </w:r>
      <w:r w:rsidRPr="00A81BB5">
        <w:rPr>
          <w:rFonts w:ascii="Consolas" w:eastAsia="Times New Roman" w:hAnsi="Consolas" w:cs="Times New Roman"/>
          <w:color w:val="E0AF68"/>
          <w:sz w:val="21"/>
          <w:szCs w:val="21"/>
          <w:lang w:eastAsia="en-US"/>
        </w:rPr>
        <w:t>filename</w:t>
      </w:r>
      <w:r w:rsidRPr="00A81BB5">
        <w:rPr>
          <w:rFonts w:ascii="Consolas" w:eastAsia="Times New Roman" w:hAnsi="Consolas" w:cs="Times New Roman"/>
          <w:color w:val="89DDFF"/>
          <w:sz w:val="21"/>
          <w:szCs w:val="21"/>
          <w:lang w:eastAsia="en-US"/>
        </w:rPr>
        <w:t>:</w:t>
      </w:r>
      <w:r w:rsidRPr="00A81BB5">
        <w:rPr>
          <w:rFonts w:ascii="Consolas" w:eastAsia="Times New Roman" w:hAnsi="Consolas" w:cs="Times New Roman"/>
          <w:color w:val="9ABDF5"/>
          <w:sz w:val="21"/>
          <w:szCs w:val="21"/>
          <w:lang w:eastAsia="en-US"/>
        </w:rPr>
        <w:t xml:space="preserve"> </w:t>
      </w:r>
      <w:r w:rsidRPr="00A81BB5">
        <w:rPr>
          <w:rFonts w:ascii="Consolas" w:eastAsia="Times New Roman" w:hAnsi="Consolas" w:cs="Times New Roman"/>
          <w:color w:val="0DB9D7"/>
          <w:sz w:val="21"/>
          <w:szCs w:val="21"/>
          <w:lang w:eastAsia="en-US"/>
        </w:rPr>
        <w:t>string</w:t>
      </w:r>
      <w:r w:rsidRPr="00A81BB5">
        <w:rPr>
          <w:rFonts w:ascii="Consolas" w:eastAsia="Times New Roman" w:hAnsi="Consolas" w:cs="Times New Roman"/>
          <w:color w:val="89DDFF"/>
          <w:sz w:val="21"/>
          <w:szCs w:val="21"/>
          <w:lang w:eastAsia="en-US"/>
        </w:rPr>
        <w:t>,</w:t>
      </w:r>
      <w:r w:rsidRPr="00A81BB5">
        <w:rPr>
          <w:rFonts w:ascii="Consolas" w:eastAsia="Times New Roman" w:hAnsi="Consolas" w:cs="Times New Roman"/>
          <w:color w:val="9ABDF5"/>
          <w:sz w:val="21"/>
          <w:szCs w:val="21"/>
          <w:lang w:eastAsia="en-US"/>
        </w:rPr>
        <w:t xml:space="preserve"> </w:t>
      </w:r>
      <w:r w:rsidRPr="00A81BB5">
        <w:rPr>
          <w:rFonts w:ascii="Consolas" w:eastAsia="Times New Roman" w:hAnsi="Consolas" w:cs="Times New Roman"/>
          <w:color w:val="E0AF68"/>
          <w:sz w:val="21"/>
          <w:szCs w:val="21"/>
          <w:lang w:eastAsia="en-US"/>
        </w:rPr>
        <w:t>level</w:t>
      </w:r>
      <w:r w:rsidRPr="00A81BB5">
        <w:rPr>
          <w:rFonts w:ascii="Consolas" w:eastAsia="Times New Roman" w:hAnsi="Consolas" w:cs="Times New Roman"/>
          <w:color w:val="89DDFF"/>
          <w:sz w:val="21"/>
          <w:szCs w:val="21"/>
          <w:lang w:eastAsia="en-US"/>
        </w:rPr>
        <w:t>:</w:t>
      </w:r>
      <w:r w:rsidRPr="00A81BB5">
        <w:rPr>
          <w:rFonts w:ascii="Consolas" w:eastAsia="Times New Roman" w:hAnsi="Consolas" w:cs="Times New Roman"/>
          <w:color w:val="9ABDF5"/>
          <w:sz w:val="21"/>
          <w:szCs w:val="21"/>
          <w:lang w:eastAsia="en-US"/>
        </w:rPr>
        <w:t xml:space="preserve"> </w:t>
      </w:r>
      <w:r w:rsidRPr="00A81BB5">
        <w:rPr>
          <w:rFonts w:ascii="Consolas" w:eastAsia="Times New Roman" w:hAnsi="Consolas" w:cs="Times New Roman"/>
          <w:color w:val="0DB9D7"/>
          <w:sz w:val="21"/>
          <w:szCs w:val="21"/>
          <w:lang w:eastAsia="en-US"/>
        </w:rPr>
        <w:t>string</w:t>
      </w:r>
      <w:r w:rsidRPr="00A81BB5">
        <w:rPr>
          <w:rFonts w:ascii="Consolas" w:eastAsia="Times New Roman" w:hAnsi="Consolas" w:cs="Times New Roman"/>
          <w:color w:val="9ABDF5"/>
          <w:sz w:val="21"/>
          <w:szCs w:val="21"/>
          <w:lang w:eastAsia="en-US"/>
        </w:rPr>
        <w:t xml:space="preserve">) </w:t>
      </w:r>
      <w:r w:rsidRPr="00A81BB5">
        <w:rPr>
          <w:rFonts w:ascii="Consolas" w:eastAsia="Times New Roman" w:hAnsi="Consolas" w:cs="Times New Roman"/>
          <w:color w:val="BB9AF7"/>
          <w:sz w:val="21"/>
          <w:szCs w:val="21"/>
          <w:lang w:eastAsia="en-US"/>
        </w:rPr>
        <w:t>=&gt;</w:t>
      </w:r>
      <w:r w:rsidRPr="00A81BB5">
        <w:rPr>
          <w:rFonts w:ascii="Consolas" w:eastAsia="Times New Roman" w:hAnsi="Consolas" w:cs="Times New Roman"/>
          <w:color w:val="9ABDF5"/>
          <w:sz w:val="21"/>
          <w:szCs w:val="21"/>
          <w:lang w:eastAsia="en-US"/>
        </w:rPr>
        <w:t xml:space="preserve"> ({</w:t>
      </w:r>
    </w:p>
    <w:p w14:paraId="031813DA" w14:textId="77777777" w:rsidR="00A81BB5" w:rsidRPr="00A81BB5" w:rsidRDefault="00A81BB5" w:rsidP="00A81BB5">
      <w:pPr>
        <w:shd w:val="clear" w:color="auto" w:fill="1A1B26"/>
        <w:spacing w:after="0" w:line="285" w:lineRule="atLeast"/>
        <w:rPr>
          <w:rFonts w:ascii="Consolas" w:eastAsia="Times New Roman" w:hAnsi="Consolas" w:cs="Times New Roman"/>
          <w:color w:val="A9B1D6"/>
          <w:sz w:val="21"/>
          <w:szCs w:val="21"/>
          <w:lang w:eastAsia="en-US"/>
        </w:rPr>
      </w:pPr>
      <w:r w:rsidRPr="00A81BB5">
        <w:rPr>
          <w:rFonts w:ascii="Consolas" w:eastAsia="Times New Roman" w:hAnsi="Consolas" w:cs="Times New Roman"/>
          <w:color w:val="9ABDF5"/>
          <w:sz w:val="21"/>
          <w:szCs w:val="21"/>
          <w:lang w:eastAsia="en-US"/>
        </w:rPr>
        <w:t xml:space="preserve">      </w:t>
      </w:r>
      <w:r w:rsidRPr="00A81BB5">
        <w:rPr>
          <w:rFonts w:ascii="Consolas" w:eastAsia="Times New Roman" w:hAnsi="Consolas" w:cs="Times New Roman"/>
          <w:color w:val="C0CAF5"/>
          <w:sz w:val="21"/>
          <w:szCs w:val="21"/>
          <w:lang w:eastAsia="en-US"/>
        </w:rPr>
        <w:t>filename</w:t>
      </w:r>
      <w:r w:rsidRPr="00A81BB5">
        <w:rPr>
          <w:rFonts w:ascii="Consolas" w:eastAsia="Times New Roman" w:hAnsi="Consolas" w:cs="Times New Roman"/>
          <w:color w:val="89DDFF"/>
          <w:sz w:val="21"/>
          <w:szCs w:val="21"/>
          <w:lang w:eastAsia="en-US"/>
        </w:rPr>
        <w:t>,</w:t>
      </w:r>
    </w:p>
    <w:p w14:paraId="4DBE4944" w14:textId="77777777" w:rsidR="00A81BB5" w:rsidRPr="00A81BB5" w:rsidRDefault="00A81BB5" w:rsidP="00A81BB5">
      <w:pPr>
        <w:shd w:val="clear" w:color="auto" w:fill="1A1B26"/>
        <w:spacing w:after="0" w:line="285" w:lineRule="atLeast"/>
        <w:rPr>
          <w:rFonts w:ascii="Consolas" w:eastAsia="Times New Roman" w:hAnsi="Consolas" w:cs="Times New Roman"/>
          <w:color w:val="A9B1D6"/>
          <w:sz w:val="21"/>
          <w:szCs w:val="21"/>
          <w:lang w:eastAsia="en-US"/>
        </w:rPr>
      </w:pPr>
      <w:r w:rsidRPr="00A81BB5">
        <w:rPr>
          <w:rFonts w:ascii="Consolas" w:eastAsia="Times New Roman" w:hAnsi="Consolas" w:cs="Times New Roman"/>
          <w:color w:val="9ABDF5"/>
          <w:sz w:val="21"/>
          <w:szCs w:val="21"/>
          <w:lang w:eastAsia="en-US"/>
        </w:rPr>
        <w:t xml:space="preserve">      </w:t>
      </w:r>
      <w:r w:rsidRPr="00A81BB5">
        <w:rPr>
          <w:rFonts w:ascii="Consolas" w:eastAsia="Times New Roman" w:hAnsi="Consolas" w:cs="Times New Roman"/>
          <w:color w:val="73DACA"/>
          <w:sz w:val="21"/>
          <w:szCs w:val="21"/>
          <w:lang w:eastAsia="en-US"/>
        </w:rPr>
        <w:t>datePattern</w:t>
      </w:r>
      <w:r w:rsidRPr="00A81BB5">
        <w:rPr>
          <w:rFonts w:ascii="Consolas" w:eastAsia="Times New Roman" w:hAnsi="Consolas" w:cs="Times New Roman"/>
          <w:color w:val="89DDFF"/>
          <w:sz w:val="21"/>
          <w:szCs w:val="21"/>
          <w:lang w:eastAsia="en-US"/>
        </w:rPr>
        <w:t>:</w:t>
      </w:r>
      <w:r w:rsidRPr="00A81BB5">
        <w:rPr>
          <w:rFonts w:ascii="Consolas" w:eastAsia="Times New Roman" w:hAnsi="Consolas" w:cs="Times New Roman"/>
          <w:color w:val="9ABDF5"/>
          <w:sz w:val="21"/>
          <w:szCs w:val="21"/>
          <w:lang w:eastAsia="en-US"/>
        </w:rPr>
        <w:t xml:space="preserve"> </w:t>
      </w:r>
      <w:r w:rsidRPr="00A81BB5">
        <w:rPr>
          <w:rFonts w:ascii="Consolas" w:eastAsia="Times New Roman" w:hAnsi="Consolas" w:cs="Times New Roman"/>
          <w:color w:val="89DDFF"/>
          <w:sz w:val="21"/>
          <w:szCs w:val="21"/>
          <w:lang w:eastAsia="en-US"/>
        </w:rPr>
        <w:t>"</w:t>
      </w:r>
      <w:r w:rsidRPr="00A81BB5">
        <w:rPr>
          <w:rFonts w:ascii="Consolas" w:eastAsia="Times New Roman" w:hAnsi="Consolas" w:cs="Times New Roman"/>
          <w:color w:val="9ECE6A"/>
          <w:sz w:val="21"/>
          <w:szCs w:val="21"/>
          <w:lang w:eastAsia="en-US"/>
        </w:rPr>
        <w:t>DD-MM-YYYY</w:t>
      </w:r>
      <w:r w:rsidRPr="00A81BB5">
        <w:rPr>
          <w:rFonts w:ascii="Consolas" w:eastAsia="Times New Roman" w:hAnsi="Consolas" w:cs="Times New Roman"/>
          <w:color w:val="89DDFF"/>
          <w:sz w:val="21"/>
          <w:szCs w:val="21"/>
          <w:lang w:eastAsia="en-US"/>
        </w:rPr>
        <w:t>",</w:t>
      </w:r>
    </w:p>
    <w:p w14:paraId="180DA2F4" w14:textId="77777777" w:rsidR="00A81BB5" w:rsidRPr="00A81BB5" w:rsidRDefault="00A81BB5" w:rsidP="00A81BB5">
      <w:pPr>
        <w:shd w:val="clear" w:color="auto" w:fill="1A1B26"/>
        <w:spacing w:after="0" w:line="285" w:lineRule="atLeast"/>
        <w:rPr>
          <w:rFonts w:ascii="Consolas" w:eastAsia="Times New Roman" w:hAnsi="Consolas" w:cs="Times New Roman"/>
          <w:color w:val="A9B1D6"/>
          <w:sz w:val="21"/>
          <w:szCs w:val="21"/>
          <w:lang w:eastAsia="en-US"/>
        </w:rPr>
      </w:pPr>
      <w:r w:rsidRPr="00A81BB5">
        <w:rPr>
          <w:rFonts w:ascii="Consolas" w:eastAsia="Times New Roman" w:hAnsi="Consolas" w:cs="Times New Roman"/>
          <w:color w:val="9ABDF5"/>
          <w:sz w:val="21"/>
          <w:szCs w:val="21"/>
          <w:lang w:eastAsia="en-US"/>
        </w:rPr>
        <w:t xml:space="preserve">      </w:t>
      </w:r>
      <w:r w:rsidRPr="00A81BB5">
        <w:rPr>
          <w:rFonts w:ascii="Consolas" w:eastAsia="Times New Roman" w:hAnsi="Consolas" w:cs="Times New Roman"/>
          <w:color w:val="C0CAF5"/>
          <w:sz w:val="21"/>
          <w:szCs w:val="21"/>
          <w:lang w:eastAsia="en-US"/>
        </w:rPr>
        <w:t>level</w:t>
      </w:r>
      <w:r w:rsidRPr="00A81BB5">
        <w:rPr>
          <w:rFonts w:ascii="Consolas" w:eastAsia="Times New Roman" w:hAnsi="Consolas" w:cs="Times New Roman"/>
          <w:color w:val="89DDFF"/>
          <w:sz w:val="21"/>
          <w:szCs w:val="21"/>
          <w:lang w:eastAsia="en-US"/>
        </w:rPr>
        <w:t>,</w:t>
      </w:r>
    </w:p>
    <w:p w14:paraId="5E312EAD" w14:textId="77777777" w:rsidR="00A81BB5" w:rsidRPr="00A81BB5" w:rsidRDefault="00A81BB5" w:rsidP="00A81BB5">
      <w:pPr>
        <w:shd w:val="clear" w:color="auto" w:fill="1A1B26"/>
        <w:spacing w:after="0" w:line="285" w:lineRule="atLeast"/>
        <w:rPr>
          <w:rFonts w:ascii="Consolas" w:eastAsia="Times New Roman" w:hAnsi="Consolas" w:cs="Times New Roman"/>
          <w:color w:val="A9B1D6"/>
          <w:sz w:val="21"/>
          <w:szCs w:val="21"/>
          <w:lang w:eastAsia="en-US"/>
        </w:rPr>
      </w:pPr>
      <w:r w:rsidRPr="00A81BB5">
        <w:rPr>
          <w:rFonts w:ascii="Consolas" w:eastAsia="Times New Roman" w:hAnsi="Consolas" w:cs="Times New Roman"/>
          <w:color w:val="9ABDF5"/>
          <w:sz w:val="21"/>
          <w:szCs w:val="21"/>
          <w:lang w:eastAsia="en-US"/>
        </w:rPr>
        <w:t xml:space="preserve">      </w:t>
      </w:r>
      <w:r w:rsidRPr="00A81BB5">
        <w:rPr>
          <w:rFonts w:ascii="Consolas" w:eastAsia="Times New Roman" w:hAnsi="Consolas" w:cs="Times New Roman"/>
          <w:color w:val="73DACA"/>
          <w:sz w:val="21"/>
          <w:szCs w:val="21"/>
          <w:lang w:eastAsia="en-US"/>
        </w:rPr>
        <w:t>zippedArchive</w:t>
      </w:r>
      <w:r w:rsidRPr="00A81BB5">
        <w:rPr>
          <w:rFonts w:ascii="Consolas" w:eastAsia="Times New Roman" w:hAnsi="Consolas" w:cs="Times New Roman"/>
          <w:color w:val="89DDFF"/>
          <w:sz w:val="21"/>
          <w:szCs w:val="21"/>
          <w:lang w:eastAsia="en-US"/>
        </w:rPr>
        <w:t>:</w:t>
      </w:r>
      <w:r w:rsidRPr="00A81BB5">
        <w:rPr>
          <w:rFonts w:ascii="Consolas" w:eastAsia="Times New Roman" w:hAnsi="Consolas" w:cs="Times New Roman"/>
          <w:color w:val="9ABDF5"/>
          <w:sz w:val="21"/>
          <w:szCs w:val="21"/>
          <w:lang w:eastAsia="en-US"/>
        </w:rPr>
        <w:t xml:space="preserve"> </w:t>
      </w:r>
      <w:r w:rsidRPr="00A81BB5">
        <w:rPr>
          <w:rFonts w:ascii="Consolas" w:eastAsia="Times New Roman" w:hAnsi="Consolas" w:cs="Times New Roman"/>
          <w:color w:val="FF9E64"/>
          <w:sz w:val="21"/>
          <w:szCs w:val="21"/>
          <w:lang w:eastAsia="en-US"/>
        </w:rPr>
        <w:t>true</w:t>
      </w:r>
      <w:r w:rsidRPr="00A81BB5">
        <w:rPr>
          <w:rFonts w:ascii="Consolas" w:eastAsia="Times New Roman" w:hAnsi="Consolas" w:cs="Times New Roman"/>
          <w:color w:val="89DDFF"/>
          <w:sz w:val="21"/>
          <w:szCs w:val="21"/>
          <w:lang w:eastAsia="en-US"/>
        </w:rPr>
        <w:t>,</w:t>
      </w:r>
    </w:p>
    <w:p w14:paraId="1FD879FE" w14:textId="77777777" w:rsidR="00A81BB5" w:rsidRPr="00A81BB5" w:rsidRDefault="00A81BB5" w:rsidP="00A81BB5">
      <w:pPr>
        <w:shd w:val="clear" w:color="auto" w:fill="1A1B26"/>
        <w:spacing w:after="0" w:line="285" w:lineRule="atLeast"/>
        <w:rPr>
          <w:rFonts w:ascii="Consolas" w:eastAsia="Times New Roman" w:hAnsi="Consolas" w:cs="Times New Roman"/>
          <w:color w:val="A9B1D6"/>
          <w:sz w:val="21"/>
          <w:szCs w:val="21"/>
          <w:lang w:eastAsia="en-US"/>
        </w:rPr>
      </w:pPr>
      <w:r w:rsidRPr="00A81BB5">
        <w:rPr>
          <w:rFonts w:ascii="Consolas" w:eastAsia="Times New Roman" w:hAnsi="Consolas" w:cs="Times New Roman"/>
          <w:color w:val="9ABDF5"/>
          <w:sz w:val="21"/>
          <w:szCs w:val="21"/>
          <w:lang w:eastAsia="en-US"/>
        </w:rPr>
        <w:t xml:space="preserve">      </w:t>
      </w:r>
      <w:r w:rsidRPr="00A81BB5">
        <w:rPr>
          <w:rFonts w:ascii="Consolas" w:eastAsia="Times New Roman" w:hAnsi="Consolas" w:cs="Times New Roman"/>
          <w:color w:val="73DACA"/>
          <w:sz w:val="21"/>
          <w:szCs w:val="21"/>
          <w:lang w:eastAsia="en-US"/>
        </w:rPr>
        <w:t>maxSize</w:t>
      </w:r>
      <w:r w:rsidRPr="00A81BB5">
        <w:rPr>
          <w:rFonts w:ascii="Consolas" w:eastAsia="Times New Roman" w:hAnsi="Consolas" w:cs="Times New Roman"/>
          <w:color w:val="89DDFF"/>
          <w:sz w:val="21"/>
          <w:szCs w:val="21"/>
          <w:lang w:eastAsia="en-US"/>
        </w:rPr>
        <w:t>:</w:t>
      </w:r>
      <w:r w:rsidRPr="00A81BB5">
        <w:rPr>
          <w:rFonts w:ascii="Consolas" w:eastAsia="Times New Roman" w:hAnsi="Consolas" w:cs="Times New Roman"/>
          <w:color w:val="9ABDF5"/>
          <w:sz w:val="21"/>
          <w:szCs w:val="21"/>
          <w:lang w:eastAsia="en-US"/>
        </w:rPr>
        <w:t xml:space="preserve"> </w:t>
      </w:r>
      <w:r w:rsidRPr="00A81BB5">
        <w:rPr>
          <w:rFonts w:ascii="Consolas" w:eastAsia="Times New Roman" w:hAnsi="Consolas" w:cs="Times New Roman"/>
          <w:color w:val="89DDFF"/>
          <w:sz w:val="21"/>
          <w:szCs w:val="21"/>
          <w:lang w:eastAsia="en-US"/>
        </w:rPr>
        <w:t>"</w:t>
      </w:r>
      <w:r w:rsidRPr="00A81BB5">
        <w:rPr>
          <w:rFonts w:ascii="Consolas" w:eastAsia="Times New Roman" w:hAnsi="Consolas" w:cs="Times New Roman"/>
          <w:color w:val="9ECE6A"/>
          <w:sz w:val="21"/>
          <w:szCs w:val="21"/>
          <w:lang w:eastAsia="en-US"/>
        </w:rPr>
        <w:t>20m</w:t>
      </w:r>
      <w:r w:rsidRPr="00A81BB5">
        <w:rPr>
          <w:rFonts w:ascii="Consolas" w:eastAsia="Times New Roman" w:hAnsi="Consolas" w:cs="Times New Roman"/>
          <w:color w:val="89DDFF"/>
          <w:sz w:val="21"/>
          <w:szCs w:val="21"/>
          <w:lang w:eastAsia="en-US"/>
        </w:rPr>
        <w:t>",</w:t>
      </w:r>
    </w:p>
    <w:p w14:paraId="4ECCC244" w14:textId="77777777" w:rsidR="00A81BB5" w:rsidRPr="00A81BB5" w:rsidRDefault="00A81BB5" w:rsidP="00A81BB5">
      <w:pPr>
        <w:shd w:val="clear" w:color="auto" w:fill="1A1B26"/>
        <w:spacing w:after="0" w:line="285" w:lineRule="atLeast"/>
        <w:rPr>
          <w:rFonts w:ascii="Consolas" w:eastAsia="Times New Roman" w:hAnsi="Consolas" w:cs="Times New Roman"/>
          <w:color w:val="A9B1D6"/>
          <w:sz w:val="21"/>
          <w:szCs w:val="21"/>
          <w:lang w:eastAsia="en-US"/>
        </w:rPr>
      </w:pPr>
      <w:r w:rsidRPr="00A81BB5">
        <w:rPr>
          <w:rFonts w:ascii="Consolas" w:eastAsia="Times New Roman" w:hAnsi="Consolas" w:cs="Times New Roman"/>
          <w:color w:val="9ABDF5"/>
          <w:sz w:val="21"/>
          <w:szCs w:val="21"/>
          <w:lang w:eastAsia="en-US"/>
        </w:rPr>
        <w:t xml:space="preserve">      </w:t>
      </w:r>
      <w:r w:rsidRPr="00A81BB5">
        <w:rPr>
          <w:rFonts w:ascii="Consolas" w:eastAsia="Times New Roman" w:hAnsi="Consolas" w:cs="Times New Roman"/>
          <w:color w:val="73DACA"/>
          <w:sz w:val="21"/>
          <w:szCs w:val="21"/>
          <w:lang w:eastAsia="en-US"/>
        </w:rPr>
        <w:t>maxFiles</w:t>
      </w:r>
      <w:r w:rsidRPr="00A81BB5">
        <w:rPr>
          <w:rFonts w:ascii="Consolas" w:eastAsia="Times New Roman" w:hAnsi="Consolas" w:cs="Times New Roman"/>
          <w:color w:val="89DDFF"/>
          <w:sz w:val="21"/>
          <w:szCs w:val="21"/>
          <w:lang w:eastAsia="en-US"/>
        </w:rPr>
        <w:t>:</w:t>
      </w:r>
      <w:r w:rsidRPr="00A81BB5">
        <w:rPr>
          <w:rFonts w:ascii="Consolas" w:eastAsia="Times New Roman" w:hAnsi="Consolas" w:cs="Times New Roman"/>
          <w:color w:val="9ABDF5"/>
          <w:sz w:val="21"/>
          <w:szCs w:val="21"/>
          <w:lang w:eastAsia="en-US"/>
        </w:rPr>
        <w:t xml:space="preserve"> </w:t>
      </w:r>
      <w:r w:rsidRPr="00A81BB5">
        <w:rPr>
          <w:rFonts w:ascii="Consolas" w:eastAsia="Times New Roman" w:hAnsi="Consolas" w:cs="Times New Roman"/>
          <w:color w:val="89DDFF"/>
          <w:sz w:val="21"/>
          <w:szCs w:val="21"/>
          <w:lang w:eastAsia="en-US"/>
        </w:rPr>
        <w:t>"</w:t>
      </w:r>
      <w:r w:rsidRPr="00A81BB5">
        <w:rPr>
          <w:rFonts w:ascii="Consolas" w:eastAsia="Times New Roman" w:hAnsi="Consolas" w:cs="Times New Roman"/>
          <w:color w:val="9ECE6A"/>
          <w:sz w:val="21"/>
          <w:szCs w:val="21"/>
          <w:lang w:eastAsia="en-US"/>
        </w:rPr>
        <w:t>14d</w:t>
      </w:r>
      <w:r w:rsidRPr="00A81BB5">
        <w:rPr>
          <w:rFonts w:ascii="Consolas" w:eastAsia="Times New Roman" w:hAnsi="Consolas" w:cs="Times New Roman"/>
          <w:color w:val="89DDFF"/>
          <w:sz w:val="21"/>
          <w:szCs w:val="21"/>
          <w:lang w:eastAsia="en-US"/>
        </w:rPr>
        <w:t>"</w:t>
      </w:r>
    </w:p>
    <w:p w14:paraId="20457F00" w14:textId="77777777" w:rsidR="00A81BB5" w:rsidRPr="00A81BB5" w:rsidRDefault="00A81BB5" w:rsidP="00A81BB5">
      <w:pPr>
        <w:shd w:val="clear" w:color="auto" w:fill="1A1B26"/>
        <w:spacing w:after="0" w:line="285" w:lineRule="atLeast"/>
        <w:rPr>
          <w:rFonts w:ascii="Consolas" w:eastAsia="Times New Roman" w:hAnsi="Consolas" w:cs="Times New Roman"/>
          <w:color w:val="A9B1D6"/>
          <w:sz w:val="21"/>
          <w:szCs w:val="21"/>
          <w:lang w:eastAsia="en-US"/>
        </w:rPr>
      </w:pPr>
      <w:r w:rsidRPr="00A81BB5">
        <w:rPr>
          <w:rFonts w:ascii="Consolas" w:eastAsia="Times New Roman" w:hAnsi="Consolas" w:cs="Times New Roman"/>
          <w:color w:val="9ABDF5"/>
          <w:sz w:val="21"/>
          <w:szCs w:val="21"/>
          <w:lang w:eastAsia="en-US"/>
        </w:rPr>
        <w:t>    })</w:t>
      </w:r>
      <w:r w:rsidRPr="00A81BB5">
        <w:rPr>
          <w:rFonts w:ascii="Consolas" w:eastAsia="Times New Roman" w:hAnsi="Consolas" w:cs="Times New Roman"/>
          <w:color w:val="89DDFF"/>
          <w:sz w:val="21"/>
          <w:szCs w:val="21"/>
          <w:lang w:eastAsia="en-US"/>
        </w:rPr>
        <w:t>;</w:t>
      </w:r>
    </w:p>
    <w:p w14:paraId="5FF3497B" w14:textId="187FA610" w:rsidR="00A81BB5" w:rsidRDefault="00A81BB5" w:rsidP="00A81BB5">
      <w:pPr>
        <w:pStyle w:val="TipText"/>
      </w:pPr>
      <w:r>
        <w:tab/>
      </w:r>
      <w:r>
        <w:tab/>
      </w:r>
    </w:p>
    <w:p w14:paraId="74126A0F" w14:textId="45579DF2" w:rsidR="00A81BB5" w:rsidRPr="00444E77" w:rsidRDefault="00A81BB5" w:rsidP="00A81BB5">
      <w:pPr>
        <w:pStyle w:val="TipText"/>
        <w:rPr>
          <w:sz w:val="26"/>
          <w:szCs w:val="26"/>
        </w:rPr>
      </w:pPr>
      <w:r w:rsidRPr="00444E77">
        <w:rPr>
          <w:sz w:val="26"/>
          <w:szCs w:val="26"/>
        </w:rPr>
        <w:tab/>
        <w:t>Config của dailyRotateFilleConfig:</w:t>
      </w:r>
    </w:p>
    <w:p w14:paraId="4D531CB6" w14:textId="260EE9DC" w:rsidR="00AD327B" w:rsidRPr="00444E77" w:rsidRDefault="00AD327B" w:rsidP="00A81BB5">
      <w:pPr>
        <w:pStyle w:val="TipText"/>
        <w:rPr>
          <w:sz w:val="26"/>
          <w:szCs w:val="26"/>
        </w:rPr>
      </w:pPr>
      <w:r w:rsidRPr="00444E77">
        <w:rPr>
          <w:sz w:val="26"/>
          <w:szCs w:val="26"/>
        </w:rPr>
        <w:tab/>
      </w:r>
      <w:r w:rsidRPr="00444E77">
        <w:rPr>
          <w:sz w:val="26"/>
          <w:szCs w:val="26"/>
        </w:rPr>
        <w:tab/>
      </w:r>
      <w:proofErr w:type="gramStart"/>
      <w:r w:rsidRPr="00444E77">
        <w:rPr>
          <w:sz w:val="26"/>
          <w:szCs w:val="26"/>
        </w:rPr>
        <w:t>zippedArchive:true</w:t>
      </w:r>
      <w:proofErr w:type="gramEnd"/>
      <w:r w:rsidRPr="00444E77">
        <w:rPr>
          <w:sz w:val="26"/>
          <w:szCs w:val="26"/>
        </w:rPr>
        <w:t xml:space="preserve">  =&gt; nén lại thành .gz để tiết kiệm dung lượng</w:t>
      </w:r>
    </w:p>
    <w:p w14:paraId="252E5F16" w14:textId="61DB23B7" w:rsidR="00AD327B" w:rsidRPr="00444E77" w:rsidRDefault="00AD327B" w:rsidP="00A81BB5">
      <w:pPr>
        <w:pStyle w:val="TipText"/>
        <w:rPr>
          <w:sz w:val="26"/>
          <w:szCs w:val="26"/>
        </w:rPr>
      </w:pPr>
      <w:r w:rsidRPr="00444E77">
        <w:rPr>
          <w:sz w:val="26"/>
          <w:szCs w:val="26"/>
        </w:rPr>
        <w:lastRenderedPageBreak/>
        <w:tab/>
      </w:r>
      <w:r w:rsidRPr="00444E77">
        <w:rPr>
          <w:sz w:val="26"/>
          <w:szCs w:val="26"/>
        </w:rPr>
        <w:tab/>
        <w:t xml:space="preserve">maxSize:”20mb” =&gt; dung lượng tối đa cho 1 file log 20mb </w:t>
      </w:r>
    </w:p>
    <w:p w14:paraId="6B5083C6" w14:textId="15C97905" w:rsidR="00AD327B" w:rsidRPr="00444E77" w:rsidRDefault="00AD327B" w:rsidP="00A81BB5">
      <w:pPr>
        <w:pStyle w:val="TipText"/>
        <w:rPr>
          <w:sz w:val="26"/>
          <w:szCs w:val="26"/>
        </w:rPr>
      </w:pPr>
      <w:r w:rsidRPr="00444E77">
        <w:rPr>
          <w:sz w:val="26"/>
          <w:szCs w:val="26"/>
        </w:rPr>
        <w:tab/>
      </w:r>
      <w:r w:rsidRPr="00444E77">
        <w:rPr>
          <w:sz w:val="26"/>
          <w:szCs w:val="26"/>
        </w:rPr>
        <w:tab/>
        <w:t>maxFiles:”14d” =&gt; lưu file log 14 ngày gần nhất nếu cũ hơn thì xóa</w:t>
      </w:r>
    </w:p>
    <w:p w14:paraId="5A28F5D0" w14:textId="29DD3DD4" w:rsidR="00A81BB5" w:rsidRPr="00444E77" w:rsidRDefault="00A81BB5" w:rsidP="00A81BB5">
      <w:pPr>
        <w:pStyle w:val="TipText"/>
        <w:rPr>
          <w:sz w:val="26"/>
          <w:szCs w:val="26"/>
        </w:rPr>
      </w:pPr>
      <w:r>
        <w:tab/>
      </w:r>
      <w:proofErr w:type="gramStart"/>
      <w:r w:rsidRPr="00444E77">
        <w:rPr>
          <w:sz w:val="26"/>
          <w:szCs w:val="26"/>
        </w:rPr>
        <w:t>logFormat :</w:t>
      </w:r>
      <w:proofErr w:type="gramEnd"/>
      <w:r w:rsidRPr="00444E77">
        <w:rPr>
          <w:sz w:val="26"/>
          <w:szCs w:val="26"/>
        </w:rPr>
        <w:t xml:space="preserve"> Format lại log theo tùy chỉnh</w:t>
      </w:r>
    </w:p>
    <w:p w14:paraId="2799A816" w14:textId="751F864B" w:rsidR="005C0C1C" w:rsidRPr="00444E77" w:rsidRDefault="005C0C1C" w:rsidP="00A81BB5">
      <w:pPr>
        <w:pStyle w:val="TipText"/>
        <w:rPr>
          <w:sz w:val="26"/>
          <w:szCs w:val="26"/>
        </w:rPr>
      </w:pPr>
      <w:r w:rsidRPr="00444E77">
        <w:rPr>
          <w:sz w:val="26"/>
          <w:szCs w:val="26"/>
        </w:rPr>
        <w:tab/>
        <w:t>Ghi đè các phương thức log</w:t>
      </w:r>
    </w:p>
    <w:p w14:paraId="556FD4D2" w14:textId="0868C5EE" w:rsidR="005C0C1C" w:rsidRPr="00444E77" w:rsidRDefault="005C0C1C" w:rsidP="00A81BB5">
      <w:pPr>
        <w:pStyle w:val="TipText"/>
        <w:rPr>
          <w:sz w:val="26"/>
          <w:szCs w:val="26"/>
        </w:rPr>
      </w:pPr>
      <w:r w:rsidRPr="00444E77">
        <w:rPr>
          <w:sz w:val="26"/>
          <w:szCs w:val="26"/>
        </w:rPr>
        <w:tab/>
      </w:r>
      <w:r w:rsidRPr="00444E77">
        <w:rPr>
          <w:b/>
          <w:sz w:val="26"/>
          <w:szCs w:val="26"/>
        </w:rPr>
        <w:t xml:space="preserve">Tổng </w:t>
      </w:r>
      <w:proofErr w:type="gramStart"/>
      <w:r w:rsidRPr="00444E77">
        <w:rPr>
          <w:b/>
          <w:sz w:val="26"/>
          <w:szCs w:val="26"/>
        </w:rPr>
        <w:t>kết :</w:t>
      </w:r>
      <w:proofErr w:type="gramEnd"/>
      <w:r w:rsidRPr="00444E77">
        <w:rPr>
          <w:b/>
          <w:sz w:val="26"/>
          <w:szCs w:val="26"/>
        </w:rPr>
        <w:t xml:space="preserve"> </w:t>
      </w:r>
      <w:r w:rsidRPr="00444E77">
        <w:rPr>
          <w:sz w:val="26"/>
          <w:szCs w:val="26"/>
        </w:rPr>
        <w:t>Sử dụng Winston giúp ghi log ra file config DailyRotatFile đê xoay vòng file config , do class này kế thừa ConsoleLog của NestJS do vậy sẽ có 2 kênh log 1 là this.log sẽ ghi ra file log cón super.xxx kế thừa từ ConsoleLog của NestJS được override dể hiện thị chi tiết hơn , còn theo Winston thì có format tự</w:t>
      </w:r>
      <w:r w:rsidR="00444E77">
        <w:rPr>
          <w:sz w:val="26"/>
          <w:szCs w:val="26"/>
        </w:rPr>
        <w:t xml:space="preserve"> định nghĩa</w:t>
      </w:r>
    </w:p>
    <w:p w14:paraId="7B09FDE0" w14:textId="383C4C2F" w:rsidR="00444E77" w:rsidRDefault="00444E77" w:rsidP="00A81BB5">
      <w:pPr>
        <w:pStyle w:val="TipText"/>
        <w:rPr>
          <w:b/>
          <w:sz w:val="60"/>
          <w:szCs w:val="60"/>
        </w:rPr>
      </w:pPr>
      <w:r w:rsidRPr="00444E77">
        <w:rPr>
          <w:b/>
          <w:sz w:val="60"/>
          <w:szCs w:val="60"/>
        </w:rPr>
        <w:t>(Phải sử dụng cái này để làm quen vs log)</w:t>
      </w:r>
    </w:p>
    <w:p w14:paraId="7C436C01" w14:textId="3E75924E" w:rsidR="00444E77" w:rsidRDefault="00444E77" w:rsidP="00A81BB5">
      <w:pPr>
        <w:pStyle w:val="TipText"/>
        <w:rPr>
          <w:b/>
          <w:sz w:val="60"/>
          <w:szCs w:val="60"/>
        </w:rPr>
      </w:pPr>
    </w:p>
    <w:p w14:paraId="3F7A8DBB" w14:textId="727212D6" w:rsidR="00444E77" w:rsidRDefault="00444E77" w:rsidP="00A81BB5">
      <w:pPr>
        <w:pStyle w:val="TipText"/>
        <w:rPr>
          <w:sz w:val="26"/>
          <w:szCs w:val="26"/>
        </w:rPr>
      </w:pPr>
      <w:r>
        <w:rPr>
          <w:b/>
          <w:sz w:val="26"/>
          <w:szCs w:val="26"/>
        </w:rPr>
        <w:t xml:space="preserve">*** </w:t>
      </w:r>
      <w:r>
        <w:rPr>
          <w:sz w:val="26"/>
          <w:szCs w:val="26"/>
        </w:rPr>
        <w:t xml:space="preserve">Sử dụng </w:t>
      </w:r>
      <w:proofErr w:type="gramStart"/>
      <w:r>
        <w:rPr>
          <w:sz w:val="26"/>
          <w:szCs w:val="26"/>
        </w:rPr>
        <w:t>Interceptor(</w:t>
      </w:r>
      <w:proofErr w:type="gramEnd"/>
      <w:r>
        <w:rPr>
          <w:sz w:val="26"/>
          <w:szCs w:val="26"/>
        </w:rPr>
        <w:t>lần đầu nghe)</w:t>
      </w:r>
    </w:p>
    <w:p w14:paraId="5B96DD1C" w14:textId="4FF4AE5C" w:rsidR="00530CEA" w:rsidRDefault="00444E77" w:rsidP="00A81BB5">
      <w:pPr>
        <w:pStyle w:val="TipText"/>
        <w:rPr>
          <w:sz w:val="26"/>
          <w:szCs w:val="26"/>
        </w:rPr>
      </w:pPr>
      <w:r>
        <w:rPr>
          <w:sz w:val="26"/>
          <w:szCs w:val="26"/>
        </w:rPr>
        <w:t xml:space="preserve">Theo docs là có thể thêm logic sau hoặc trước </w:t>
      </w:r>
      <w:r w:rsidR="00530CEA">
        <w:rPr>
          <w:sz w:val="26"/>
          <w:szCs w:val="26"/>
        </w:rPr>
        <w:t>sau khi phương thức chạy, thay đồi kết quả được trả về từ controller theo 1 format nhất định, thay đôi format ngoại lệ</w:t>
      </w:r>
      <w:proofErr w:type="gramStart"/>
      <w:r w:rsidR="00530CEA">
        <w:rPr>
          <w:sz w:val="26"/>
          <w:szCs w:val="26"/>
        </w:rPr>
        <w:t xml:space="preserve"> </w:t>
      </w:r>
      <w:r w:rsidR="00FA2217">
        <w:rPr>
          <w:sz w:val="26"/>
          <w:szCs w:val="26"/>
        </w:rPr>
        <w:t>,…</w:t>
      </w:r>
      <w:proofErr w:type="gramEnd"/>
      <w:r w:rsidR="00FA2217">
        <w:rPr>
          <w:sz w:val="26"/>
          <w:szCs w:val="26"/>
        </w:rPr>
        <w:t>có thể hiểu là middleware nâng cao ko chỉ riêng cho request mà còn cho controller</w:t>
      </w:r>
    </w:p>
    <w:p w14:paraId="3AE6E9E6" w14:textId="688CA084" w:rsidR="00FA2217" w:rsidRDefault="00FA2217" w:rsidP="00A81BB5">
      <w:pPr>
        <w:pStyle w:val="TipText"/>
        <w:rPr>
          <w:sz w:val="26"/>
          <w:szCs w:val="26"/>
        </w:rPr>
      </w:pPr>
      <w:r>
        <w:rPr>
          <w:sz w:val="26"/>
          <w:szCs w:val="26"/>
        </w:rPr>
        <w:t xml:space="preserve">*** Phân tích file </w:t>
      </w:r>
      <w:proofErr w:type="gramStart"/>
      <w:r>
        <w:rPr>
          <w:sz w:val="26"/>
          <w:szCs w:val="26"/>
        </w:rPr>
        <w:t>stack.interceptor</w:t>
      </w:r>
      <w:proofErr w:type="gramEnd"/>
      <w:r>
        <w:rPr>
          <w:sz w:val="26"/>
          <w:szCs w:val="26"/>
        </w:rPr>
        <w:t>.ts</w:t>
      </w:r>
    </w:p>
    <w:p w14:paraId="2F041A31" w14:textId="7C2F1C32" w:rsidR="00FA2217" w:rsidRDefault="00FA2217" w:rsidP="00A81BB5">
      <w:pPr>
        <w:pStyle w:val="TipText"/>
        <w:rPr>
          <w:sz w:val="26"/>
          <w:szCs w:val="26"/>
        </w:rPr>
      </w:pPr>
      <w:r>
        <w:rPr>
          <w:sz w:val="26"/>
          <w:szCs w:val="26"/>
        </w:rPr>
        <w:t xml:space="preserve">Phương thức </w:t>
      </w:r>
      <w:proofErr w:type="gramStart"/>
      <w:r>
        <w:rPr>
          <w:sz w:val="26"/>
          <w:szCs w:val="26"/>
        </w:rPr>
        <w:t>intercept(</w:t>
      </w:r>
      <w:proofErr w:type="gramEnd"/>
      <w:r>
        <w:rPr>
          <w:sz w:val="26"/>
          <w:szCs w:val="26"/>
        </w:rPr>
        <w:t>):</w:t>
      </w:r>
    </w:p>
    <w:p w14:paraId="36599DEE" w14:textId="7B3F532B" w:rsidR="00FA2217" w:rsidRDefault="00FA2217" w:rsidP="00A81BB5">
      <w:pPr>
        <w:pStyle w:val="TipText"/>
        <w:rPr>
          <w:sz w:val="26"/>
          <w:szCs w:val="26"/>
        </w:rPr>
      </w:pPr>
      <w:r>
        <w:rPr>
          <w:sz w:val="26"/>
          <w:szCs w:val="26"/>
        </w:rPr>
        <w:tab/>
        <w:t xml:space="preserve">Nhận 2 tham số ExecutionContext (cái này hình như là cho phép đọc </w:t>
      </w:r>
      <w:proofErr w:type="gramStart"/>
      <w:r w:rsidR="00DE2598">
        <w:rPr>
          <w:sz w:val="26"/>
          <w:szCs w:val="26"/>
        </w:rPr>
        <w:t>req,res</w:t>
      </w:r>
      <w:proofErr w:type="gramEnd"/>
      <w:r w:rsidR="00DE2598">
        <w:rPr>
          <w:sz w:val="26"/>
          <w:szCs w:val="26"/>
        </w:rPr>
        <w:t>,class,..của endpoint đó</w:t>
      </w:r>
      <w:r>
        <w:rPr>
          <w:sz w:val="26"/>
          <w:szCs w:val="26"/>
        </w:rPr>
        <w:t xml:space="preserve"> )</w:t>
      </w:r>
      <w:r w:rsidR="00DE2598">
        <w:rPr>
          <w:sz w:val="26"/>
          <w:szCs w:val="26"/>
        </w:rPr>
        <w:t xml:space="preserve"> next:CallHandler</w:t>
      </w:r>
    </w:p>
    <w:p w14:paraId="631E7B09" w14:textId="77777777" w:rsidR="00DE2598" w:rsidRDefault="00DE2598" w:rsidP="00A81BB5">
      <w:pPr>
        <w:pStyle w:val="TipText"/>
        <w:rPr>
          <w:sz w:val="26"/>
          <w:szCs w:val="26"/>
        </w:rPr>
      </w:pPr>
      <w:r>
        <w:rPr>
          <w:sz w:val="26"/>
          <w:szCs w:val="26"/>
        </w:rPr>
        <w:tab/>
      </w:r>
      <w:proofErr w:type="gramStart"/>
      <w:r>
        <w:rPr>
          <w:sz w:val="26"/>
          <w:szCs w:val="26"/>
        </w:rPr>
        <w:t>Flow:intercept</w:t>
      </w:r>
      <w:proofErr w:type="gramEnd"/>
      <w:r>
        <w:rPr>
          <w:sz w:val="26"/>
          <w:szCs w:val="26"/>
        </w:rPr>
        <w:t xml:space="preserve">() được gọi trước và sau controller tham số next có </w:t>
      </w:r>
    </w:p>
    <w:p w14:paraId="173AA7BA" w14:textId="0BA7518C" w:rsidR="00DE2598" w:rsidRDefault="00DE2598" w:rsidP="00A81BB5">
      <w:pPr>
        <w:pStyle w:val="TipText"/>
        <w:rPr>
          <w:sz w:val="26"/>
          <w:szCs w:val="26"/>
        </w:rPr>
      </w:pPr>
      <w:r>
        <w:rPr>
          <w:sz w:val="26"/>
          <w:szCs w:val="26"/>
        </w:rPr>
        <w:t>thêm phần log request ra nữa nếu đang ở môi trương development</w:t>
      </w:r>
    </w:p>
    <w:p w14:paraId="47668EDC" w14:textId="6FDE3628" w:rsidR="00DE2598" w:rsidRDefault="00DE2598" w:rsidP="00A81BB5">
      <w:pPr>
        <w:pStyle w:val="TipText"/>
        <w:rPr>
          <w:sz w:val="26"/>
          <w:szCs w:val="26"/>
        </w:rPr>
      </w:pPr>
      <w:proofErr w:type="gramStart"/>
      <w:r>
        <w:rPr>
          <w:sz w:val="26"/>
          <w:szCs w:val="26"/>
        </w:rPr>
        <w:t>next.handle</w:t>
      </w:r>
      <w:proofErr w:type="gramEnd"/>
      <w:r>
        <w:rPr>
          <w:sz w:val="26"/>
          <w:szCs w:val="26"/>
        </w:rPr>
        <w:t>()=&gt;Tiếp tục gọi controller</w:t>
      </w:r>
    </w:p>
    <w:p w14:paraId="4ABC2AFA" w14:textId="5476345E" w:rsidR="00DE2598" w:rsidRPr="00C45F56" w:rsidRDefault="00DE2598" w:rsidP="00A81BB5">
      <w:pPr>
        <w:pStyle w:val="TipText"/>
        <w:rPr>
          <w:b/>
          <w:sz w:val="60"/>
          <w:szCs w:val="60"/>
        </w:rPr>
      </w:pPr>
      <w:r>
        <w:rPr>
          <w:sz w:val="26"/>
          <w:szCs w:val="26"/>
        </w:rPr>
        <w:t xml:space="preserve">Next.pipe(tap(…),catchError())=&gt;gọi sau khi controller trả response , ghi log </w:t>
      </w:r>
      <w:r w:rsidR="00730B66">
        <w:rPr>
          <w:sz w:val="26"/>
          <w:szCs w:val="26"/>
        </w:rPr>
        <w:t xml:space="preserve">response </w:t>
      </w:r>
      <w:r>
        <w:rPr>
          <w:sz w:val="26"/>
          <w:szCs w:val="26"/>
        </w:rPr>
        <w:t>nếu ở môi trường development , phần cleanup chưa hiểu lắm</w:t>
      </w:r>
      <w:r>
        <w:rPr>
          <w:sz w:val="26"/>
          <w:szCs w:val="26"/>
        </w:rPr>
        <w:br/>
      </w:r>
    </w:p>
    <w:p w14:paraId="0C00E0CF" w14:textId="6E0961BD" w:rsidR="00FA2217" w:rsidRPr="00C45F56" w:rsidRDefault="00C45F56" w:rsidP="00A81BB5">
      <w:pPr>
        <w:pStyle w:val="TipText"/>
        <w:rPr>
          <w:b/>
          <w:sz w:val="60"/>
          <w:szCs w:val="60"/>
        </w:rPr>
      </w:pPr>
      <w:r w:rsidRPr="00C45F56">
        <w:rPr>
          <w:b/>
          <w:sz w:val="60"/>
          <w:szCs w:val="60"/>
        </w:rPr>
        <w:t>(Phải sử dụng cái này)</w:t>
      </w:r>
    </w:p>
    <w:p w14:paraId="7B497F26" w14:textId="77777777" w:rsidR="00FA2217" w:rsidRDefault="00FA2217" w:rsidP="00A81BB5">
      <w:pPr>
        <w:pStyle w:val="TipText"/>
        <w:rPr>
          <w:sz w:val="26"/>
          <w:szCs w:val="26"/>
        </w:rPr>
      </w:pPr>
    </w:p>
    <w:p w14:paraId="0F4F12E7" w14:textId="77777777" w:rsidR="00444E77" w:rsidRPr="00444E77" w:rsidRDefault="00444E77" w:rsidP="00A81BB5">
      <w:pPr>
        <w:pStyle w:val="TipText"/>
        <w:rPr>
          <w:sz w:val="26"/>
          <w:szCs w:val="26"/>
        </w:rPr>
      </w:pPr>
    </w:p>
    <w:p w14:paraId="44D100AE" w14:textId="3152674C" w:rsidR="00A81BB5" w:rsidRDefault="00A81BB5" w:rsidP="00A81BB5">
      <w:pPr>
        <w:pStyle w:val="TipText"/>
      </w:pPr>
      <w:r>
        <w:tab/>
      </w:r>
    </w:p>
    <w:p w14:paraId="5C3E4CBE" w14:textId="77777777" w:rsidR="00A81BB5" w:rsidRDefault="00A81BB5" w:rsidP="00A81BB5">
      <w:pPr>
        <w:pStyle w:val="TipText"/>
      </w:pPr>
    </w:p>
    <w:p w14:paraId="6EF677D9" w14:textId="77777777" w:rsidR="00A81BB5" w:rsidRPr="009923A8" w:rsidRDefault="00A81BB5" w:rsidP="004C2209">
      <w:pPr>
        <w:pStyle w:val="TipText"/>
        <w:ind w:left="360"/>
      </w:pPr>
    </w:p>
    <w:p w14:paraId="7A60BEEF" w14:textId="53A2B5A4" w:rsidR="003312ED" w:rsidRDefault="00C45F56">
      <w:pPr>
        <w:pStyle w:val="Heading2"/>
      </w:pPr>
      <w:r>
        <w:t xml:space="preserve">Phân tích </w:t>
      </w:r>
      <w:proofErr w:type="gramStart"/>
      <w:r w:rsidR="00A04556">
        <w:t>app.module</w:t>
      </w:r>
      <w:proofErr w:type="gramEnd"/>
      <w:r w:rsidR="00A04556">
        <w:t>.ts</w:t>
      </w:r>
    </w:p>
    <w:p w14:paraId="655087D3" w14:textId="4D937A8F" w:rsidR="003312ED" w:rsidRPr="00A04556" w:rsidRDefault="00A04556" w:rsidP="00A04556">
      <w:pPr>
        <w:pStyle w:val="TipText"/>
        <w:ind w:left="360"/>
        <w:rPr>
          <w:sz w:val="26"/>
          <w:szCs w:val="26"/>
        </w:rPr>
      </w:pPr>
      <w:r>
        <w:rPr>
          <w:sz w:val="26"/>
          <w:szCs w:val="26"/>
        </w:rPr>
        <w:t xml:space="preserve">Import nhưng repo cần thiết </w:t>
      </w:r>
      <w:proofErr w:type="gramStart"/>
      <w:r>
        <w:rPr>
          <w:sz w:val="26"/>
          <w:szCs w:val="26"/>
        </w:rPr>
        <w:t>vào ,</w:t>
      </w:r>
      <w:proofErr w:type="gramEnd"/>
      <w:r>
        <w:rPr>
          <w:sz w:val="26"/>
          <w:szCs w:val="26"/>
        </w:rPr>
        <w:t xml:space="preserve"> đẩy hêt service vào 1 file config duy nhất khá mới r import hay phết vào provider,sử dụng middleware để verifyLogin áp dụng cho endpoint verify và mọi method ,mình nghĩ sử dụng middleware để khi token đc giải thì  lấy được payload và query tiếp để lấy them nhiều data nữa để gẵn vào req.userData thay vì sử dụng passport chắc là để tối ưu hiệu suất </w:t>
      </w:r>
    </w:p>
    <w:p w14:paraId="357A995D" w14:textId="31EA2070" w:rsidR="003312ED" w:rsidRDefault="0034204F">
      <w:pPr>
        <w:pStyle w:val="Heading2"/>
      </w:pPr>
      <w:r>
        <w:t>Phân tích thư mục middleware</w:t>
      </w:r>
    </w:p>
    <w:p w14:paraId="7DEB393B" w14:textId="5B94E427" w:rsidR="0034204F" w:rsidRDefault="0034204F" w:rsidP="0034204F"/>
    <w:p w14:paraId="7A0185C7" w14:textId="37B02DFA" w:rsidR="0034204F" w:rsidRPr="0034204F" w:rsidRDefault="0034204F" w:rsidP="0034204F">
      <w:pPr>
        <w:ind w:left="360"/>
        <w:rPr>
          <w:sz w:val="26"/>
          <w:szCs w:val="26"/>
        </w:rPr>
      </w:pPr>
      <w:proofErr w:type="gramStart"/>
      <w:r>
        <w:rPr>
          <w:sz w:val="26"/>
          <w:szCs w:val="26"/>
        </w:rPr>
        <w:t>crypto.middleware</w:t>
      </w:r>
      <w:proofErr w:type="gramEnd"/>
      <w:r>
        <w:rPr>
          <w:sz w:val="26"/>
          <w:szCs w:val="26"/>
        </w:rPr>
        <w:t>.ts</w:t>
      </w:r>
      <w:r w:rsidR="001664B9">
        <w:rPr>
          <w:sz w:val="26"/>
          <w:szCs w:val="26"/>
        </w:rPr>
        <w:t>:</w:t>
      </w:r>
    </w:p>
    <w:p w14:paraId="1E7B16F3" w14:textId="77777777" w:rsidR="001664B9" w:rsidRPr="001664B9" w:rsidRDefault="001664B9" w:rsidP="001664B9">
      <w:pPr>
        <w:pStyle w:val="ListParagraph"/>
        <w:numPr>
          <w:ilvl w:val="0"/>
          <w:numId w:val="17"/>
        </w:numPr>
        <w:rPr>
          <w:sz w:val="26"/>
          <w:szCs w:val="26"/>
        </w:rPr>
      </w:pPr>
      <w:r w:rsidRPr="001664B9">
        <w:rPr>
          <w:sz w:val="26"/>
          <w:szCs w:val="26"/>
        </w:rPr>
        <w:t>Có 2 phần quan trọng la decrypt va encrypt theo mã nhị phân Buffer qua trình giải mã theo mình hiểu là giải mã rồi được gắn tiếp phần giãi mã còn lại cho đến khi kết thúc</w:t>
      </w:r>
    </w:p>
    <w:p w14:paraId="48F10D7E" w14:textId="7E400567" w:rsidR="001664B9" w:rsidRDefault="001664B9" w:rsidP="001664B9">
      <w:pPr>
        <w:pStyle w:val="ListParagraph"/>
        <w:numPr>
          <w:ilvl w:val="0"/>
          <w:numId w:val="17"/>
        </w:numPr>
        <w:rPr>
          <w:sz w:val="26"/>
          <w:szCs w:val="26"/>
        </w:rPr>
      </w:pPr>
      <w:r>
        <w:rPr>
          <w:sz w:val="26"/>
          <w:szCs w:val="26"/>
        </w:rPr>
        <w:t>Flow của middleware này như sau:</w:t>
      </w:r>
      <w:r>
        <w:rPr>
          <w:sz w:val="26"/>
          <w:szCs w:val="26"/>
        </w:rPr>
        <w:br/>
      </w:r>
    </w:p>
    <w:p w14:paraId="791C3D2C" w14:textId="536B1273" w:rsidR="001664B9" w:rsidRDefault="001664B9" w:rsidP="001664B9">
      <w:pPr>
        <w:pStyle w:val="ListParagraph"/>
        <w:numPr>
          <w:ilvl w:val="1"/>
          <w:numId w:val="17"/>
        </w:numPr>
        <w:rPr>
          <w:sz w:val="26"/>
          <w:szCs w:val="26"/>
        </w:rPr>
      </w:pPr>
      <w:r>
        <w:rPr>
          <w:sz w:val="26"/>
          <w:szCs w:val="26"/>
        </w:rPr>
        <w:t xml:space="preserve">Nếu body của request </w:t>
      </w:r>
      <w:r w:rsidR="00B75AB8">
        <w:rPr>
          <w:sz w:val="26"/>
          <w:szCs w:val="26"/>
        </w:rPr>
        <w:t>có phần dữ liệu được mã hóa (</w:t>
      </w:r>
      <w:proofErr w:type="gramStart"/>
      <w:r w:rsidR="00B75AB8">
        <w:rPr>
          <w:sz w:val="26"/>
          <w:szCs w:val="26"/>
        </w:rPr>
        <w:t>req.body</w:t>
      </w:r>
      <w:proofErr w:type="gramEnd"/>
      <w:r w:rsidR="00B75AB8">
        <w:rPr>
          <w:sz w:val="26"/>
          <w:szCs w:val="26"/>
        </w:rPr>
        <w:t xml:space="preserve">.encrypted) thì sử dụng phương thức decrypt để giải mã và nếu ko thì sẽ ghi đè res để mã hóa </w:t>
      </w:r>
    </w:p>
    <w:p w14:paraId="4DAFB51F" w14:textId="4A4E3D29" w:rsidR="00B75AB8" w:rsidRDefault="00C973C0" w:rsidP="001664B9">
      <w:pPr>
        <w:pStyle w:val="ListParagraph"/>
        <w:numPr>
          <w:ilvl w:val="1"/>
          <w:numId w:val="17"/>
        </w:numPr>
        <w:rPr>
          <w:sz w:val="26"/>
          <w:szCs w:val="26"/>
        </w:rPr>
      </w:pPr>
      <w:r>
        <w:rPr>
          <w:sz w:val="26"/>
          <w:szCs w:val="26"/>
        </w:rPr>
        <w:t xml:space="preserve">Mỗi lần return từ controller thì NestJS tự động biến thành json qua </w:t>
      </w:r>
      <w:proofErr w:type="gramStart"/>
      <w:r>
        <w:rPr>
          <w:sz w:val="26"/>
          <w:szCs w:val="26"/>
        </w:rPr>
        <w:t>res.json</w:t>
      </w:r>
      <w:proofErr w:type="gramEnd"/>
      <w:r>
        <w:rPr>
          <w:sz w:val="26"/>
          <w:szCs w:val="26"/>
        </w:rPr>
        <w:t>() hoặc rõ hơn là res.send(Json.stringify()) vi thế mới cần ghi đè res.send qua call</w:t>
      </w:r>
    </w:p>
    <w:p w14:paraId="368D2C88" w14:textId="5B1B1892" w:rsidR="00522EF4" w:rsidRPr="001664B9" w:rsidRDefault="00522EF4" w:rsidP="001664B9">
      <w:pPr>
        <w:pStyle w:val="ListParagraph"/>
        <w:numPr>
          <w:ilvl w:val="1"/>
          <w:numId w:val="17"/>
        </w:numPr>
        <w:rPr>
          <w:sz w:val="26"/>
          <w:szCs w:val="26"/>
        </w:rPr>
      </w:pPr>
      <w:r>
        <w:rPr>
          <w:sz w:val="26"/>
          <w:szCs w:val="26"/>
        </w:rPr>
        <w:t>Mỗi phương thức đểu có this riêng , ở đây gán originalSend = res.send lúc này bị mất context (this===res =</w:t>
      </w:r>
      <w:r w:rsidRPr="00522EF4">
        <w:rPr>
          <w:sz w:val="26"/>
          <w:szCs w:val="26"/>
        </w:rPr>
        <w:sym w:font="Wingdings" w:char="F0E8"/>
      </w:r>
      <w:r>
        <w:rPr>
          <w:sz w:val="26"/>
          <w:szCs w:val="26"/>
        </w:rPr>
        <w:t xml:space="preserve"> this===undefinded) nến sẽ bị lỗi nên mới phải sử dụng call để ép lại context đồng thời trả them encrypted (quả logic lú vãi)</w:t>
      </w:r>
    </w:p>
    <w:p w14:paraId="339B932E" w14:textId="77777777" w:rsidR="001664B9" w:rsidRPr="0034204F" w:rsidRDefault="001664B9" w:rsidP="0034204F">
      <w:pPr>
        <w:ind w:left="360"/>
        <w:rPr>
          <w:sz w:val="26"/>
          <w:szCs w:val="26"/>
        </w:rPr>
      </w:pPr>
    </w:p>
    <w:p w14:paraId="13DB8D45" w14:textId="5988BA57" w:rsidR="003312ED" w:rsidRDefault="00522EF4">
      <w:pPr>
        <w:pStyle w:val="Heading2"/>
      </w:pPr>
      <w:r>
        <w:t>Phân tích thư mục pipe</w:t>
      </w:r>
    </w:p>
    <w:p w14:paraId="24EF799C" w14:textId="6C2CCD3E" w:rsidR="009D70A9" w:rsidRDefault="009D70A9" w:rsidP="009D70A9">
      <w:pPr>
        <w:pStyle w:val="TipText"/>
        <w:ind w:left="360"/>
        <w:rPr>
          <w:sz w:val="26"/>
          <w:szCs w:val="26"/>
        </w:rPr>
      </w:pPr>
      <w:r>
        <w:rPr>
          <w:sz w:val="26"/>
          <w:szCs w:val="26"/>
        </w:rPr>
        <w:t>rate_</w:t>
      </w:r>
      <w:proofErr w:type="gramStart"/>
      <w:r>
        <w:rPr>
          <w:sz w:val="26"/>
          <w:szCs w:val="26"/>
        </w:rPr>
        <w:t>limit.interceptor</w:t>
      </w:r>
      <w:proofErr w:type="gramEnd"/>
      <w:r>
        <w:rPr>
          <w:sz w:val="26"/>
          <w:szCs w:val="26"/>
        </w:rPr>
        <w:t>.ts:</w:t>
      </w:r>
    </w:p>
    <w:p w14:paraId="0A2B69F9" w14:textId="77777777" w:rsidR="009D70A9" w:rsidRPr="009D70A9" w:rsidRDefault="009D70A9" w:rsidP="009D70A9">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9D70A9">
        <w:rPr>
          <w:rFonts w:ascii="Consolas" w:eastAsia="Times New Roman" w:hAnsi="Consolas" w:cs="Times New Roman"/>
          <w:i/>
          <w:iCs/>
          <w:color w:val="9D7CD8"/>
          <w:sz w:val="21"/>
          <w:szCs w:val="21"/>
          <w:lang w:eastAsia="en-US"/>
        </w:rPr>
        <w:t>private</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i/>
          <w:iCs/>
          <w:color w:val="9D7CD8"/>
          <w:sz w:val="21"/>
          <w:szCs w:val="21"/>
          <w:lang w:eastAsia="en-US"/>
        </w:rPr>
        <w:t>readonly</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73DACA"/>
          <w:sz w:val="21"/>
          <w:szCs w:val="21"/>
          <w:lang w:eastAsia="en-US"/>
        </w:rPr>
        <w:t>logger</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89DDFF"/>
          <w:sz w:val="21"/>
          <w:szCs w:val="21"/>
          <w:lang w:eastAsia="en-US"/>
        </w:rPr>
        <w:t>new</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7AA2F7"/>
          <w:sz w:val="21"/>
          <w:szCs w:val="21"/>
          <w:lang w:eastAsia="en-US"/>
        </w:rPr>
        <w:t>Logger</w:t>
      </w:r>
      <w:r w:rsidRPr="009D70A9">
        <w:rPr>
          <w:rFonts w:ascii="Consolas" w:eastAsia="Times New Roman" w:hAnsi="Consolas" w:cs="Times New Roman"/>
          <w:color w:val="9ABDF5"/>
          <w:sz w:val="21"/>
          <w:szCs w:val="21"/>
          <w:lang w:eastAsia="en-US"/>
        </w:rPr>
        <w:t>(</w:t>
      </w:r>
      <w:r w:rsidRPr="009D70A9">
        <w:rPr>
          <w:rFonts w:ascii="Consolas" w:eastAsia="Times New Roman" w:hAnsi="Consolas" w:cs="Times New Roman"/>
          <w:color w:val="C0CAF5"/>
          <w:sz w:val="21"/>
          <w:szCs w:val="21"/>
          <w:lang w:eastAsia="en-US"/>
        </w:rPr>
        <w:t>RateLimitInterceptor</w:t>
      </w:r>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7DCFFF"/>
          <w:sz w:val="21"/>
          <w:szCs w:val="21"/>
          <w:lang w:eastAsia="en-US"/>
        </w:rPr>
        <w:t>name</w:t>
      </w:r>
      <w:r w:rsidRPr="009D70A9">
        <w:rPr>
          <w:rFonts w:ascii="Consolas" w:eastAsia="Times New Roman" w:hAnsi="Consolas" w:cs="Times New Roman"/>
          <w:color w:val="9ABDF5"/>
          <w:sz w:val="21"/>
          <w:szCs w:val="21"/>
          <w:lang w:eastAsia="en-US"/>
        </w:rPr>
        <w:t>)</w:t>
      </w:r>
      <w:r w:rsidRPr="009D70A9">
        <w:rPr>
          <w:rFonts w:ascii="Consolas" w:eastAsia="Times New Roman" w:hAnsi="Consolas" w:cs="Times New Roman"/>
          <w:color w:val="89DDFF"/>
          <w:sz w:val="21"/>
          <w:szCs w:val="21"/>
          <w:lang w:eastAsia="en-US"/>
        </w:rPr>
        <w:t>;</w:t>
      </w:r>
    </w:p>
    <w:p w14:paraId="3E8D2051" w14:textId="77777777" w:rsidR="009D70A9" w:rsidRPr="009D70A9" w:rsidRDefault="009D70A9" w:rsidP="009D70A9">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9D70A9">
        <w:rPr>
          <w:rFonts w:ascii="Consolas" w:eastAsia="Times New Roman" w:hAnsi="Consolas" w:cs="Times New Roman"/>
          <w:color w:val="A9B1D6"/>
          <w:sz w:val="21"/>
          <w:szCs w:val="21"/>
          <w:lang w:eastAsia="en-US"/>
        </w:rPr>
        <w:lastRenderedPageBreak/>
        <w:t xml:space="preserve">  </w:t>
      </w:r>
      <w:r w:rsidRPr="009D70A9">
        <w:rPr>
          <w:rFonts w:ascii="Consolas" w:eastAsia="Times New Roman" w:hAnsi="Consolas" w:cs="Times New Roman"/>
          <w:i/>
          <w:iCs/>
          <w:color w:val="9D7CD8"/>
          <w:sz w:val="21"/>
          <w:szCs w:val="21"/>
          <w:lang w:eastAsia="en-US"/>
        </w:rPr>
        <w:t>private</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i/>
          <w:iCs/>
          <w:color w:val="9D7CD8"/>
          <w:sz w:val="21"/>
          <w:szCs w:val="21"/>
          <w:lang w:eastAsia="en-US"/>
        </w:rPr>
        <w:t>readonly</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73DACA"/>
          <w:sz w:val="21"/>
          <w:szCs w:val="21"/>
          <w:lang w:eastAsia="en-US"/>
        </w:rPr>
        <w:t>requests</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89DDFF"/>
          <w:sz w:val="21"/>
          <w:szCs w:val="21"/>
          <w:lang w:eastAsia="en-US"/>
        </w:rPr>
        <w:t>new</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0DB9D7"/>
          <w:sz w:val="21"/>
          <w:szCs w:val="21"/>
          <w:lang w:eastAsia="en-US"/>
        </w:rPr>
        <w:t>Map</w:t>
      </w:r>
      <w:r w:rsidRPr="009D70A9">
        <w:rPr>
          <w:rFonts w:ascii="Consolas" w:eastAsia="Times New Roman" w:hAnsi="Consolas" w:cs="Times New Roman"/>
          <w:color w:val="89DDFF"/>
          <w:sz w:val="21"/>
          <w:szCs w:val="21"/>
          <w:lang w:eastAsia="en-US"/>
        </w:rPr>
        <w:t>&lt;</w:t>
      </w:r>
      <w:r w:rsidRPr="009D70A9">
        <w:rPr>
          <w:rFonts w:ascii="Consolas" w:eastAsia="Times New Roman" w:hAnsi="Consolas" w:cs="Times New Roman"/>
          <w:color w:val="0DB9D7"/>
          <w:sz w:val="21"/>
          <w:szCs w:val="21"/>
          <w:lang w:eastAsia="en-US"/>
        </w:rPr>
        <w:t>string</w:t>
      </w:r>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C0CAF5"/>
          <w:sz w:val="21"/>
          <w:szCs w:val="21"/>
          <w:lang w:eastAsia="en-US"/>
        </w:rPr>
        <w:t>RateLimitInfo</w:t>
      </w:r>
      <w:proofErr w:type="gramStart"/>
      <w:r w:rsidRPr="009D70A9">
        <w:rPr>
          <w:rFonts w:ascii="Consolas" w:eastAsia="Times New Roman" w:hAnsi="Consolas" w:cs="Times New Roman"/>
          <w:color w:val="89DDFF"/>
          <w:sz w:val="21"/>
          <w:szCs w:val="21"/>
          <w:lang w:eastAsia="en-US"/>
        </w:rPr>
        <w:t>&gt;</w:t>
      </w:r>
      <w:r w:rsidRPr="009D70A9">
        <w:rPr>
          <w:rFonts w:ascii="Consolas" w:eastAsia="Times New Roman" w:hAnsi="Consolas" w:cs="Times New Roman"/>
          <w:color w:val="9ABDF5"/>
          <w:sz w:val="21"/>
          <w:szCs w:val="21"/>
          <w:lang w:eastAsia="en-US"/>
        </w:rPr>
        <w:t>(</w:t>
      </w:r>
      <w:proofErr w:type="gramEnd"/>
      <w:r w:rsidRPr="009D70A9">
        <w:rPr>
          <w:rFonts w:ascii="Consolas" w:eastAsia="Times New Roman" w:hAnsi="Consolas" w:cs="Times New Roman"/>
          <w:color w:val="9ABDF5"/>
          <w:sz w:val="21"/>
          <w:szCs w:val="21"/>
          <w:lang w:eastAsia="en-US"/>
        </w:rPr>
        <w:t>)</w:t>
      </w:r>
      <w:r w:rsidRPr="009D70A9">
        <w:rPr>
          <w:rFonts w:ascii="Consolas" w:eastAsia="Times New Roman" w:hAnsi="Consolas" w:cs="Times New Roman"/>
          <w:color w:val="89DDFF"/>
          <w:sz w:val="21"/>
          <w:szCs w:val="21"/>
          <w:lang w:eastAsia="en-US"/>
        </w:rPr>
        <w:t>;</w:t>
      </w:r>
    </w:p>
    <w:p w14:paraId="471D995E" w14:textId="77777777" w:rsidR="009D70A9" w:rsidRPr="009D70A9" w:rsidRDefault="009D70A9" w:rsidP="009D70A9">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i/>
          <w:iCs/>
          <w:color w:val="9D7CD8"/>
          <w:sz w:val="21"/>
          <w:szCs w:val="21"/>
          <w:lang w:eastAsia="en-US"/>
        </w:rPr>
        <w:t>private</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i/>
          <w:iCs/>
          <w:color w:val="9D7CD8"/>
          <w:sz w:val="21"/>
          <w:szCs w:val="21"/>
          <w:lang w:eastAsia="en-US"/>
        </w:rPr>
        <w:t>readonly</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73DACA"/>
          <w:sz w:val="21"/>
          <w:szCs w:val="21"/>
          <w:lang w:eastAsia="en-US"/>
        </w:rPr>
        <w:t>defaultLimit</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FF9E64"/>
          <w:sz w:val="21"/>
          <w:szCs w:val="21"/>
          <w:lang w:eastAsia="en-US"/>
        </w:rPr>
        <w:t>100</w:t>
      </w:r>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i/>
          <w:iCs/>
          <w:color w:val="51597D"/>
          <w:sz w:val="21"/>
          <w:szCs w:val="21"/>
          <w:lang w:eastAsia="en-US"/>
        </w:rPr>
        <w:t>// requests per window</w:t>
      </w:r>
    </w:p>
    <w:p w14:paraId="55919219" w14:textId="77777777" w:rsidR="009D70A9" w:rsidRPr="009D70A9" w:rsidRDefault="009D70A9" w:rsidP="009D70A9">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i/>
          <w:iCs/>
          <w:color w:val="9D7CD8"/>
          <w:sz w:val="21"/>
          <w:szCs w:val="21"/>
          <w:lang w:eastAsia="en-US"/>
        </w:rPr>
        <w:t>private</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i/>
          <w:iCs/>
          <w:color w:val="9D7CD8"/>
          <w:sz w:val="21"/>
          <w:szCs w:val="21"/>
          <w:lang w:eastAsia="en-US"/>
        </w:rPr>
        <w:t>readonly</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73DACA"/>
          <w:sz w:val="21"/>
          <w:szCs w:val="21"/>
          <w:lang w:eastAsia="en-US"/>
        </w:rPr>
        <w:t>defaultWindow</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FF9E64"/>
          <w:sz w:val="21"/>
          <w:szCs w:val="21"/>
          <w:lang w:eastAsia="en-US"/>
        </w:rPr>
        <w:t>15</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FF9E64"/>
          <w:sz w:val="21"/>
          <w:szCs w:val="21"/>
          <w:lang w:eastAsia="en-US"/>
        </w:rPr>
        <w:t>60</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FF9E64"/>
          <w:sz w:val="21"/>
          <w:szCs w:val="21"/>
          <w:lang w:eastAsia="en-US"/>
        </w:rPr>
        <w:t>1000</w:t>
      </w:r>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i/>
          <w:iCs/>
          <w:color w:val="51597D"/>
          <w:sz w:val="21"/>
          <w:szCs w:val="21"/>
          <w:lang w:eastAsia="en-US"/>
        </w:rPr>
        <w:t>// 15 minutes</w:t>
      </w:r>
    </w:p>
    <w:p w14:paraId="4C9EB8F3" w14:textId="77777777" w:rsidR="009D70A9" w:rsidRPr="009D70A9" w:rsidRDefault="009D70A9" w:rsidP="009D70A9">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i/>
          <w:iCs/>
          <w:color w:val="9D7CD8"/>
          <w:sz w:val="21"/>
          <w:szCs w:val="21"/>
          <w:lang w:eastAsia="en-US"/>
        </w:rPr>
        <w:t>private</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i/>
          <w:iCs/>
          <w:color w:val="9D7CD8"/>
          <w:sz w:val="21"/>
          <w:szCs w:val="21"/>
          <w:lang w:eastAsia="en-US"/>
        </w:rPr>
        <w:t>readonly</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73DACA"/>
          <w:sz w:val="21"/>
          <w:szCs w:val="21"/>
          <w:lang w:eastAsia="en-US"/>
        </w:rPr>
        <w:t>endpointLimits</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89DDFF"/>
          <w:sz w:val="21"/>
          <w:szCs w:val="21"/>
          <w:lang w:eastAsia="en-US"/>
        </w:rPr>
        <w:t>new</w:t>
      </w:r>
      <w:r w:rsidRPr="009D70A9">
        <w:rPr>
          <w:rFonts w:ascii="Consolas" w:eastAsia="Times New Roman" w:hAnsi="Consolas" w:cs="Times New Roman"/>
          <w:color w:val="A9B1D6"/>
          <w:sz w:val="21"/>
          <w:szCs w:val="21"/>
          <w:lang w:eastAsia="en-US"/>
        </w:rPr>
        <w:t xml:space="preserve"> </w:t>
      </w:r>
      <w:proofErr w:type="gramStart"/>
      <w:r w:rsidRPr="009D70A9">
        <w:rPr>
          <w:rFonts w:ascii="Consolas" w:eastAsia="Times New Roman" w:hAnsi="Consolas" w:cs="Times New Roman"/>
          <w:color w:val="0DB9D7"/>
          <w:sz w:val="21"/>
          <w:szCs w:val="21"/>
          <w:lang w:eastAsia="en-US"/>
        </w:rPr>
        <w:t>Map</w:t>
      </w:r>
      <w:r w:rsidRPr="009D70A9">
        <w:rPr>
          <w:rFonts w:ascii="Consolas" w:eastAsia="Times New Roman" w:hAnsi="Consolas" w:cs="Times New Roman"/>
          <w:color w:val="9ABDF5"/>
          <w:sz w:val="21"/>
          <w:szCs w:val="21"/>
          <w:lang w:eastAsia="en-US"/>
        </w:rPr>
        <w:t>(</w:t>
      </w:r>
      <w:proofErr w:type="gramEnd"/>
      <w:r w:rsidRPr="009D70A9">
        <w:rPr>
          <w:rFonts w:ascii="Consolas" w:eastAsia="Times New Roman" w:hAnsi="Consolas" w:cs="Times New Roman"/>
          <w:color w:val="9ABDF5"/>
          <w:sz w:val="21"/>
          <w:szCs w:val="21"/>
          <w:lang w:eastAsia="en-US"/>
        </w:rPr>
        <w:t>[</w:t>
      </w:r>
    </w:p>
    <w:p w14:paraId="002A2363" w14:textId="77777777" w:rsidR="009D70A9" w:rsidRPr="009D70A9" w:rsidRDefault="009D70A9" w:rsidP="009D70A9">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9ABDF5"/>
          <w:sz w:val="21"/>
          <w:szCs w:val="21"/>
          <w:lang w:eastAsia="en-US"/>
        </w:rPr>
        <w:t>[</w:t>
      </w:r>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9ECE6A"/>
          <w:sz w:val="21"/>
          <w:szCs w:val="21"/>
          <w:lang w:eastAsia="en-US"/>
        </w:rPr>
        <w:t>/auth/login</w:t>
      </w:r>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A9B1D6"/>
          <w:sz w:val="21"/>
          <w:szCs w:val="21"/>
          <w:lang w:eastAsia="en-US"/>
        </w:rPr>
        <w:t xml:space="preserve"> </w:t>
      </w:r>
      <w:proofErr w:type="gramStart"/>
      <w:r w:rsidRPr="009D70A9">
        <w:rPr>
          <w:rFonts w:ascii="Consolas" w:eastAsia="Times New Roman" w:hAnsi="Consolas" w:cs="Times New Roman"/>
          <w:color w:val="9ABDF5"/>
          <w:sz w:val="21"/>
          <w:szCs w:val="21"/>
          <w:lang w:eastAsia="en-US"/>
        </w:rPr>
        <w:t>{</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73DACA"/>
          <w:sz w:val="21"/>
          <w:szCs w:val="21"/>
          <w:lang w:eastAsia="en-US"/>
        </w:rPr>
        <w:t>limit</w:t>
      </w:r>
      <w:proofErr w:type="gramEnd"/>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FF9E64"/>
          <w:sz w:val="21"/>
          <w:szCs w:val="21"/>
          <w:lang w:eastAsia="en-US"/>
        </w:rPr>
        <w:t>5</w:t>
      </w:r>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73DACA"/>
          <w:sz w:val="21"/>
          <w:szCs w:val="21"/>
          <w:lang w:eastAsia="en-US"/>
        </w:rPr>
        <w:t>window</w:t>
      </w:r>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FF9E64"/>
          <w:sz w:val="21"/>
          <w:szCs w:val="21"/>
          <w:lang w:eastAsia="en-US"/>
        </w:rPr>
        <w:t>15</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FF9E64"/>
          <w:sz w:val="21"/>
          <w:szCs w:val="21"/>
          <w:lang w:eastAsia="en-US"/>
        </w:rPr>
        <w:t>60</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FF9E64"/>
          <w:sz w:val="21"/>
          <w:szCs w:val="21"/>
          <w:lang w:eastAsia="en-US"/>
        </w:rPr>
        <w:t>1000</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9ABDF5"/>
          <w:sz w:val="21"/>
          <w:szCs w:val="21"/>
          <w:lang w:eastAsia="en-US"/>
        </w:rPr>
        <w:t>}]</w:t>
      </w:r>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i/>
          <w:iCs/>
          <w:color w:val="51597D"/>
          <w:sz w:val="21"/>
          <w:szCs w:val="21"/>
          <w:lang w:eastAsia="en-US"/>
        </w:rPr>
        <w:t>// 5 attempts per 15 min</w:t>
      </w:r>
    </w:p>
    <w:p w14:paraId="6B9C5006" w14:textId="77777777" w:rsidR="009D70A9" w:rsidRPr="009D70A9" w:rsidRDefault="009D70A9" w:rsidP="009D70A9">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9ABDF5"/>
          <w:sz w:val="21"/>
          <w:szCs w:val="21"/>
          <w:lang w:eastAsia="en-US"/>
        </w:rPr>
        <w:t>[</w:t>
      </w:r>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9ECE6A"/>
          <w:sz w:val="21"/>
          <w:szCs w:val="21"/>
          <w:lang w:eastAsia="en-US"/>
        </w:rPr>
        <w:t>/auth/register</w:t>
      </w:r>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A9B1D6"/>
          <w:sz w:val="21"/>
          <w:szCs w:val="21"/>
          <w:lang w:eastAsia="en-US"/>
        </w:rPr>
        <w:t xml:space="preserve"> </w:t>
      </w:r>
      <w:proofErr w:type="gramStart"/>
      <w:r w:rsidRPr="009D70A9">
        <w:rPr>
          <w:rFonts w:ascii="Consolas" w:eastAsia="Times New Roman" w:hAnsi="Consolas" w:cs="Times New Roman"/>
          <w:color w:val="9ABDF5"/>
          <w:sz w:val="21"/>
          <w:szCs w:val="21"/>
          <w:lang w:eastAsia="en-US"/>
        </w:rPr>
        <w:t>{</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73DACA"/>
          <w:sz w:val="21"/>
          <w:szCs w:val="21"/>
          <w:lang w:eastAsia="en-US"/>
        </w:rPr>
        <w:t>limit</w:t>
      </w:r>
      <w:proofErr w:type="gramEnd"/>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FF9E64"/>
          <w:sz w:val="21"/>
          <w:szCs w:val="21"/>
          <w:lang w:eastAsia="en-US"/>
        </w:rPr>
        <w:t>3</w:t>
      </w:r>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73DACA"/>
          <w:sz w:val="21"/>
          <w:szCs w:val="21"/>
          <w:lang w:eastAsia="en-US"/>
        </w:rPr>
        <w:t>window</w:t>
      </w:r>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FF9E64"/>
          <w:sz w:val="21"/>
          <w:szCs w:val="21"/>
          <w:lang w:eastAsia="en-US"/>
        </w:rPr>
        <w:t>60</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FF9E64"/>
          <w:sz w:val="21"/>
          <w:szCs w:val="21"/>
          <w:lang w:eastAsia="en-US"/>
        </w:rPr>
        <w:t>60</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FF9E64"/>
          <w:sz w:val="21"/>
          <w:szCs w:val="21"/>
          <w:lang w:eastAsia="en-US"/>
        </w:rPr>
        <w:t>1000</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9ABDF5"/>
          <w:sz w:val="21"/>
          <w:szCs w:val="21"/>
          <w:lang w:eastAsia="en-US"/>
        </w:rPr>
        <w:t>}]</w:t>
      </w:r>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i/>
          <w:iCs/>
          <w:color w:val="51597D"/>
          <w:sz w:val="21"/>
          <w:szCs w:val="21"/>
          <w:lang w:eastAsia="en-US"/>
        </w:rPr>
        <w:t>// 3 attempts per hour</w:t>
      </w:r>
    </w:p>
    <w:p w14:paraId="66B6E5D3" w14:textId="77777777" w:rsidR="009D70A9" w:rsidRPr="009D70A9" w:rsidRDefault="009D70A9" w:rsidP="009D70A9">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9ABDF5"/>
          <w:sz w:val="21"/>
          <w:szCs w:val="21"/>
          <w:lang w:eastAsia="en-US"/>
        </w:rPr>
        <w:t>[</w:t>
      </w:r>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9ECE6A"/>
          <w:sz w:val="21"/>
          <w:szCs w:val="21"/>
          <w:lang w:eastAsia="en-US"/>
        </w:rPr>
        <w:t>/v1/management/devices</w:t>
      </w:r>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A9B1D6"/>
          <w:sz w:val="21"/>
          <w:szCs w:val="21"/>
          <w:lang w:eastAsia="en-US"/>
        </w:rPr>
        <w:t xml:space="preserve"> </w:t>
      </w:r>
      <w:proofErr w:type="gramStart"/>
      <w:r w:rsidRPr="009D70A9">
        <w:rPr>
          <w:rFonts w:ascii="Consolas" w:eastAsia="Times New Roman" w:hAnsi="Consolas" w:cs="Times New Roman"/>
          <w:color w:val="9ABDF5"/>
          <w:sz w:val="21"/>
          <w:szCs w:val="21"/>
          <w:lang w:eastAsia="en-US"/>
        </w:rPr>
        <w:t>{</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73DACA"/>
          <w:sz w:val="21"/>
          <w:szCs w:val="21"/>
          <w:lang w:eastAsia="en-US"/>
        </w:rPr>
        <w:t>limit</w:t>
      </w:r>
      <w:proofErr w:type="gramEnd"/>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FF9E64"/>
          <w:sz w:val="21"/>
          <w:szCs w:val="21"/>
          <w:lang w:eastAsia="en-US"/>
        </w:rPr>
        <w:t>50</w:t>
      </w:r>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73DACA"/>
          <w:sz w:val="21"/>
          <w:szCs w:val="21"/>
          <w:lang w:eastAsia="en-US"/>
        </w:rPr>
        <w:t>window</w:t>
      </w:r>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FF9E64"/>
          <w:sz w:val="21"/>
          <w:szCs w:val="21"/>
          <w:lang w:eastAsia="en-US"/>
        </w:rPr>
        <w:t>60</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FF9E64"/>
          <w:sz w:val="21"/>
          <w:szCs w:val="21"/>
          <w:lang w:eastAsia="en-US"/>
        </w:rPr>
        <w:t>1000</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9ABDF5"/>
          <w:sz w:val="21"/>
          <w:szCs w:val="21"/>
          <w:lang w:eastAsia="en-US"/>
        </w:rPr>
        <w:t>}]</w:t>
      </w:r>
      <w:r w:rsidRPr="009D70A9">
        <w:rPr>
          <w:rFonts w:ascii="Consolas" w:eastAsia="Times New Roman" w:hAnsi="Consolas" w:cs="Times New Roman"/>
          <w:color w:val="89DDFF"/>
          <w:sz w:val="21"/>
          <w:szCs w:val="21"/>
          <w:lang w:eastAsia="en-US"/>
        </w:rPr>
        <w:t>,</w:t>
      </w: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i/>
          <w:iCs/>
          <w:color w:val="51597D"/>
          <w:sz w:val="21"/>
          <w:szCs w:val="21"/>
          <w:lang w:eastAsia="en-US"/>
        </w:rPr>
        <w:t>// 50 per minute</w:t>
      </w:r>
    </w:p>
    <w:p w14:paraId="119BAA3E" w14:textId="77777777" w:rsidR="009D70A9" w:rsidRPr="009D70A9" w:rsidRDefault="009D70A9" w:rsidP="009D70A9">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9D70A9">
        <w:rPr>
          <w:rFonts w:ascii="Consolas" w:eastAsia="Times New Roman" w:hAnsi="Consolas" w:cs="Times New Roman"/>
          <w:color w:val="A9B1D6"/>
          <w:sz w:val="21"/>
          <w:szCs w:val="21"/>
          <w:lang w:eastAsia="en-US"/>
        </w:rPr>
        <w:t xml:space="preserve">  </w:t>
      </w:r>
      <w:r w:rsidRPr="009D70A9">
        <w:rPr>
          <w:rFonts w:ascii="Consolas" w:eastAsia="Times New Roman" w:hAnsi="Consolas" w:cs="Times New Roman"/>
          <w:color w:val="9ABDF5"/>
          <w:sz w:val="21"/>
          <w:szCs w:val="21"/>
          <w:lang w:eastAsia="en-US"/>
        </w:rPr>
        <w:t>])</w:t>
      </w:r>
      <w:r w:rsidRPr="009D70A9">
        <w:rPr>
          <w:rFonts w:ascii="Consolas" w:eastAsia="Times New Roman" w:hAnsi="Consolas" w:cs="Times New Roman"/>
          <w:color w:val="89DDFF"/>
          <w:sz w:val="21"/>
          <w:szCs w:val="21"/>
          <w:lang w:eastAsia="en-US"/>
        </w:rPr>
        <w:t>;</w:t>
      </w:r>
    </w:p>
    <w:p w14:paraId="0DCAC321" w14:textId="71B0033C" w:rsidR="009D70A9" w:rsidRDefault="009D70A9" w:rsidP="009D70A9">
      <w:pPr>
        <w:pStyle w:val="TipText"/>
        <w:numPr>
          <w:ilvl w:val="0"/>
          <w:numId w:val="17"/>
        </w:numPr>
        <w:rPr>
          <w:sz w:val="26"/>
          <w:szCs w:val="26"/>
        </w:rPr>
      </w:pPr>
      <w:proofErr w:type="gramStart"/>
      <w:r>
        <w:rPr>
          <w:sz w:val="26"/>
          <w:szCs w:val="26"/>
        </w:rPr>
        <w:t>Property :</w:t>
      </w:r>
      <w:proofErr w:type="gramEnd"/>
    </w:p>
    <w:p w14:paraId="4DFDC5E8" w14:textId="21EA06A1" w:rsidR="009D70A9" w:rsidRDefault="009D70A9" w:rsidP="009D70A9">
      <w:pPr>
        <w:pStyle w:val="TipText"/>
        <w:numPr>
          <w:ilvl w:val="0"/>
          <w:numId w:val="19"/>
        </w:numPr>
        <w:rPr>
          <w:sz w:val="26"/>
          <w:szCs w:val="26"/>
        </w:rPr>
      </w:pPr>
      <w:r>
        <w:rPr>
          <w:sz w:val="26"/>
          <w:szCs w:val="26"/>
        </w:rPr>
        <w:t xml:space="preserve">request: Một map có key với type là string và value là RateLimitInfo </w:t>
      </w:r>
    </w:p>
    <w:p w14:paraId="2A0D16DF" w14:textId="5DE31766" w:rsidR="009D70A9" w:rsidRDefault="009D70A9" w:rsidP="009D70A9">
      <w:pPr>
        <w:pStyle w:val="TipText"/>
        <w:numPr>
          <w:ilvl w:val="0"/>
          <w:numId w:val="19"/>
        </w:numPr>
        <w:rPr>
          <w:sz w:val="26"/>
          <w:szCs w:val="26"/>
        </w:rPr>
      </w:pPr>
      <w:proofErr w:type="gramStart"/>
      <w:r>
        <w:rPr>
          <w:sz w:val="26"/>
          <w:szCs w:val="26"/>
        </w:rPr>
        <w:t>defaultLimit :</w:t>
      </w:r>
      <w:proofErr w:type="gramEnd"/>
      <w:r>
        <w:rPr>
          <w:sz w:val="26"/>
          <w:szCs w:val="26"/>
        </w:rPr>
        <w:t xml:space="preserve"> request mỗi cửa số (dich theo comment)</w:t>
      </w:r>
    </w:p>
    <w:p w14:paraId="6C059891" w14:textId="362A343E" w:rsidR="009D70A9" w:rsidRDefault="009D70A9" w:rsidP="009D70A9">
      <w:pPr>
        <w:pStyle w:val="TipText"/>
        <w:numPr>
          <w:ilvl w:val="0"/>
          <w:numId w:val="19"/>
        </w:numPr>
        <w:rPr>
          <w:sz w:val="26"/>
          <w:szCs w:val="26"/>
        </w:rPr>
      </w:pPr>
      <w:r>
        <w:rPr>
          <w:sz w:val="26"/>
          <w:szCs w:val="26"/>
        </w:rPr>
        <w:t>defaultWindow: thơi lượng tính rateLimit của 1 cửa sổ</w:t>
      </w:r>
    </w:p>
    <w:p w14:paraId="0C230239" w14:textId="36839741" w:rsidR="009D70A9" w:rsidRDefault="009D70A9" w:rsidP="009D70A9">
      <w:pPr>
        <w:pStyle w:val="TipText"/>
        <w:numPr>
          <w:ilvl w:val="0"/>
          <w:numId w:val="19"/>
        </w:numPr>
        <w:rPr>
          <w:sz w:val="26"/>
          <w:szCs w:val="26"/>
        </w:rPr>
      </w:pPr>
      <w:proofErr w:type="gramStart"/>
      <w:r>
        <w:rPr>
          <w:sz w:val="26"/>
          <w:szCs w:val="26"/>
        </w:rPr>
        <w:t>endpointLimits:những</w:t>
      </w:r>
      <w:proofErr w:type="gramEnd"/>
      <w:r>
        <w:rPr>
          <w:sz w:val="26"/>
          <w:szCs w:val="26"/>
        </w:rPr>
        <w:t xml:space="preserve"> endpoint quan trọng cần tình rateLimit</w:t>
      </w:r>
    </w:p>
    <w:p w14:paraId="714E7659" w14:textId="1D0BBFD3" w:rsidR="009D70A9" w:rsidRDefault="009D70A9" w:rsidP="009D70A9">
      <w:pPr>
        <w:pStyle w:val="TipText"/>
        <w:numPr>
          <w:ilvl w:val="0"/>
          <w:numId w:val="17"/>
        </w:numPr>
        <w:rPr>
          <w:sz w:val="26"/>
          <w:szCs w:val="26"/>
        </w:rPr>
      </w:pPr>
      <w:r>
        <w:rPr>
          <w:sz w:val="26"/>
          <w:szCs w:val="26"/>
        </w:rPr>
        <w:t xml:space="preserve">Flow của </w:t>
      </w:r>
      <w:proofErr w:type="gramStart"/>
      <w:r>
        <w:rPr>
          <w:sz w:val="26"/>
          <w:szCs w:val="26"/>
        </w:rPr>
        <w:t>intercept(</w:t>
      </w:r>
      <w:proofErr w:type="gramEnd"/>
      <w:r>
        <w:rPr>
          <w:sz w:val="26"/>
          <w:szCs w:val="26"/>
        </w:rPr>
        <w:t>):</w:t>
      </w:r>
    </w:p>
    <w:p w14:paraId="26AA0EF6" w14:textId="77777777" w:rsidR="00A16717" w:rsidRPr="00A16717" w:rsidRDefault="00A16717" w:rsidP="00A16717">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p>
    <w:p w14:paraId="650CBFDE" w14:textId="77777777" w:rsidR="00A16717" w:rsidRPr="00A16717" w:rsidRDefault="00A16717" w:rsidP="00A16717">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A16717">
        <w:rPr>
          <w:rFonts w:ascii="Consolas" w:eastAsia="Times New Roman" w:hAnsi="Consolas" w:cs="Times New Roman"/>
          <w:color w:val="9ABDF5"/>
          <w:sz w:val="21"/>
          <w:szCs w:val="21"/>
          <w:lang w:eastAsia="en-US"/>
        </w:rPr>
        <w:t xml:space="preserve">    </w:t>
      </w:r>
      <w:r w:rsidRPr="00A16717">
        <w:rPr>
          <w:rFonts w:ascii="Consolas" w:eastAsia="Times New Roman" w:hAnsi="Consolas" w:cs="Times New Roman"/>
          <w:i/>
          <w:iCs/>
          <w:color w:val="9D7CD8"/>
          <w:sz w:val="21"/>
          <w:szCs w:val="21"/>
          <w:lang w:eastAsia="en-US"/>
        </w:rPr>
        <w:t>const</w:t>
      </w:r>
      <w:r w:rsidRPr="00A16717">
        <w:rPr>
          <w:rFonts w:ascii="Consolas" w:eastAsia="Times New Roman" w:hAnsi="Consolas" w:cs="Times New Roman"/>
          <w:color w:val="9ABDF5"/>
          <w:sz w:val="21"/>
          <w:szCs w:val="21"/>
          <w:lang w:eastAsia="en-US"/>
        </w:rPr>
        <w:t xml:space="preserve"> </w:t>
      </w:r>
      <w:r w:rsidRPr="00A16717">
        <w:rPr>
          <w:rFonts w:ascii="Consolas" w:eastAsia="Times New Roman" w:hAnsi="Consolas" w:cs="Times New Roman"/>
          <w:color w:val="BB9AF7"/>
          <w:sz w:val="21"/>
          <w:szCs w:val="21"/>
          <w:lang w:eastAsia="en-US"/>
        </w:rPr>
        <w:t>key</w:t>
      </w:r>
      <w:r w:rsidRPr="00A16717">
        <w:rPr>
          <w:rFonts w:ascii="Consolas" w:eastAsia="Times New Roman" w:hAnsi="Consolas" w:cs="Times New Roman"/>
          <w:color w:val="9ABDF5"/>
          <w:sz w:val="21"/>
          <w:szCs w:val="21"/>
          <w:lang w:eastAsia="en-US"/>
        </w:rPr>
        <w:t xml:space="preserve"> </w:t>
      </w:r>
      <w:r w:rsidRPr="00A16717">
        <w:rPr>
          <w:rFonts w:ascii="Consolas" w:eastAsia="Times New Roman" w:hAnsi="Consolas" w:cs="Times New Roman"/>
          <w:color w:val="89DDFF"/>
          <w:sz w:val="21"/>
          <w:szCs w:val="21"/>
          <w:lang w:eastAsia="en-US"/>
        </w:rPr>
        <w:t>=</w:t>
      </w:r>
      <w:r w:rsidRPr="00A16717">
        <w:rPr>
          <w:rFonts w:ascii="Consolas" w:eastAsia="Times New Roman" w:hAnsi="Consolas" w:cs="Times New Roman"/>
          <w:color w:val="9ABDF5"/>
          <w:sz w:val="21"/>
          <w:szCs w:val="21"/>
          <w:lang w:eastAsia="en-US"/>
        </w:rPr>
        <w:t xml:space="preserve"> </w:t>
      </w:r>
      <w:proofErr w:type="gramStart"/>
      <w:r w:rsidRPr="00A16717">
        <w:rPr>
          <w:rFonts w:ascii="Consolas" w:eastAsia="Times New Roman" w:hAnsi="Consolas" w:cs="Times New Roman"/>
          <w:color w:val="F7768E"/>
          <w:sz w:val="21"/>
          <w:szCs w:val="21"/>
          <w:lang w:eastAsia="en-US"/>
        </w:rPr>
        <w:t>this</w:t>
      </w:r>
      <w:r w:rsidRPr="00A16717">
        <w:rPr>
          <w:rFonts w:ascii="Consolas" w:eastAsia="Times New Roman" w:hAnsi="Consolas" w:cs="Times New Roman"/>
          <w:color w:val="89DDFF"/>
          <w:sz w:val="21"/>
          <w:szCs w:val="21"/>
          <w:lang w:eastAsia="en-US"/>
        </w:rPr>
        <w:t>.</w:t>
      </w:r>
      <w:r w:rsidRPr="00A16717">
        <w:rPr>
          <w:rFonts w:ascii="Consolas" w:eastAsia="Times New Roman" w:hAnsi="Consolas" w:cs="Times New Roman"/>
          <w:color w:val="7AA2F7"/>
          <w:sz w:val="21"/>
          <w:szCs w:val="21"/>
          <w:lang w:eastAsia="en-US"/>
        </w:rPr>
        <w:t>generateKey</w:t>
      </w:r>
      <w:proofErr w:type="gramEnd"/>
      <w:r w:rsidRPr="00A16717">
        <w:rPr>
          <w:rFonts w:ascii="Consolas" w:eastAsia="Times New Roman" w:hAnsi="Consolas" w:cs="Times New Roman"/>
          <w:color w:val="9ABDF5"/>
          <w:sz w:val="21"/>
          <w:szCs w:val="21"/>
          <w:lang w:eastAsia="en-US"/>
        </w:rPr>
        <w:t>(</w:t>
      </w:r>
      <w:r w:rsidRPr="00A16717">
        <w:rPr>
          <w:rFonts w:ascii="Consolas" w:eastAsia="Times New Roman" w:hAnsi="Consolas" w:cs="Times New Roman"/>
          <w:color w:val="C0CAF5"/>
          <w:sz w:val="21"/>
          <w:szCs w:val="21"/>
          <w:lang w:eastAsia="en-US"/>
        </w:rPr>
        <w:t>request</w:t>
      </w:r>
      <w:r w:rsidRPr="00A16717">
        <w:rPr>
          <w:rFonts w:ascii="Consolas" w:eastAsia="Times New Roman" w:hAnsi="Consolas" w:cs="Times New Roman"/>
          <w:color w:val="9ABDF5"/>
          <w:sz w:val="21"/>
          <w:szCs w:val="21"/>
          <w:lang w:eastAsia="en-US"/>
        </w:rPr>
        <w:t>)</w:t>
      </w:r>
      <w:r w:rsidRPr="00A16717">
        <w:rPr>
          <w:rFonts w:ascii="Consolas" w:eastAsia="Times New Roman" w:hAnsi="Consolas" w:cs="Times New Roman"/>
          <w:color w:val="89DDFF"/>
          <w:sz w:val="21"/>
          <w:szCs w:val="21"/>
          <w:lang w:eastAsia="en-US"/>
        </w:rPr>
        <w:t>;</w:t>
      </w:r>
    </w:p>
    <w:p w14:paraId="352992F2" w14:textId="77777777" w:rsidR="00A16717" w:rsidRPr="00A16717" w:rsidRDefault="00A16717" w:rsidP="00A16717">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A16717">
        <w:rPr>
          <w:rFonts w:ascii="Consolas" w:eastAsia="Times New Roman" w:hAnsi="Consolas" w:cs="Times New Roman"/>
          <w:color w:val="9ABDF5"/>
          <w:sz w:val="21"/>
          <w:szCs w:val="21"/>
          <w:lang w:eastAsia="en-US"/>
        </w:rPr>
        <w:t xml:space="preserve">    </w:t>
      </w:r>
      <w:r w:rsidRPr="00A16717">
        <w:rPr>
          <w:rFonts w:ascii="Consolas" w:eastAsia="Times New Roman" w:hAnsi="Consolas" w:cs="Times New Roman"/>
          <w:i/>
          <w:iCs/>
          <w:color w:val="9D7CD8"/>
          <w:sz w:val="21"/>
          <w:szCs w:val="21"/>
          <w:lang w:eastAsia="en-US"/>
        </w:rPr>
        <w:t>const</w:t>
      </w:r>
      <w:r w:rsidRPr="00A16717">
        <w:rPr>
          <w:rFonts w:ascii="Consolas" w:eastAsia="Times New Roman" w:hAnsi="Consolas" w:cs="Times New Roman"/>
          <w:color w:val="9ABDF5"/>
          <w:sz w:val="21"/>
          <w:szCs w:val="21"/>
          <w:lang w:eastAsia="en-US"/>
        </w:rPr>
        <w:t xml:space="preserve"> </w:t>
      </w:r>
      <w:r w:rsidRPr="00A16717">
        <w:rPr>
          <w:rFonts w:ascii="Consolas" w:eastAsia="Times New Roman" w:hAnsi="Consolas" w:cs="Times New Roman"/>
          <w:color w:val="BB9AF7"/>
          <w:sz w:val="21"/>
          <w:szCs w:val="21"/>
          <w:lang w:eastAsia="en-US"/>
        </w:rPr>
        <w:t>endpoint</w:t>
      </w:r>
      <w:r w:rsidRPr="00A16717">
        <w:rPr>
          <w:rFonts w:ascii="Consolas" w:eastAsia="Times New Roman" w:hAnsi="Consolas" w:cs="Times New Roman"/>
          <w:color w:val="9ABDF5"/>
          <w:sz w:val="21"/>
          <w:szCs w:val="21"/>
          <w:lang w:eastAsia="en-US"/>
        </w:rPr>
        <w:t xml:space="preserve"> </w:t>
      </w:r>
      <w:r w:rsidRPr="00A16717">
        <w:rPr>
          <w:rFonts w:ascii="Consolas" w:eastAsia="Times New Roman" w:hAnsi="Consolas" w:cs="Times New Roman"/>
          <w:color w:val="89DDFF"/>
          <w:sz w:val="21"/>
          <w:szCs w:val="21"/>
          <w:lang w:eastAsia="en-US"/>
        </w:rPr>
        <w:t>=</w:t>
      </w:r>
      <w:r w:rsidRPr="00A16717">
        <w:rPr>
          <w:rFonts w:ascii="Consolas" w:eastAsia="Times New Roman" w:hAnsi="Consolas" w:cs="Times New Roman"/>
          <w:color w:val="9ABDF5"/>
          <w:sz w:val="21"/>
          <w:szCs w:val="21"/>
          <w:lang w:eastAsia="en-US"/>
        </w:rPr>
        <w:t xml:space="preserve"> </w:t>
      </w:r>
      <w:proofErr w:type="gramStart"/>
      <w:r w:rsidRPr="00A16717">
        <w:rPr>
          <w:rFonts w:ascii="Consolas" w:eastAsia="Times New Roman" w:hAnsi="Consolas" w:cs="Times New Roman"/>
          <w:color w:val="F7768E"/>
          <w:sz w:val="21"/>
          <w:szCs w:val="21"/>
          <w:lang w:eastAsia="en-US"/>
        </w:rPr>
        <w:t>this</w:t>
      </w:r>
      <w:r w:rsidRPr="00A16717">
        <w:rPr>
          <w:rFonts w:ascii="Consolas" w:eastAsia="Times New Roman" w:hAnsi="Consolas" w:cs="Times New Roman"/>
          <w:color w:val="89DDFF"/>
          <w:sz w:val="21"/>
          <w:szCs w:val="21"/>
          <w:lang w:eastAsia="en-US"/>
        </w:rPr>
        <w:t>.</w:t>
      </w:r>
      <w:r w:rsidRPr="00A16717">
        <w:rPr>
          <w:rFonts w:ascii="Consolas" w:eastAsia="Times New Roman" w:hAnsi="Consolas" w:cs="Times New Roman"/>
          <w:color w:val="7AA2F7"/>
          <w:sz w:val="21"/>
          <w:szCs w:val="21"/>
          <w:lang w:eastAsia="en-US"/>
        </w:rPr>
        <w:t>getEndpointFromUrl</w:t>
      </w:r>
      <w:proofErr w:type="gramEnd"/>
      <w:r w:rsidRPr="00A16717">
        <w:rPr>
          <w:rFonts w:ascii="Consolas" w:eastAsia="Times New Roman" w:hAnsi="Consolas" w:cs="Times New Roman"/>
          <w:color w:val="9ABDF5"/>
          <w:sz w:val="21"/>
          <w:szCs w:val="21"/>
          <w:lang w:eastAsia="en-US"/>
        </w:rPr>
        <w:t>(</w:t>
      </w:r>
      <w:r w:rsidRPr="00A16717">
        <w:rPr>
          <w:rFonts w:ascii="Consolas" w:eastAsia="Times New Roman" w:hAnsi="Consolas" w:cs="Times New Roman"/>
          <w:color w:val="C0CAF5"/>
          <w:sz w:val="21"/>
          <w:szCs w:val="21"/>
          <w:lang w:eastAsia="en-US"/>
        </w:rPr>
        <w:t>request</w:t>
      </w:r>
      <w:r w:rsidRPr="00A16717">
        <w:rPr>
          <w:rFonts w:ascii="Consolas" w:eastAsia="Times New Roman" w:hAnsi="Consolas" w:cs="Times New Roman"/>
          <w:color w:val="89DDFF"/>
          <w:sz w:val="21"/>
          <w:szCs w:val="21"/>
          <w:lang w:eastAsia="en-US"/>
        </w:rPr>
        <w:t>.</w:t>
      </w:r>
      <w:r w:rsidRPr="00A16717">
        <w:rPr>
          <w:rFonts w:ascii="Consolas" w:eastAsia="Times New Roman" w:hAnsi="Consolas" w:cs="Times New Roman"/>
          <w:color w:val="7DCFFF"/>
          <w:sz w:val="21"/>
          <w:szCs w:val="21"/>
          <w:lang w:eastAsia="en-US"/>
        </w:rPr>
        <w:t>url</w:t>
      </w:r>
      <w:r w:rsidRPr="00A16717">
        <w:rPr>
          <w:rFonts w:ascii="Consolas" w:eastAsia="Times New Roman" w:hAnsi="Consolas" w:cs="Times New Roman"/>
          <w:color w:val="9ABDF5"/>
          <w:sz w:val="21"/>
          <w:szCs w:val="21"/>
          <w:lang w:eastAsia="en-US"/>
        </w:rPr>
        <w:t>)</w:t>
      </w:r>
      <w:r w:rsidRPr="00A16717">
        <w:rPr>
          <w:rFonts w:ascii="Consolas" w:eastAsia="Times New Roman" w:hAnsi="Consolas" w:cs="Times New Roman"/>
          <w:color w:val="89DDFF"/>
          <w:sz w:val="21"/>
          <w:szCs w:val="21"/>
          <w:lang w:eastAsia="en-US"/>
        </w:rPr>
        <w:t>;</w:t>
      </w:r>
    </w:p>
    <w:p w14:paraId="16F72BF4" w14:textId="77777777" w:rsidR="00A16717" w:rsidRPr="00A16717" w:rsidRDefault="00A16717" w:rsidP="00A16717">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A16717">
        <w:rPr>
          <w:rFonts w:ascii="Consolas" w:eastAsia="Times New Roman" w:hAnsi="Consolas" w:cs="Times New Roman"/>
          <w:color w:val="9ABDF5"/>
          <w:sz w:val="21"/>
          <w:szCs w:val="21"/>
          <w:lang w:eastAsia="en-US"/>
        </w:rPr>
        <w:t xml:space="preserve">    </w:t>
      </w:r>
      <w:r w:rsidRPr="00A16717">
        <w:rPr>
          <w:rFonts w:ascii="Consolas" w:eastAsia="Times New Roman" w:hAnsi="Consolas" w:cs="Times New Roman"/>
          <w:i/>
          <w:iCs/>
          <w:color w:val="9D7CD8"/>
          <w:sz w:val="21"/>
          <w:szCs w:val="21"/>
          <w:lang w:eastAsia="en-US"/>
        </w:rPr>
        <w:t>const</w:t>
      </w:r>
      <w:r w:rsidRPr="00A16717">
        <w:rPr>
          <w:rFonts w:ascii="Consolas" w:eastAsia="Times New Roman" w:hAnsi="Consolas" w:cs="Times New Roman"/>
          <w:color w:val="9ABDF5"/>
          <w:sz w:val="21"/>
          <w:szCs w:val="21"/>
          <w:lang w:eastAsia="en-US"/>
        </w:rPr>
        <w:t xml:space="preserve"> </w:t>
      </w:r>
      <w:proofErr w:type="gramStart"/>
      <w:r w:rsidRPr="00A16717">
        <w:rPr>
          <w:rFonts w:ascii="Consolas" w:eastAsia="Times New Roman" w:hAnsi="Consolas" w:cs="Times New Roman"/>
          <w:color w:val="89DDFF"/>
          <w:sz w:val="21"/>
          <w:szCs w:val="21"/>
          <w:lang w:eastAsia="en-US"/>
        </w:rPr>
        <w:t>{</w:t>
      </w:r>
      <w:r w:rsidRPr="00A16717">
        <w:rPr>
          <w:rFonts w:ascii="Consolas" w:eastAsia="Times New Roman" w:hAnsi="Consolas" w:cs="Times New Roman"/>
          <w:color w:val="9ABDF5"/>
          <w:sz w:val="21"/>
          <w:szCs w:val="21"/>
          <w:lang w:eastAsia="en-US"/>
        </w:rPr>
        <w:t xml:space="preserve"> </w:t>
      </w:r>
      <w:r w:rsidRPr="00A16717">
        <w:rPr>
          <w:rFonts w:ascii="Consolas" w:eastAsia="Times New Roman" w:hAnsi="Consolas" w:cs="Times New Roman"/>
          <w:color w:val="BB9AF7"/>
          <w:sz w:val="21"/>
          <w:szCs w:val="21"/>
          <w:lang w:eastAsia="en-US"/>
        </w:rPr>
        <w:t>limit</w:t>
      </w:r>
      <w:proofErr w:type="gramEnd"/>
      <w:r w:rsidRPr="00A16717">
        <w:rPr>
          <w:rFonts w:ascii="Consolas" w:eastAsia="Times New Roman" w:hAnsi="Consolas" w:cs="Times New Roman"/>
          <w:color w:val="89DDFF"/>
          <w:sz w:val="21"/>
          <w:szCs w:val="21"/>
          <w:lang w:eastAsia="en-US"/>
        </w:rPr>
        <w:t>,</w:t>
      </w:r>
      <w:r w:rsidRPr="00A16717">
        <w:rPr>
          <w:rFonts w:ascii="Consolas" w:eastAsia="Times New Roman" w:hAnsi="Consolas" w:cs="Times New Roman"/>
          <w:color w:val="9ABDF5"/>
          <w:sz w:val="21"/>
          <w:szCs w:val="21"/>
          <w:lang w:eastAsia="en-US"/>
        </w:rPr>
        <w:t xml:space="preserve"> </w:t>
      </w:r>
      <w:r w:rsidRPr="00A16717">
        <w:rPr>
          <w:rFonts w:ascii="Consolas" w:eastAsia="Times New Roman" w:hAnsi="Consolas" w:cs="Times New Roman"/>
          <w:color w:val="BB9AF7"/>
          <w:sz w:val="21"/>
          <w:szCs w:val="21"/>
          <w:lang w:eastAsia="en-US"/>
        </w:rPr>
        <w:t>window</w:t>
      </w:r>
      <w:r w:rsidRPr="00A16717">
        <w:rPr>
          <w:rFonts w:ascii="Consolas" w:eastAsia="Times New Roman" w:hAnsi="Consolas" w:cs="Times New Roman"/>
          <w:color w:val="9ABDF5"/>
          <w:sz w:val="21"/>
          <w:szCs w:val="21"/>
          <w:lang w:eastAsia="en-US"/>
        </w:rPr>
        <w:t xml:space="preserve"> </w:t>
      </w:r>
      <w:r w:rsidRPr="00A16717">
        <w:rPr>
          <w:rFonts w:ascii="Consolas" w:eastAsia="Times New Roman" w:hAnsi="Consolas" w:cs="Times New Roman"/>
          <w:color w:val="89DDFF"/>
          <w:sz w:val="21"/>
          <w:szCs w:val="21"/>
          <w:lang w:eastAsia="en-US"/>
        </w:rPr>
        <w:t>}</w:t>
      </w:r>
      <w:r w:rsidRPr="00A16717">
        <w:rPr>
          <w:rFonts w:ascii="Consolas" w:eastAsia="Times New Roman" w:hAnsi="Consolas" w:cs="Times New Roman"/>
          <w:color w:val="9ABDF5"/>
          <w:sz w:val="21"/>
          <w:szCs w:val="21"/>
          <w:lang w:eastAsia="en-US"/>
        </w:rPr>
        <w:t xml:space="preserve"> </w:t>
      </w:r>
      <w:r w:rsidRPr="00A16717">
        <w:rPr>
          <w:rFonts w:ascii="Consolas" w:eastAsia="Times New Roman" w:hAnsi="Consolas" w:cs="Times New Roman"/>
          <w:color w:val="89DDFF"/>
          <w:sz w:val="21"/>
          <w:szCs w:val="21"/>
          <w:lang w:eastAsia="en-US"/>
        </w:rPr>
        <w:t>=</w:t>
      </w:r>
      <w:r w:rsidRPr="00A16717">
        <w:rPr>
          <w:rFonts w:ascii="Consolas" w:eastAsia="Times New Roman" w:hAnsi="Consolas" w:cs="Times New Roman"/>
          <w:color w:val="9ABDF5"/>
          <w:sz w:val="21"/>
          <w:szCs w:val="21"/>
          <w:lang w:eastAsia="en-US"/>
        </w:rPr>
        <w:t xml:space="preserve"> </w:t>
      </w:r>
      <w:r w:rsidRPr="00A16717">
        <w:rPr>
          <w:rFonts w:ascii="Consolas" w:eastAsia="Times New Roman" w:hAnsi="Consolas" w:cs="Times New Roman"/>
          <w:color w:val="F7768E"/>
          <w:sz w:val="21"/>
          <w:szCs w:val="21"/>
          <w:lang w:eastAsia="en-US"/>
        </w:rPr>
        <w:t>this</w:t>
      </w:r>
      <w:r w:rsidRPr="00A16717">
        <w:rPr>
          <w:rFonts w:ascii="Consolas" w:eastAsia="Times New Roman" w:hAnsi="Consolas" w:cs="Times New Roman"/>
          <w:color w:val="89DDFF"/>
          <w:sz w:val="21"/>
          <w:szCs w:val="21"/>
          <w:lang w:eastAsia="en-US"/>
        </w:rPr>
        <w:t>.</w:t>
      </w:r>
      <w:r w:rsidRPr="00A16717">
        <w:rPr>
          <w:rFonts w:ascii="Consolas" w:eastAsia="Times New Roman" w:hAnsi="Consolas" w:cs="Times New Roman"/>
          <w:color w:val="7DCFFF"/>
          <w:sz w:val="21"/>
          <w:szCs w:val="21"/>
          <w:lang w:eastAsia="en-US"/>
        </w:rPr>
        <w:t>endpointLimits</w:t>
      </w:r>
      <w:r w:rsidRPr="00A16717">
        <w:rPr>
          <w:rFonts w:ascii="Consolas" w:eastAsia="Times New Roman" w:hAnsi="Consolas" w:cs="Times New Roman"/>
          <w:color w:val="89DDFF"/>
          <w:sz w:val="21"/>
          <w:szCs w:val="21"/>
          <w:lang w:eastAsia="en-US"/>
        </w:rPr>
        <w:t>.</w:t>
      </w:r>
      <w:r w:rsidRPr="00A16717">
        <w:rPr>
          <w:rFonts w:ascii="Consolas" w:eastAsia="Times New Roman" w:hAnsi="Consolas" w:cs="Times New Roman"/>
          <w:color w:val="7AA2F7"/>
          <w:sz w:val="21"/>
          <w:szCs w:val="21"/>
          <w:lang w:eastAsia="en-US"/>
        </w:rPr>
        <w:t>get</w:t>
      </w:r>
      <w:r w:rsidRPr="00A16717">
        <w:rPr>
          <w:rFonts w:ascii="Consolas" w:eastAsia="Times New Roman" w:hAnsi="Consolas" w:cs="Times New Roman"/>
          <w:color w:val="9ABDF5"/>
          <w:sz w:val="21"/>
          <w:szCs w:val="21"/>
          <w:lang w:eastAsia="en-US"/>
        </w:rPr>
        <w:t>(</w:t>
      </w:r>
      <w:r w:rsidRPr="00A16717">
        <w:rPr>
          <w:rFonts w:ascii="Consolas" w:eastAsia="Times New Roman" w:hAnsi="Consolas" w:cs="Times New Roman"/>
          <w:color w:val="C0CAF5"/>
          <w:sz w:val="21"/>
          <w:szCs w:val="21"/>
          <w:lang w:eastAsia="en-US"/>
        </w:rPr>
        <w:t>endpoint</w:t>
      </w:r>
      <w:r w:rsidRPr="00A16717">
        <w:rPr>
          <w:rFonts w:ascii="Consolas" w:eastAsia="Times New Roman" w:hAnsi="Consolas" w:cs="Times New Roman"/>
          <w:color w:val="9ABDF5"/>
          <w:sz w:val="21"/>
          <w:szCs w:val="21"/>
          <w:lang w:eastAsia="en-US"/>
        </w:rPr>
        <w:t xml:space="preserve">) </w:t>
      </w:r>
      <w:r w:rsidRPr="00A16717">
        <w:rPr>
          <w:rFonts w:ascii="Consolas" w:eastAsia="Times New Roman" w:hAnsi="Consolas" w:cs="Times New Roman"/>
          <w:color w:val="BB9AF7"/>
          <w:sz w:val="21"/>
          <w:szCs w:val="21"/>
          <w:lang w:eastAsia="en-US"/>
        </w:rPr>
        <w:t>||</w:t>
      </w:r>
      <w:r w:rsidRPr="00A16717">
        <w:rPr>
          <w:rFonts w:ascii="Consolas" w:eastAsia="Times New Roman" w:hAnsi="Consolas" w:cs="Times New Roman"/>
          <w:color w:val="9ABDF5"/>
          <w:sz w:val="21"/>
          <w:szCs w:val="21"/>
          <w:lang w:eastAsia="en-US"/>
        </w:rPr>
        <w:t xml:space="preserve"> </w:t>
      </w:r>
    </w:p>
    <w:p w14:paraId="235DE18C" w14:textId="77777777" w:rsidR="00A16717" w:rsidRPr="00A16717" w:rsidRDefault="00A16717" w:rsidP="00A16717">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A16717">
        <w:rPr>
          <w:rFonts w:ascii="Consolas" w:eastAsia="Times New Roman" w:hAnsi="Consolas" w:cs="Times New Roman"/>
          <w:color w:val="9ABDF5"/>
          <w:sz w:val="21"/>
          <w:szCs w:val="21"/>
          <w:lang w:eastAsia="en-US"/>
        </w:rPr>
        <w:t>                             </w:t>
      </w:r>
      <w:proofErr w:type="gramStart"/>
      <w:r w:rsidRPr="00A16717">
        <w:rPr>
          <w:rFonts w:ascii="Consolas" w:eastAsia="Times New Roman" w:hAnsi="Consolas" w:cs="Times New Roman"/>
          <w:color w:val="9ABDF5"/>
          <w:sz w:val="21"/>
          <w:szCs w:val="21"/>
          <w:lang w:eastAsia="en-US"/>
        </w:rPr>
        <w:t xml:space="preserve">{ </w:t>
      </w:r>
      <w:r w:rsidRPr="00A16717">
        <w:rPr>
          <w:rFonts w:ascii="Consolas" w:eastAsia="Times New Roman" w:hAnsi="Consolas" w:cs="Times New Roman"/>
          <w:color w:val="73DACA"/>
          <w:sz w:val="21"/>
          <w:szCs w:val="21"/>
          <w:lang w:eastAsia="en-US"/>
        </w:rPr>
        <w:t>limit</w:t>
      </w:r>
      <w:proofErr w:type="gramEnd"/>
      <w:r w:rsidRPr="00A16717">
        <w:rPr>
          <w:rFonts w:ascii="Consolas" w:eastAsia="Times New Roman" w:hAnsi="Consolas" w:cs="Times New Roman"/>
          <w:color w:val="89DDFF"/>
          <w:sz w:val="21"/>
          <w:szCs w:val="21"/>
          <w:lang w:eastAsia="en-US"/>
        </w:rPr>
        <w:t>:</w:t>
      </w:r>
      <w:r w:rsidRPr="00A16717">
        <w:rPr>
          <w:rFonts w:ascii="Consolas" w:eastAsia="Times New Roman" w:hAnsi="Consolas" w:cs="Times New Roman"/>
          <w:color w:val="9ABDF5"/>
          <w:sz w:val="21"/>
          <w:szCs w:val="21"/>
          <w:lang w:eastAsia="en-US"/>
        </w:rPr>
        <w:t xml:space="preserve"> </w:t>
      </w:r>
      <w:r w:rsidRPr="00A16717">
        <w:rPr>
          <w:rFonts w:ascii="Consolas" w:eastAsia="Times New Roman" w:hAnsi="Consolas" w:cs="Times New Roman"/>
          <w:color w:val="F7768E"/>
          <w:sz w:val="21"/>
          <w:szCs w:val="21"/>
          <w:lang w:eastAsia="en-US"/>
        </w:rPr>
        <w:t>this</w:t>
      </w:r>
      <w:r w:rsidRPr="00A16717">
        <w:rPr>
          <w:rFonts w:ascii="Consolas" w:eastAsia="Times New Roman" w:hAnsi="Consolas" w:cs="Times New Roman"/>
          <w:color w:val="89DDFF"/>
          <w:sz w:val="21"/>
          <w:szCs w:val="21"/>
          <w:lang w:eastAsia="en-US"/>
        </w:rPr>
        <w:t>.</w:t>
      </w:r>
      <w:r w:rsidRPr="00A16717">
        <w:rPr>
          <w:rFonts w:ascii="Consolas" w:eastAsia="Times New Roman" w:hAnsi="Consolas" w:cs="Times New Roman"/>
          <w:color w:val="7DCFFF"/>
          <w:sz w:val="21"/>
          <w:szCs w:val="21"/>
          <w:lang w:eastAsia="en-US"/>
        </w:rPr>
        <w:t>defaultLimit</w:t>
      </w:r>
      <w:r w:rsidRPr="00A16717">
        <w:rPr>
          <w:rFonts w:ascii="Consolas" w:eastAsia="Times New Roman" w:hAnsi="Consolas" w:cs="Times New Roman"/>
          <w:color w:val="89DDFF"/>
          <w:sz w:val="21"/>
          <w:szCs w:val="21"/>
          <w:lang w:eastAsia="en-US"/>
        </w:rPr>
        <w:t>,</w:t>
      </w:r>
      <w:r w:rsidRPr="00A16717">
        <w:rPr>
          <w:rFonts w:ascii="Consolas" w:eastAsia="Times New Roman" w:hAnsi="Consolas" w:cs="Times New Roman"/>
          <w:color w:val="9ABDF5"/>
          <w:sz w:val="21"/>
          <w:szCs w:val="21"/>
          <w:lang w:eastAsia="en-US"/>
        </w:rPr>
        <w:t xml:space="preserve"> </w:t>
      </w:r>
      <w:r w:rsidRPr="00A16717">
        <w:rPr>
          <w:rFonts w:ascii="Consolas" w:eastAsia="Times New Roman" w:hAnsi="Consolas" w:cs="Times New Roman"/>
          <w:color w:val="73DACA"/>
          <w:sz w:val="21"/>
          <w:szCs w:val="21"/>
          <w:lang w:eastAsia="en-US"/>
        </w:rPr>
        <w:t>window</w:t>
      </w:r>
      <w:r w:rsidRPr="00A16717">
        <w:rPr>
          <w:rFonts w:ascii="Consolas" w:eastAsia="Times New Roman" w:hAnsi="Consolas" w:cs="Times New Roman"/>
          <w:color w:val="89DDFF"/>
          <w:sz w:val="21"/>
          <w:szCs w:val="21"/>
          <w:lang w:eastAsia="en-US"/>
        </w:rPr>
        <w:t>:</w:t>
      </w:r>
      <w:r w:rsidRPr="00A16717">
        <w:rPr>
          <w:rFonts w:ascii="Consolas" w:eastAsia="Times New Roman" w:hAnsi="Consolas" w:cs="Times New Roman"/>
          <w:color w:val="9ABDF5"/>
          <w:sz w:val="21"/>
          <w:szCs w:val="21"/>
          <w:lang w:eastAsia="en-US"/>
        </w:rPr>
        <w:t xml:space="preserve"> </w:t>
      </w:r>
      <w:r w:rsidRPr="00A16717">
        <w:rPr>
          <w:rFonts w:ascii="Consolas" w:eastAsia="Times New Roman" w:hAnsi="Consolas" w:cs="Times New Roman"/>
          <w:color w:val="F7768E"/>
          <w:sz w:val="21"/>
          <w:szCs w:val="21"/>
          <w:lang w:eastAsia="en-US"/>
        </w:rPr>
        <w:t>this</w:t>
      </w:r>
      <w:r w:rsidRPr="00A16717">
        <w:rPr>
          <w:rFonts w:ascii="Consolas" w:eastAsia="Times New Roman" w:hAnsi="Consolas" w:cs="Times New Roman"/>
          <w:color w:val="89DDFF"/>
          <w:sz w:val="21"/>
          <w:szCs w:val="21"/>
          <w:lang w:eastAsia="en-US"/>
        </w:rPr>
        <w:t>.</w:t>
      </w:r>
      <w:r w:rsidRPr="00A16717">
        <w:rPr>
          <w:rFonts w:ascii="Consolas" w:eastAsia="Times New Roman" w:hAnsi="Consolas" w:cs="Times New Roman"/>
          <w:color w:val="7DCFFF"/>
          <w:sz w:val="21"/>
          <w:szCs w:val="21"/>
          <w:lang w:eastAsia="en-US"/>
        </w:rPr>
        <w:t>defaultWindow</w:t>
      </w:r>
      <w:r w:rsidRPr="00A16717">
        <w:rPr>
          <w:rFonts w:ascii="Consolas" w:eastAsia="Times New Roman" w:hAnsi="Consolas" w:cs="Times New Roman"/>
          <w:color w:val="9ABDF5"/>
          <w:sz w:val="21"/>
          <w:szCs w:val="21"/>
          <w:lang w:eastAsia="en-US"/>
        </w:rPr>
        <w:t xml:space="preserve"> }</w:t>
      </w:r>
      <w:r w:rsidRPr="00A16717">
        <w:rPr>
          <w:rFonts w:ascii="Consolas" w:eastAsia="Times New Roman" w:hAnsi="Consolas" w:cs="Times New Roman"/>
          <w:color w:val="89DDFF"/>
          <w:sz w:val="21"/>
          <w:szCs w:val="21"/>
          <w:lang w:eastAsia="en-US"/>
        </w:rPr>
        <w:t>;</w:t>
      </w:r>
    </w:p>
    <w:p w14:paraId="63A26A49" w14:textId="77777777" w:rsidR="00A16717" w:rsidRPr="00A16717" w:rsidRDefault="00A16717" w:rsidP="00A16717">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p>
    <w:p w14:paraId="68D455B9" w14:textId="77777777" w:rsidR="00A16717" w:rsidRPr="00A16717" w:rsidRDefault="00A16717" w:rsidP="00A16717">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A16717">
        <w:rPr>
          <w:rFonts w:ascii="Consolas" w:eastAsia="Times New Roman" w:hAnsi="Consolas" w:cs="Times New Roman"/>
          <w:color w:val="89DDFF"/>
          <w:sz w:val="21"/>
          <w:szCs w:val="21"/>
          <w:lang w:eastAsia="en-US"/>
        </w:rPr>
        <w:t xml:space="preserve">    </w:t>
      </w:r>
      <w:r w:rsidRPr="00A16717">
        <w:rPr>
          <w:rFonts w:ascii="Consolas" w:eastAsia="Times New Roman" w:hAnsi="Consolas" w:cs="Times New Roman"/>
          <w:i/>
          <w:iCs/>
          <w:color w:val="51597D"/>
          <w:sz w:val="21"/>
          <w:szCs w:val="21"/>
          <w:lang w:eastAsia="en-US"/>
        </w:rPr>
        <w:t>// Check rate limit</w:t>
      </w:r>
    </w:p>
    <w:p w14:paraId="34E986EE" w14:textId="77777777" w:rsidR="00A16717" w:rsidRPr="00A16717" w:rsidRDefault="00A16717" w:rsidP="00A16717">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A16717">
        <w:rPr>
          <w:rFonts w:ascii="Consolas" w:eastAsia="Times New Roman" w:hAnsi="Consolas" w:cs="Times New Roman"/>
          <w:color w:val="9ABDF5"/>
          <w:sz w:val="21"/>
          <w:szCs w:val="21"/>
          <w:lang w:eastAsia="en-US"/>
        </w:rPr>
        <w:t xml:space="preserve">    </w:t>
      </w:r>
      <w:r w:rsidRPr="00A16717">
        <w:rPr>
          <w:rFonts w:ascii="Consolas" w:eastAsia="Times New Roman" w:hAnsi="Consolas" w:cs="Times New Roman"/>
          <w:i/>
          <w:iCs/>
          <w:color w:val="9D7CD8"/>
          <w:sz w:val="21"/>
          <w:szCs w:val="21"/>
          <w:lang w:eastAsia="en-US"/>
        </w:rPr>
        <w:t>const</w:t>
      </w:r>
      <w:r w:rsidRPr="00A16717">
        <w:rPr>
          <w:rFonts w:ascii="Consolas" w:eastAsia="Times New Roman" w:hAnsi="Consolas" w:cs="Times New Roman"/>
          <w:color w:val="9ABDF5"/>
          <w:sz w:val="21"/>
          <w:szCs w:val="21"/>
          <w:lang w:eastAsia="en-US"/>
        </w:rPr>
        <w:t xml:space="preserve"> </w:t>
      </w:r>
      <w:r w:rsidRPr="00A16717">
        <w:rPr>
          <w:rFonts w:ascii="Consolas" w:eastAsia="Times New Roman" w:hAnsi="Consolas" w:cs="Times New Roman"/>
          <w:color w:val="BB9AF7"/>
          <w:sz w:val="21"/>
          <w:szCs w:val="21"/>
          <w:lang w:eastAsia="en-US"/>
        </w:rPr>
        <w:t>rateLimitInfo</w:t>
      </w:r>
      <w:r w:rsidRPr="00A16717">
        <w:rPr>
          <w:rFonts w:ascii="Consolas" w:eastAsia="Times New Roman" w:hAnsi="Consolas" w:cs="Times New Roman"/>
          <w:color w:val="9ABDF5"/>
          <w:sz w:val="21"/>
          <w:szCs w:val="21"/>
          <w:lang w:eastAsia="en-US"/>
        </w:rPr>
        <w:t xml:space="preserve"> </w:t>
      </w:r>
      <w:r w:rsidRPr="00A16717">
        <w:rPr>
          <w:rFonts w:ascii="Consolas" w:eastAsia="Times New Roman" w:hAnsi="Consolas" w:cs="Times New Roman"/>
          <w:color w:val="89DDFF"/>
          <w:sz w:val="21"/>
          <w:szCs w:val="21"/>
          <w:lang w:eastAsia="en-US"/>
        </w:rPr>
        <w:t>=</w:t>
      </w:r>
      <w:r w:rsidRPr="00A16717">
        <w:rPr>
          <w:rFonts w:ascii="Consolas" w:eastAsia="Times New Roman" w:hAnsi="Consolas" w:cs="Times New Roman"/>
          <w:color w:val="9ABDF5"/>
          <w:sz w:val="21"/>
          <w:szCs w:val="21"/>
          <w:lang w:eastAsia="en-US"/>
        </w:rPr>
        <w:t xml:space="preserve"> </w:t>
      </w:r>
      <w:proofErr w:type="gramStart"/>
      <w:r w:rsidRPr="00A16717">
        <w:rPr>
          <w:rFonts w:ascii="Consolas" w:eastAsia="Times New Roman" w:hAnsi="Consolas" w:cs="Times New Roman"/>
          <w:color w:val="F7768E"/>
          <w:sz w:val="21"/>
          <w:szCs w:val="21"/>
          <w:lang w:eastAsia="en-US"/>
        </w:rPr>
        <w:t>this</w:t>
      </w:r>
      <w:r w:rsidRPr="00A16717">
        <w:rPr>
          <w:rFonts w:ascii="Consolas" w:eastAsia="Times New Roman" w:hAnsi="Consolas" w:cs="Times New Roman"/>
          <w:color w:val="89DDFF"/>
          <w:sz w:val="21"/>
          <w:szCs w:val="21"/>
          <w:lang w:eastAsia="en-US"/>
        </w:rPr>
        <w:t>.</w:t>
      </w:r>
      <w:r w:rsidRPr="00A16717">
        <w:rPr>
          <w:rFonts w:ascii="Consolas" w:eastAsia="Times New Roman" w:hAnsi="Consolas" w:cs="Times New Roman"/>
          <w:color w:val="7AA2F7"/>
          <w:sz w:val="21"/>
          <w:szCs w:val="21"/>
          <w:lang w:eastAsia="en-US"/>
        </w:rPr>
        <w:t>checkRateLimit</w:t>
      </w:r>
      <w:proofErr w:type="gramEnd"/>
      <w:r w:rsidRPr="00A16717">
        <w:rPr>
          <w:rFonts w:ascii="Consolas" w:eastAsia="Times New Roman" w:hAnsi="Consolas" w:cs="Times New Roman"/>
          <w:color w:val="9ABDF5"/>
          <w:sz w:val="21"/>
          <w:szCs w:val="21"/>
          <w:lang w:eastAsia="en-US"/>
        </w:rPr>
        <w:t>(</w:t>
      </w:r>
      <w:r w:rsidRPr="00A16717">
        <w:rPr>
          <w:rFonts w:ascii="Consolas" w:eastAsia="Times New Roman" w:hAnsi="Consolas" w:cs="Times New Roman"/>
          <w:color w:val="C0CAF5"/>
          <w:sz w:val="21"/>
          <w:szCs w:val="21"/>
          <w:lang w:eastAsia="en-US"/>
        </w:rPr>
        <w:t>key</w:t>
      </w:r>
      <w:r w:rsidRPr="00A16717">
        <w:rPr>
          <w:rFonts w:ascii="Consolas" w:eastAsia="Times New Roman" w:hAnsi="Consolas" w:cs="Times New Roman"/>
          <w:color w:val="89DDFF"/>
          <w:sz w:val="21"/>
          <w:szCs w:val="21"/>
          <w:lang w:eastAsia="en-US"/>
        </w:rPr>
        <w:t>,</w:t>
      </w:r>
      <w:r w:rsidRPr="00A16717">
        <w:rPr>
          <w:rFonts w:ascii="Consolas" w:eastAsia="Times New Roman" w:hAnsi="Consolas" w:cs="Times New Roman"/>
          <w:color w:val="9ABDF5"/>
          <w:sz w:val="21"/>
          <w:szCs w:val="21"/>
          <w:lang w:eastAsia="en-US"/>
        </w:rPr>
        <w:t xml:space="preserve"> </w:t>
      </w:r>
      <w:r w:rsidRPr="00A16717">
        <w:rPr>
          <w:rFonts w:ascii="Consolas" w:eastAsia="Times New Roman" w:hAnsi="Consolas" w:cs="Times New Roman"/>
          <w:color w:val="C0CAF5"/>
          <w:sz w:val="21"/>
          <w:szCs w:val="21"/>
          <w:lang w:eastAsia="en-US"/>
        </w:rPr>
        <w:t>limit</w:t>
      </w:r>
      <w:r w:rsidRPr="00A16717">
        <w:rPr>
          <w:rFonts w:ascii="Consolas" w:eastAsia="Times New Roman" w:hAnsi="Consolas" w:cs="Times New Roman"/>
          <w:color w:val="89DDFF"/>
          <w:sz w:val="21"/>
          <w:szCs w:val="21"/>
          <w:lang w:eastAsia="en-US"/>
        </w:rPr>
        <w:t>,</w:t>
      </w:r>
      <w:r w:rsidRPr="00A16717">
        <w:rPr>
          <w:rFonts w:ascii="Consolas" w:eastAsia="Times New Roman" w:hAnsi="Consolas" w:cs="Times New Roman"/>
          <w:color w:val="9ABDF5"/>
          <w:sz w:val="21"/>
          <w:szCs w:val="21"/>
          <w:lang w:eastAsia="en-US"/>
        </w:rPr>
        <w:t xml:space="preserve"> </w:t>
      </w:r>
      <w:r w:rsidRPr="00A16717">
        <w:rPr>
          <w:rFonts w:ascii="Consolas" w:eastAsia="Times New Roman" w:hAnsi="Consolas" w:cs="Times New Roman"/>
          <w:color w:val="C0CAF5"/>
          <w:sz w:val="21"/>
          <w:szCs w:val="21"/>
          <w:lang w:eastAsia="en-US"/>
        </w:rPr>
        <w:t>window</w:t>
      </w:r>
      <w:r w:rsidRPr="00A16717">
        <w:rPr>
          <w:rFonts w:ascii="Consolas" w:eastAsia="Times New Roman" w:hAnsi="Consolas" w:cs="Times New Roman"/>
          <w:color w:val="9ABDF5"/>
          <w:sz w:val="21"/>
          <w:szCs w:val="21"/>
          <w:lang w:eastAsia="en-US"/>
        </w:rPr>
        <w:t>)</w:t>
      </w:r>
      <w:r w:rsidRPr="00A16717">
        <w:rPr>
          <w:rFonts w:ascii="Consolas" w:eastAsia="Times New Roman" w:hAnsi="Consolas" w:cs="Times New Roman"/>
          <w:color w:val="89DDFF"/>
          <w:sz w:val="21"/>
          <w:szCs w:val="21"/>
          <w:lang w:eastAsia="en-US"/>
        </w:rPr>
        <w:t>;</w:t>
      </w:r>
    </w:p>
    <w:p w14:paraId="7DEA2170" w14:textId="77777777" w:rsidR="00A16717" w:rsidRPr="00A16717" w:rsidRDefault="00A16717" w:rsidP="00A16717">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A16717">
        <w:rPr>
          <w:rFonts w:ascii="Consolas" w:eastAsia="Times New Roman" w:hAnsi="Consolas" w:cs="Times New Roman"/>
          <w:color w:val="9ABDF5"/>
          <w:sz w:val="21"/>
          <w:szCs w:val="21"/>
          <w:lang w:eastAsia="en-US"/>
        </w:rPr>
        <w:t xml:space="preserve">    </w:t>
      </w:r>
    </w:p>
    <w:p w14:paraId="66CAB5A7" w14:textId="3F9F5828" w:rsidR="00A16717" w:rsidRDefault="00A16717" w:rsidP="00A16717">
      <w:pPr>
        <w:pStyle w:val="TipText"/>
        <w:numPr>
          <w:ilvl w:val="0"/>
          <w:numId w:val="20"/>
        </w:numPr>
        <w:rPr>
          <w:sz w:val="26"/>
          <w:szCs w:val="26"/>
        </w:rPr>
      </w:pPr>
      <w:r>
        <w:rPr>
          <w:sz w:val="26"/>
          <w:szCs w:val="26"/>
        </w:rPr>
        <w:t>key: lấy userID + userIp hoạc chỉ ip</w:t>
      </w:r>
    </w:p>
    <w:p w14:paraId="5F05D0BE" w14:textId="2FDE7109" w:rsidR="00A16717" w:rsidRDefault="00E03E64" w:rsidP="00A16717">
      <w:pPr>
        <w:pStyle w:val="TipText"/>
        <w:numPr>
          <w:ilvl w:val="0"/>
          <w:numId w:val="20"/>
        </w:numPr>
        <w:rPr>
          <w:sz w:val="26"/>
          <w:szCs w:val="26"/>
        </w:rPr>
      </w:pPr>
      <w:proofErr w:type="gramStart"/>
      <w:r>
        <w:rPr>
          <w:sz w:val="26"/>
          <w:szCs w:val="26"/>
        </w:rPr>
        <w:t>endpoint :</w:t>
      </w:r>
      <w:proofErr w:type="gramEnd"/>
      <w:r>
        <w:rPr>
          <w:sz w:val="26"/>
          <w:szCs w:val="26"/>
        </w:rPr>
        <w:t xml:space="preserve"> cái nay hình như là loại bỏ uuid hoac id đê lây enpoint thuần (api/:id)</w:t>
      </w:r>
    </w:p>
    <w:p w14:paraId="03A33D1E" w14:textId="2E15917E" w:rsidR="00E03E64" w:rsidRDefault="00E03E64" w:rsidP="00A16717">
      <w:pPr>
        <w:pStyle w:val="TipText"/>
        <w:numPr>
          <w:ilvl w:val="0"/>
          <w:numId w:val="20"/>
        </w:numPr>
        <w:rPr>
          <w:sz w:val="26"/>
          <w:szCs w:val="26"/>
        </w:rPr>
      </w:pPr>
      <w:r>
        <w:rPr>
          <w:sz w:val="26"/>
          <w:szCs w:val="26"/>
        </w:rPr>
        <w:t>Kiểm tra xem endpoint có tồn tại trong Map nhưng endpoint nhạy cảm không nếu không tra về default</w:t>
      </w:r>
      <w:r w:rsidR="00634DB2">
        <w:rPr>
          <w:sz w:val="26"/>
          <w:szCs w:val="26"/>
        </w:rPr>
        <w:t xml:space="preserve"> </w:t>
      </w:r>
    </w:p>
    <w:p w14:paraId="0C7B6B17" w14:textId="5E831BBB" w:rsidR="00244DEC" w:rsidRDefault="00244DEC" w:rsidP="00A16717">
      <w:pPr>
        <w:pStyle w:val="TipText"/>
        <w:numPr>
          <w:ilvl w:val="0"/>
          <w:numId w:val="20"/>
        </w:numPr>
        <w:rPr>
          <w:sz w:val="26"/>
          <w:szCs w:val="26"/>
        </w:rPr>
      </w:pPr>
      <w:r>
        <w:rPr>
          <w:sz w:val="26"/>
          <w:szCs w:val="26"/>
        </w:rPr>
        <w:t>Logic của checkRateLimit:</w:t>
      </w:r>
    </w:p>
    <w:p w14:paraId="66CBBBF5" w14:textId="2405E5A1" w:rsidR="00FE7B03" w:rsidRDefault="00FE7B03" w:rsidP="00FE7B03">
      <w:pPr>
        <w:pStyle w:val="TipText"/>
        <w:numPr>
          <w:ilvl w:val="0"/>
          <w:numId w:val="21"/>
        </w:numPr>
        <w:rPr>
          <w:sz w:val="26"/>
          <w:szCs w:val="26"/>
        </w:rPr>
      </w:pPr>
      <w:r>
        <w:rPr>
          <w:sz w:val="26"/>
          <w:szCs w:val="26"/>
        </w:rPr>
        <w:t xml:space="preserve">Kiểm tra xem user hay ip có đang truy cập không </w:t>
      </w:r>
    </w:p>
    <w:p w14:paraId="11471F58" w14:textId="47CDD00E" w:rsidR="00FE7B03" w:rsidRDefault="00FE7B03" w:rsidP="00FE7B03">
      <w:pPr>
        <w:pStyle w:val="TipText"/>
        <w:numPr>
          <w:ilvl w:val="0"/>
          <w:numId w:val="21"/>
        </w:numPr>
        <w:rPr>
          <w:sz w:val="26"/>
          <w:szCs w:val="26"/>
        </w:rPr>
      </w:pPr>
      <w:r>
        <w:rPr>
          <w:sz w:val="26"/>
          <w:szCs w:val="26"/>
        </w:rPr>
        <w:t xml:space="preserve">Nếu không tạo mới RateLimitInfo vs count =1 và thời gian tồn là dựa theo window </w:t>
      </w:r>
    </w:p>
    <w:p w14:paraId="3DB3810D" w14:textId="3BAA4EDC" w:rsidR="00FE7B03" w:rsidRDefault="00FE7B03" w:rsidP="00FE7B03">
      <w:pPr>
        <w:pStyle w:val="TipText"/>
        <w:numPr>
          <w:ilvl w:val="0"/>
          <w:numId w:val="21"/>
        </w:numPr>
        <w:rPr>
          <w:sz w:val="26"/>
          <w:szCs w:val="26"/>
        </w:rPr>
      </w:pPr>
      <w:r>
        <w:rPr>
          <w:sz w:val="26"/>
          <w:szCs w:val="26"/>
        </w:rPr>
        <w:lastRenderedPageBreak/>
        <w:t>Nếu có tang số lượng count lên 1 để tính toán limit tiếp</w:t>
      </w:r>
    </w:p>
    <w:p w14:paraId="0FA01EC6" w14:textId="0987E547" w:rsidR="00FE7B03" w:rsidRDefault="00FE7B03" w:rsidP="00FE7B03">
      <w:pPr>
        <w:pStyle w:val="TipText"/>
        <w:numPr>
          <w:ilvl w:val="0"/>
          <w:numId w:val="23"/>
        </w:numPr>
        <w:rPr>
          <w:sz w:val="26"/>
          <w:szCs w:val="26"/>
        </w:rPr>
      </w:pPr>
      <w:r>
        <w:rPr>
          <w:sz w:val="26"/>
          <w:szCs w:val="26"/>
        </w:rPr>
        <w:t>Gắn những header để bên FE lấy dữ liệu để làm việc với người dung làm việc tiếp</w:t>
      </w:r>
    </w:p>
    <w:p w14:paraId="3D737C21" w14:textId="07B207A5" w:rsidR="00FE7B03" w:rsidRPr="009D70A9" w:rsidRDefault="00FE7B03" w:rsidP="00FE7B03">
      <w:pPr>
        <w:pStyle w:val="TipText"/>
        <w:numPr>
          <w:ilvl w:val="0"/>
          <w:numId w:val="23"/>
        </w:numPr>
        <w:rPr>
          <w:sz w:val="26"/>
          <w:szCs w:val="26"/>
        </w:rPr>
      </w:pPr>
      <w:r>
        <w:rPr>
          <w:sz w:val="26"/>
          <w:szCs w:val="26"/>
        </w:rPr>
        <w:t xml:space="preserve">Nếu count lớn hơn limit thì trả về </w:t>
      </w:r>
      <w:proofErr w:type="gramStart"/>
      <w:r>
        <w:rPr>
          <w:sz w:val="26"/>
          <w:szCs w:val="26"/>
        </w:rPr>
        <w:t>TooManyRequest(</w:t>
      </w:r>
      <w:proofErr w:type="gramEnd"/>
      <w:r>
        <w:rPr>
          <w:sz w:val="26"/>
          <w:szCs w:val="26"/>
        </w:rPr>
        <w:t xml:space="preserve">theo mình tra là 429) </w:t>
      </w:r>
    </w:p>
    <w:p w14:paraId="48F9C567" w14:textId="77777777" w:rsidR="00DF6493" w:rsidRPr="00DF6493" w:rsidRDefault="00DF6493" w:rsidP="00DF6493">
      <w:pPr>
        <w:pStyle w:val="TipText"/>
        <w:ind w:left="360"/>
        <w:rPr>
          <w:sz w:val="26"/>
          <w:szCs w:val="26"/>
        </w:rPr>
      </w:pPr>
    </w:p>
    <w:p w14:paraId="2BB513E5" w14:textId="7DFAB01B" w:rsidR="003312ED" w:rsidRDefault="000B0413">
      <w:pPr>
        <w:pStyle w:val="Heading2"/>
      </w:pPr>
      <w:r>
        <w:t>Cấu trúc thư mục của một module</w:t>
      </w:r>
    </w:p>
    <w:p w14:paraId="1542EBC1" w14:textId="1E0033BA" w:rsidR="000B0413" w:rsidRDefault="000B0413" w:rsidP="000B0413"/>
    <w:p w14:paraId="08CD3613" w14:textId="49BCEBD3" w:rsidR="000B0413" w:rsidRDefault="000B0413" w:rsidP="000B0413">
      <w:pPr>
        <w:ind w:left="360"/>
        <w:rPr>
          <w:sz w:val="26"/>
          <w:szCs w:val="26"/>
        </w:rPr>
      </w:pPr>
      <w:r>
        <w:rPr>
          <w:sz w:val="26"/>
          <w:szCs w:val="26"/>
        </w:rPr>
        <w:t xml:space="preserve">Đánh giá khác biệt với </w:t>
      </w:r>
      <w:proofErr w:type="gramStart"/>
      <w:r>
        <w:rPr>
          <w:sz w:val="26"/>
          <w:szCs w:val="26"/>
        </w:rPr>
        <w:t>mình :</w:t>
      </w:r>
      <w:proofErr w:type="gramEnd"/>
    </w:p>
    <w:p w14:paraId="4719E6B0" w14:textId="4E129D3C" w:rsidR="000B0413" w:rsidRPr="000B0413" w:rsidRDefault="000B0413" w:rsidP="000B0413">
      <w:pPr>
        <w:ind w:left="360"/>
        <w:rPr>
          <w:color w:val="auto"/>
          <w:sz w:val="26"/>
          <w:szCs w:val="26"/>
        </w:rPr>
      </w:pPr>
      <w:r>
        <w:rPr>
          <w:sz w:val="26"/>
          <w:szCs w:val="26"/>
        </w:rPr>
        <w:t xml:space="preserve">MÌnh hay xài </w:t>
      </w:r>
      <w:r w:rsidRPr="000B0413">
        <w:rPr>
          <w:color w:val="FF0000"/>
          <w:sz w:val="26"/>
          <w:szCs w:val="26"/>
        </w:rPr>
        <w:t>nest g resource module</w:t>
      </w:r>
      <w:r>
        <w:rPr>
          <w:color w:val="FF0000"/>
          <w:sz w:val="26"/>
          <w:szCs w:val="26"/>
        </w:rPr>
        <w:t xml:space="preserve"> </w:t>
      </w:r>
      <w:r>
        <w:rPr>
          <w:color w:val="auto"/>
          <w:sz w:val="26"/>
          <w:szCs w:val="26"/>
        </w:rPr>
        <w:t>mình chưa chia cấu trục thư mục cụ thể hehe h mình lấy cái này làm chuẩ</w:t>
      </w:r>
    </w:p>
    <w:p w14:paraId="21F37956" w14:textId="21404B45" w:rsidR="003312ED" w:rsidRDefault="003312ED" w:rsidP="000B0413">
      <w:pPr>
        <w:pStyle w:val="TipText"/>
        <w:ind w:left="360"/>
      </w:pPr>
    </w:p>
    <w:p w14:paraId="3A946890" w14:textId="600BE864" w:rsidR="000B0413" w:rsidRDefault="000B0413" w:rsidP="000B0413">
      <w:pPr>
        <w:pStyle w:val="TipText"/>
        <w:ind w:left="720"/>
        <w:rPr>
          <w:sz w:val="26"/>
          <w:szCs w:val="26"/>
        </w:rPr>
      </w:pPr>
      <w:r>
        <w:rPr>
          <w:sz w:val="26"/>
          <w:szCs w:val="26"/>
        </w:rPr>
        <w:t>1.config</w:t>
      </w:r>
    </w:p>
    <w:p w14:paraId="61E991B7" w14:textId="47E1E2A2" w:rsidR="000B0413" w:rsidRDefault="000B0413" w:rsidP="000B0413">
      <w:pPr>
        <w:pStyle w:val="TipText"/>
        <w:ind w:left="720"/>
        <w:rPr>
          <w:sz w:val="26"/>
          <w:szCs w:val="26"/>
        </w:rPr>
      </w:pPr>
      <w:r>
        <w:rPr>
          <w:sz w:val="26"/>
          <w:szCs w:val="26"/>
        </w:rPr>
        <w:tab/>
        <w:t xml:space="preserve">Có 2 file chính là import và </w:t>
      </w:r>
      <w:proofErr w:type="gramStart"/>
      <w:r>
        <w:rPr>
          <w:sz w:val="26"/>
          <w:szCs w:val="26"/>
        </w:rPr>
        <w:t>provider ,</w:t>
      </w:r>
      <w:proofErr w:type="gramEnd"/>
      <w:r>
        <w:rPr>
          <w:sz w:val="26"/>
          <w:szCs w:val="26"/>
        </w:rPr>
        <w:t xml:space="preserve"> theo mình đọc thì thấy file import sẽ export các Repo để TypeORM có thể sử dụng tiếp tục là các module khác chắc để sử dụng service của module đó còn them nữa là export toàn bộ entity không hiểu lám tại sao lại export toàn bộ entity ta</w:t>
      </w:r>
    </w:p>
    <w:p w14:paraId="3FC0434F" w14:textId="094B8953" w:rsidR="000B0413" w:rsidRDefault="000B0413" w:rsidP="000B0413">
      <w:pPr>
        <w:pStyle w:val="TipText"/>
        <w:ind w:left="720"/>
        <w:rPr>
          <w:sz w:val="26"/>
          <w:szCs w:val="26"/>
        </w:rPr>
      </w:pPr>
    </w:p>
    <w:p w14:paraId="31DFF8D0" w14:textId="386F8D5B" w:rsidR="000B0413" w:rsidRDefault="000B0413" w:rsidP="000B0413">
      <w:pPr>
        <w:pStyle w:val="TipText"/>
        <w:ind w:left="720"/>
        <w:rPr>
          <w:sz w:val="26"/>
          <w:szCs w:val="26"/>
        </w:rPr>
      </w:pPr>
      <w:r>
        <w:rPr>
          <w:sz w:val="26"/>
          <w:szCs w:val="26"/>
        </w:rPr>
        <w:t xml:space="preserve">2.controller </w:t>
      </w:r>
    </w:p>
    <w:p w14:paraId="35E325A3" w14:textId="233CC92A" w:rsidR="00AB1104" w:rsidRDefault="00AB1104" w:rsidP="00AB1104">
      <w:pPr>
        <w:pStyle w:val="TipText"/>
        <w:ind w:left="720"/>
        <w:rPr>
          <w:sz w:val="26"/>
          <w:szCs w:val="26"/>
        </w:rPr>
      </w:pPr>
      <w:r>
        <w:rPr>
          <w:sz w:val="26"/>
          <w:szCs w:val="26"/>
        </w:rPr>
        <w:tab/>
        <w:t>- Anh đặt tên controller theo dạng v1/ten_</w:t>
      </w:r>
      <w:proofErr w:type="gramStart"/>
      <w:r>
        <w:rPr>
          <w:sz w:val="26"/>
          <w:szCs w:val="26"/>
        </w:rPr>
        <w:t>api ,</w:t>
      </w:r>
      <w:proofErr w:type="gramEnd"/>
      <w:r>
        <w:rPr>
          <w:sz w:val="26"/>
          <w:szCs w:val="26"/>
        </w:rPr>
        <w:t xml:space="preserve"> khác với mình mình sử dụng @Controller(“name”:..,”path”:…) với đặt prefix ở main </w:t>
      </w:r>
    </w:p>
    <w:p w14:paraId="6DFE05C1" w14:textId="626DD6E7" w:rsidR="00AB1104" w:rsidRDefault="00AB1104" w:rsidP="00AB1104">
      <w:pPr>
        <w:pStyle w:val="TipText"/>
        <w:ind w:left="720"/>
        <w:rPr>
          <w:sz w:val="26"/>
          <w:szCs w:val="26"/>
        </w:rPr>
      </w:pPr>
      <w:r>
        <w:rPr>
          <w:sz w:val="26"/>
          <w:szCs w:val="26"/>
        </w:rPr>
        <w:tab/>
        <w:t xml:space="preserve">- </w:t>
      </w:r>
      <w:r w:rsidR="00217209">
        <w:rPr>
          <w:sz w:val="26"/>
          <w:szCs w:val="26"/>
        </w:rPr>
        <w:t>cách đặt tên endpoint theo mình tìm hiểu thì là RPC, có thể là đặt tên để bên FE có thể hiểu được api dung để làm j</w:t>
      </w:r>
      <w:r w:rsidR="00217209">
        <w:rPr>
          <w:sz w:val="26"/>
          <w:szCs w:val="26"/>
        </w:rPr>
        <w:br/>
      </w:r>
      <w:r w:rsidR="00217209">
        <w:rPr>
          <w:sz w:val="26"/>
          <w:szCs w:val="26"/>
        </w:rPr>
        <w:tab/>
        <w:t xml:space="preserve">- Anh lấy dữ liệu từ dto r mới truyền vào service mình toàn gói 1 cục vào dto r mới lấy dữ liệu ở service </w:t>
      </w:r>
    </w:p>
    <w:p w14:paraId="2ADA33F6" w14:textId="1F28BB8D" w:rsidR="00595245" w:rsidRDefault="00595245" w:rsidP="00AB1104">
      <w:pPr>
        <w:pStyle w:val="TipText"/>
        <w:ind w:left="720"/>
        <w:rPr>
          <w:sz w:val="26"/>
          <w:szCs w:val="26"/>
        </w:rPr>
      </w:pPr>
      <w:r>
        <w:rPr>
          <w:sz w:val="26"/>
          <w:szCs w:val="26"/>
        </w:rPr>
        <w:tab/>
        <w:t xml:space="preserve">-  theo tìm hiểu thì service nên chỉ là data thuần việc bóc dto thanh dữ liệu nhỏ hơn rồi mới truyền vào thì sẽ không thay đổi gi trong service nếu dto có thay đổi </w:t>
      </w:r>
      <w:proofErr w:type="gramStart"/>
      <w:r>
        <w:rPr>
          <w:sz w:val="26"/>
          <w:szCs w:val="26"/>
        </w:rPr>
        <w:t>field(</w:t>
      </w:r>
      <w:proofErr w:type="gramEnd"/>
      <w:r>
        <w:rPr>
          <w:sz w:val="26"/>
          <w:szCs w:val="26"/>
        </w:rPr>
        <w:t>oh h ms bt)</w:t>
      </w:r>
    </w:p>
    <w:p w14:paraId="78AFE244" w14:textId="2DAC469E" w:rsidR="00595245" w:rsidRDefault="00595245" w:rsidP="00AB1104">
      <w:pPr>
        <w:pStyle w:val="TipText"/>
        <w:ind w:left="720"/>
        <w:rPr>
          <w:sz w:val="26"/>
          <w:szCs w:val="26"/>
        </w:rPr>
      </w:pPr>
      <w:r>
        <w:rPr>
          <w:sz w:val="26"/>
          <w:szCs w:val="26"/>
        </w:rPr>
        <w:tab/>
        <w:t xml:space="preserve">- </w:t>
      </w:r>
      <w:r w:rsidR="00460369">
        <w:rPr>
          <w:sz w:val="26"/>
          <w:szCs w:val="26"/>
        </w:rPr>
        <w:t xml:space="preserve">cách return cũng theo 1 form duy nhất với những method là Get thì sẽ đi kèm theo data còn những method khác chỉ có mỗi code và </w:t>
      </w:r>
      <w:proofErr w:type="gramStart"/>
      <w:r w:rsidR="00460369">
        <w:rPr>
          <w:sz w:val="26"/>
          <w:szCs w:val="26"/>
        </w:rPr>
        <w:t>message ,</w:t>
      </w:r>
      <w:proofErr w:type="gramEnd"/>
      <w:r w:rsidR="00460369">
        <w:rPr>
          <w:sz w:val="26"/>
          <w:szCs w:val="26"/>
        </w:rPr>
        <w:t xml:space="preserve"> cách return này gọn mình toàn return mỗi message hoặc là return thằng theo service luôn</w:t>
      </w:r>
    </w:p>
    <w:p w14:paraId="451DEB59" w14:textId="2423E6CC" w:rsidR="00460369" w:rsidRDefault="00460369" w:rsidP="00AB1104">
      <w:pPr>
        <w:pStyle w:val="TipText"/>
        <w:ind w:left="720"/>
        <w:rPr>
          <w:sz w:val="26"/>
          <w:szCs w:val="26"/>
        </w:rPr>
      </w:pPr>
      <w:r>
        <w:rPr>
          <w:sz w:val="26"/>
          <w:szCs w:val="26"/>
        </w:rPr>
        <w:lastRenderedPageBreak/>
        <w:tab/>
        <w:t xml:space="preserve">- Cách xư lĩ lỗi khá la ghê </w:t>
      </w:r>
      <w:r w:rsidR="005629F5">
        <w:rPr>
          <w:sz w:val="26"/>
          <w:szCs w:val="26"/>
        </w:rPr>
        <w:t xml:space="preserve">phương thức </w:t>
      </w:r>
      <w:proofErr w:type="gramStart"/>
      <w:r w:rsidR="005629F5">
        <w:rPr>
          <w:sz w:val="26"/>
          <w:szCs w:val="26"/>
        </w:rPr>
        <w:t>saveAuditLog(</w:t>
      </w:r>
      <w:proofErr w:type="gramEnd"/>
      <w:r w:rsidR="005629F5">
        <w:rPr>
          <w:sz w:val="26"/>
          <w:szCs w:val="26"/>
        </w:rPr>
        <w:t xml:space="preserve">) sẽ cho biết là lỗi ở endpoint nào , ở req nào (chắc là có luôn thông tin của user hoặc ip đó), lỗi ở controller nào (chi tiết phết) </w:t>
      </w:r>
      <w:r w:rsidR="00A2253A">
        <w:rPr>
          <w:sz w:val="26"/>
          <w:szCs w:val="26"/>
        </w:rPr>
        <w:t xml:space="preserve">, còn handleError sẽ tra lỗi chi tiết hơn cho FE do theo response nên có thê tự định nghĩa </w:t>
      </w:r>
    </w:p>
    <w:p w14:paraId="1059EF63" w14:textId="4BA7F21B" w:rsidR="00A2253A" w:rsidRDefault="003C6591" w:rsidP="00AB1104">
      <w:pPr>
        <w:pStyle w:val="TipText"/>
        <w:ind w:left="720"/>
        <w:rPr>
          <w:b/>
          <w:sz w:val="60"/>
          <w:szCs w:val="60"/>
        </w:rPr>
      </w:pPr>
      <w:r>
        <w:rPr>
          <w:b/>
          <w:sz w:val="60"/>
          <w:szCs w:val="60"/>
        </w:rPr>
        <w:t>Phải áp dụng cái này</w:t>
      </w:r>
    </w:p>
    <w:p w14:paraId="04FFC7B6" w14:textId="205E3EAA" w:rsidR="003C6591" w:rsidRDefault="003C6591" w:rsidP="00AB1104">
      <w:pPr>
        <w:pStyle w:val="TipText"/>
        <w:ind w:left="720"/>
        <w:rPr>
          <w:sz w:val="26"/>
          <w:szCs w:val="26"/>
        </w:rPr>
      </w:pPr>
      <w:r>
        <w:rPr>
          <w:b/>
          <w:sz w:val="26"/>
          <w:szCs w:val="26"/>
        </w:rPr>
        <w:t>3.</w:t>
      </w:r>
      <w:r>
        <w:rPr>
          <w:sz w:val="26"/>
          <w:szCs w:val="26"/>
        </w:rPr>
        <w:t>service</w:t>
      </w:r>
    </w:p>
    <w:p w14:paraId="5A96BC00" w14:textId="7B717D1B" w:rsidR="003C6591" w:rsidRDefault="003C6591" w:rsidP="00AB1104">
      <w:pPr>
        <w:pStyle w:val="TipText"/>
        <w:ind w:left="720"/>
        <w:rPr>
          <w:sz w:val="26"/>
          <w:szCs w:val="26"/>
        </w:rPr>
      </w:pPr>
      <w:r>
        <w:rPr>
          <w:b/>
          <w:sz w:val="26"/>
          <w:szCs w:val="26"/>
        </w:rPr>
        <w:tab/>
        <w:t>-</w:t>
      </w:r>
      <w:r>
        <w:rPr>
          <w:sz w:val="26"/>
          <w:szCs w:val="26"/>
        </w:rPr>
        <w:t xml:space="preserve"> Sử dụng các phương thức có sẵn của TypeORM để làm việc với database , điều hay là với những exception có thêm phần định nghĩa như code hay message để dễ làm việc hơn , sử dụng query builder cho các truy vấn phực tạp</w:t>
      </w:r>
      <w:r w:rsidR="00046D6F">
        <w:rPr>
          <w:sz w:val="26"/>
          <w:szCs w:val="26"/>
        </w:rPr>
        <w:t xml:space="preserve"> , nhiều logic quá mìn không nắm được nhưng mình thây ở tầng này thì sẽ quăng exception thông thường , còn về controller sẽ trả code + message chi tiết hơn , best practice theo tìm hiểu có thê trả them path và timestamp nhưng mà mình nghĩ </w:t>
      </w:r>
      <w:r w:rsidR="00D67D25">
        <w:rPr>
          <w:sz w:val="26"/>
          <w:szCs w:val="26"/>
        </w:rPr>
        <w:t xml:space="preserve">saveAuditLog() </w:t>
      </w:r>
      <w:r w:rsidR="00046D6F">
        <w:rPr>
          <w:sz w:val="26"/>
          <w:szCs w:val="26"/>
        </w:rPr>
        <w:t xml:space="preserve">đã </w:t>
      </w:r>
      <w:r w:rsidR="00D67D25">
        <w:rPr>
          <w:sz w:val="26"/>
          <w:szCs w:val="26"/>
        </w:rPr>
        <w:t xml:space="preserve"> </w:t>
      </w:r>
      <w:r w:rsidR="00046D6F">
        <w:rPr>
          <w:sz w:val="26"/>
          <w:szCs w:val="26"/>
        </w:rPr>
        <w:t>thực hiện log ở trc đó nên là chắc có cách giải quyết nào khác khi co lỗi, còn lại là  nghiệp vụ của mỗi module nhưng mà nhìn rối phết</w:t>
      </w:r>
    </w:p>
    <w:p w14:paraId="636EEEFF" w14:textId="02BC221D" w:rsidR="00046D6F" w:rsidRDefault="00046D6F" w:rsidP="00AB1104">
      <w:pPr>
        <w:pStyle w:val="TipText"/>
        <w:ind w:left="720"/>
        <w:rPr>
          <w:sz w:val="26"/>
          <w:szCs w:val="26"/>
        </w:rPr>
      </w:pPr>
      <w:r>
        <w:rPr>
          <w:b/>
          <w:sz w:val="26"/>
          <w:szCs w:val="26"/>
        </w:rPr>
        <w:t>4.</w:t>
      </w:r>
      <w:r>
        <w:rPr>
          <w:sz w:val="26"/>
          <w:szCs w:val="26"/>
        </w:rPr>
        <w:t>dtos</w:t>
      </w:r>
    </w:p>
    <w:p w14:paraId="0675583A" w14:textId="7485FD5F" w:rsidR="00046D6F" w:rsidRDefault="008D0FC3" w:rsidP="00AB1104">
      <w:pPr>
        <w:pStyle w:val="TipText"/>
        <w:ind w:left="720"/>
        <w:rPr>
          <w:sz w:val="26"/>
          <w:szCs w:val="26"/>
        </w:rPr>
      </w:pPr>
      <w:r>
        <w:rPr>
          <w:b/>
          <w:sz w:val="26"/>
          <w:szCs w:val="26"/>
        </w:rPr>
        <w:tab/>
      </w:r>
      <w:r w:rsidR="00046D6F">
        <w:rPr>
          <w:sz w:val="26"/>
          <w:szCs w:val="26"/>
        </w:rPr>
        <w:t xml:space="preserve">bằng tiếng anh minh hay tra = tiếng việt ở phần docs Swagger mới trả tiếng viết chắc là dễ làm việc với </w:t>
      </w:r>
      <w:proofErr w:type="gramStart"/>
      <w:r w:rsidR="00046D6F">
        <w:rPr>
          <w:sz w:val="26"/>
          <w:szCs w:val="26"/>
        </w:rPr>
        <w:t>FE ,</w:t>
      </w:r>
      <w:proofErr w:type="gramEnd"/>
      <w:r w:rsidR="00046D6F">
        <w:rPr>
          <w:sz w:val="26"/>
          <w:szCs w:val="26"/>
        </w:rPr>
        <w:t xml:space="preserve"> anh sử dụng Length còn r có min max ở trong luôn còn </w:t>
      </w:r>
      <w:r w:rsidR="00C93505">
        <w:rPr>
          <w:sz w:val="26"/>
          <w:szCs w:val="26"/>
        </w:rPr>
        <w:t xml:space="preserve">mình hay xài Min,Max </w:t>
      </w:r>
      <w:r w:rsidR="003F71BD">
        <w:rPr>
          <w:sz w:val="26"/>
          <w:szCs w:val="26"/>
        </w:rPr>
        <w:t>, định nghĩa type cho những filed phức tạp còn lại có thể để TypeORM tự định nghĩa</w:t>
      </w:r>
    </w:p>
    <w:p w14:paraId="53B9F6A9" w14:textId="208F8848" w:rsidR="003F71BD" w:rsidRDefault="003F71BD" w:rsidP="00AB1104">
      <w:pPr>
        <w:pStyle w:val="TipText"/>
        <w:ind w:left="720"/>
        <w:rPr>
          <w:sz w:val="26"/>
          <w:szCs w:val="26"/>
        </w:rPr>
      </w:pPr>
    </w:p>
    <w:p w14:paraId="4414E30D" w14:textId="77777777" w:rsidR="003C6591" w:rsidRPr="003C6591" w:rsidRDefault="003C6591" w:rsidP="00AB1104">
      <w:pPr>
        <w:pStyle w:val="TipText"/>
        <w:ind w:left="720"/>
        <w:rPr>
          <w:sz w:val="26"/>
          <w:szCs w:val="26"/>
        </w:rPr>
      </w:pPr>
    </w:p>
    <w:p w14:paraId="66279BA7" w14:textId="4CAF8D6A" w:rsidR="00AB1104" w:rsidRPr="000B0413" w:rsidRDefault="00D67D25" w:rsidP="00AB1104">
      <w:pPr>
        <w:pStyle w:val="TipText"/>
        <w:ind w:left="720"/>
        <w:rPr>
          <w:sz w:val="26"/>
          <w:szCs w:val="26"/>
        </w:rPr>
      </w:pPr>
      <w:r>
        <w:rPr>
          <w:sz w:val="26"/>
          <w:szCs w:val="26"/>
        </w:rPr>
        <w:t xml:space="preserve">@@@ Phần này em chỉ phân tích mỗi module user tại em chưa năm được nghiệp vụ lắm </w:t>
      </w:r>
    </w:p>
    <w:p w14:paraId="505D3B93" w14:textId="3CBAFA24" w:rsidR="003312ED" w:rsidRPr="009923A8" w:rsidRDefault="003312ED" w:rsidP="00AB1104">
      <w:pPr>
        <w:pStyle w:val="TipText"/>
        <w:ind w:left="720"/>
      </w:pPr>
    </w:p>
    <w:p w14:paraId="23C346F4" w14:textId="29B6E9BC" w:rsidR="003312ED" w:rsidRDefault="00D67D25" w:rsidP="00704472">
      <w:pPr>
        <w:pStyle w:val="Heading2"/>
      </w:pPr>
      <w:r>
        <w:t xml:space="preserve">Phân tích </w:t>
      </w:r>
      <w:r w:rsidR="00C6359D">
        <w:t>database</w:t>
      </w:r>
    </w:p>
    <w:p w14:paraId="320116C3" w14:textId="1A662D77" w:rsidR="00D67D25" w:rsidRDefault="00D67D25" w:rsidP="00D67D25">
      <w:pPr>
        <w:ind w:left="360"/>
        <w:rPr>
          <w:sz w:val="26"/>
          <w:szCs w:val="26"/>
        </w:rPr>
      </w:pPr>
      <w:r>
        <w:rPr>
          <w:sz w:val="26"/>
          <w:szCs w:val="26"/>
        </w:rPr>
        <w:t xml:space="preserve">Trước khi phân tích src code thì em tìm hiểu mối quan hệ của </w:t>
      </w:r>
      <w:proofErr w:type="gramStart"/>
      <w:r>
        <w:rPr>
          <w:sz w:val="26"/>
          <w:szCs w:val="26"/>
        </w:rPr>
        <w:t>users ,</w:t>
      </w:r>
      <w:proofErr w:type="gramEnd"/>
      <w:r>
        <w:rPr>
          <w:sz w:val="26"/>
          <w:szCs w:val="26"/>
        </w:rPr>
        <w:t xml:space="preserve"> usergroup,grouprole,user_group_lv1,user_group_lv2,user_group_lv3</w:t>
      </w:r>
    </w:p>
    <w:p w14:paraId="5CEAE706" w14:textId="2CCB081B" w:rsidR="00C6359D" w:rsidRDefault="00C6359D" w:rsidP="00D67D25">
      <w:pPr>
        <w:ind w:left="360"/>
        <w:rPr>
          <w:sz w:val="26"/>
          <w:szCs w:val="26"/>
        </w:rPr>
      </w:pPr>
      <w:r>
        <w:rPr>
          <w:sz w:val="26"/>
          <w:szCs w:val="26"/>
        </w:rPr>
        <w:t xml:space="preserve">Theo tìm hiểu thì đây là phân quyên theo RBAC / Hierachial RBAC </w:t>
      </w:r>
    </w:p>
    <w:p w14:paraId="0402CF30" w14:textId="1275069F" w:rsidR="00C6359D" w:rsidRPr="00C6359D" w:rsidRDefault="00C6359D" w:rsidP="00D67D25">
      <w:pPr>
        <w:ind w:left="360"/>
        <w:rPr>
          <w:b/>
          <w:sz w:val="26"/>
          <w:szCs w:val="26"/>
        </w:rPr>
      </w:pPr>
      <w:r w:rsidRPr="00C6359D">
        <w:rPr>
          <w:b/>
          <w:sz w:val="26"/>
          <w:szCs w:val="26"/>
        </w:rPr>
        <w:t>users</w:t>
      </w:r>
    </w:p>
    <w:p w14:paraId="0E5EC099" w14:textId="3864F4F6" w:rsidR="00C6359D" w:rsidRPr="00D67D25" w:rsidRDefault="00C6359D" w:rsidP="00D67D25">
      <w:pPr>
        <w:ind w:left="360"/>
        <w:rPr>
          <w:sz w:val="26"/>
          <w:szCs w:val="26"/>
        </w:rPr>
      </w:pPr>
      <w:r w:rsidRPr="00C6359D">
        <w:rPr>
          <w:sz w:val="26"/>
          <w:szCs w:val="26"/>
        </w:rPr>
        <w:lastRenderedPageBreak/>
        <w:drawing>
          <wp:inline distT="0" distB="0" distL="0" distR="0" wp14:anchorId="1416457B" wp14:editId="7C331EF5">
            <wp:extent cx="5943600" cy="137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79220"/>
                    </a:xfrm>
                    <a:prstGeom prst="rect">
                      <a:avLst/>
                    </a:prstGeom>
                  </pic:spPr>
                </pic:pic>
              </a:graphicData>
            </a:graphic>
          </wp:inline>
        </w:drawing>
      </w:r>
    </w:p>
    <w:p w14:paraId="28E97190" w14:textId="5AF78F3E" w:rsidR="003312ED" w:rsidRDefault="00C6359D" w:rsidP="00D67D25">
      <w:pPr>
        <w:pStyle w:val="TipText"/>
        <w:ind w:left="360"/>
        <w:rPr>
          <w:sz w:val="26"/>
          <w:szCs w:val="26"/>
        </w:rPr>
      </w:pPr>
      <w:r>
        <w:rPr>
          <w:sz w:val="26"/>
          <w:szCs w:val="26"/>
        </w:rPr>
        <w:t>Ở đây user có id là uuid chư ko phải id tang dần như bình thường ok chỉ chứa thông tin của user chư không chứa gì them</w:t>
      </w:r>
    </w:p>
    <w:p w14:paraId="4A03AA45" w14:textId="1D9A0EAC" w:rsidR="00C6359D" w:rsidRDefault="00C6359D" w:rsidP="00D67D25">
      <w:pPr>
        <w:pStyle w:val="TipText"/>
        <w:ind w:left="360"/>
        <w:rPr>
          <w:sz w:val="26"/>
          <w:szCs w:val="26"/>
        </w:rPr>
      </w:pPr>
    </w:p>
    <w:p w14:paraId="28109A50" w14:textId="7EB22C4E" w:rsidR="00D67D25" w:rsidRDefault="00C6359D" w:rsidP="00D67D25">
      <w:pPr>
        <w:pStyle w:val="TipText"/>
        <w:ind w:left="360"/>
        <w:rPr>
          <w:b/>
          <w:sz w:val="26"/>
          <w:szCs w:val="26"/>
        </w:rPr>
      </w:pPr>
      <w:r w:rsidRPr="00C6359D">
        <w:rPr>
          <w:b/>
          <w:sz w:val="26"/>
          <w:szCs w:val="26"/>
        </w:rPr>
        <w:t>group_role</w:t>
      </w:r>
    </w:p>
    <w:p w14:paraId="145AA473" w14:textId="1417724F" w:rsidR="00C6359D" w:rsidRDefault="00C6359D" w:rsidP="00D67D25">
      <w:pPr>
        <w:pStyle w:val="TipText"/>
        <w:ind w:left="360"/>
      </w:pPr>
      <w:r w:rsidRPr="00C6359D">
        <w:drawing>
          <wp:inline distT="0" distB="0" distL="0" distR="0" wp14:anchorId="01670683" wp14:editId="0937F9DC">
            <wp:extent cx="5943600" cy="1655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55445"/>
                    </a:xfrm>
                    <a:prstGeom prst="rect">
                      <a:avLst/>
                    </a:prstGeom>
                  </pic:spPr>
                </pic:pic>
              </a:graphicData>
            </a:graphic>
          </wp:inline>
        </w:drawing>
      </w:r>
    </w:p>
    <w:p w14:paraId="6288FD8A" w14:textId="6753BE2B" w:rsidR="00C6359D" w:rsidRDefault="00C6359D" w:rsidP="00D67D25">
      <w:pPr>
        <w:pStyle w:val="TipText"/>
        <w:ind w:left="360"/>
        <w:rPr>
          <w:sz w:val="26"/>
          <w:szCs w:val="26"/>
        </w:rPr>
      </w:pPr>
      <w:proofErr w:type="gramStart"/>
      <w:r>
        <w:rPr>
          <w:sz w:val="26"/>
          <w:szCs w:val="26"/>
        </w:rPr>
        <w:t>Bảng  này</w:t>
      </w:r>
      <w:proofErr w:type="gramEnd"/>
      <w:r>
        <w:rPr>
          <w:sz w:val="26"/>
          <w:szCs w:val="26"/>
        </w:rPr>
        <w:t xml:space="preserve"> hình như thê hiện quyên truy cập của user ở đây theo tìm hiểu có parent_id (gọi là </w:t>
      </w:r>
      <w:r w:rsidRPr="00C6359D">
        <w:rPr>
          <w:sz w:val="26"/>
          <w:szCs w:val="26"/>
        </w:rPr>
        <w:t>hierarchical RBAC</w:t>
      </w:r>
      <w:r>
        <w:rPr>
          <w:sz w:val="26"/>
          <w:szCs w:val="26"/>
        </w:rPr>
        <w:t>) có nghĩa là con sẽ có luôn cả quyền của cha nhưng không phải ngược lại</w:t>
      </w:r>
    </w:p>
    <w:p w14:paraId="12B36385" w14:textId="07E78B82" w:rsidR="00C6359D" w:rsidRDefault="00C6359D" w:rsidP="00D67D25">
      <w:pPr>
        <w:pStyle w:val="TipText"/>
        <w:ind w:left="360"/>
        <w:rPr>
          <w:sz w:val="26"/>
          <w:szCs w:val="26"/>
        </w:rPr>
      </w:pPr>
    </w:p>
    <w:p w14:paraId="58DFB784" w14:textId="375CEFD6" w:rsidR="00C6359D" w:rsidRDefault="00982C3A" w:rsidP="00D67D25">
      <w:pPr>
        <w:pStyle w:val="TipText"/>
        <w:ind w:left="360"/>
        <w:rPr>
          <w:sz w:val="26"/>
          <w:szCs w:val="26"/>
        </w:rPr>
      </w:pPr>
      <w:r>
        <w:rPr>
          <w:sz w:val="26"/>
          <w:szCs w:val="26"/>
        </w:rPr>
        <w:t xml:space="preserve">*** Mối quan hệ giữa bảng users và group_role được thể hiện qua user_group mối quan hệ nhiều nhiều </w:t>
      </w:r>
    </w:p>
    <w:p w14:paraId="1EB65E02" w14:textId="6808BDFF" w:rsidR="003312ED" w:rsidRDefault="003009C8" w:rsidP="004F566C">
      <w:pPr>
        <w:pStyle w:val="TipText"/>
        <w:ind w:left="360"/>
        <w:rPr>
          <w:sz w:val="26"/>
          <w:szCs w:val="26"/>
        </w:rPr>
      </w:pPr>
      <w:r>
        <w:rPr>
          <w:sz w:val="26"/>
          <w:szCs w:val="26"/>
        </w:rPr>
        <w:t xml:space="preserve">Mấy cái user_group_lvX là kiểu chia nhóm user theo nhiều tầng </w:t>
      </w:r>
      <w:r w:rsidR="000F4B61">
        <w:rPr>
          <w:sz w:val="26"/>
          <w:szCs w:val="26"/>
        </w:rPr>
        <w:t>mình vẫn chưa hình dung được cái này lắm</w:t>
      </w:r>
    </w:p>
    <w:p w14:paraId="326DD08E" w14:textId="560257BF" w:rsidR="0062237D" w:rsidRDefault="0062237D" w:rsidP="004F566C">
      <w:pPr>
        <w:pStyle w:val="TipText"/>
        <w:ind w:left="360"/>
        <w:rPr>
          <w:sz w:val="26"/>
          <w:szCs w:val="26"/>
        </w:rPr>
      </w:pPr>
    </w:p>
    <w:p w14:paraId="7928A61C" w14:textId="5F7A5557" w:rsidR="0062237D" w:rsidRDefault="0062237D" w:rsidP="0062237D">
      <w:pPr>
        <w:pStyle w:val="Heading2"/>
      </w:pPr>
      <w:r>
        <w:t>Phân tích các module (theo thứ tự trong src code)</w:t>
      </w:r>
    </w:p>
    <w:p w14:paraId="7328E509" w14:textId="564129AC" w:rsidR="0062237D" w:rsidRPr="0062237D" w:rsidRDefault="0062237D" w:rsidP="0062237D">
      <w:pPr>
        <w:ind w:left="360"/>
        <w:rPr>
          <w:sz w:val="26"/>
          <w:szCs w:val="26"/>
        </w:rPr>
      </w:pPr>
      <w:r>
        <w:rPr>
          <w:sz w:val="26"/>
          <w:szCs w:val="26"/>
        </w:rPr>
        <w:t>Hướng phân tích của em sẽ là show database và xem module này có chức năng chính là gi bằng cách xem endpoint của controller dẫn đễn service nào r sẽ phân tích chức năng</w:t>
      </w:r>
    </w:p>
    <w:p w14:paraId="5D8B09AF" w14:textId="42FFA8F6" w:rsidR="0062237D" w:rsidRDefault="0062237D" w:rsidP="0062237D">
      <w:pPr>
        <w:rPr>
          <w:sz w:val="26"/>
          <w:szCs w:val="26"/>
        </w:rPr>
      </w:pPr>
      <w:r>
        <w:t xml:space="preserve"> </w:t>
      </w:r>
    </w:p>
    <w:p w14:paraId="6501C606" w14:textId="6EA8B6FE" w:rsidR="0062237D" w:rsidRPr="0062237D" w:rsidRDefault="0062237D" w:rsidP="0062237D">
      <w:pPr>
        <w:ind w:left="360"/>
        <w:rPr>
          <w:sz w:val="26"/>
          <w:szCs w:val="26"/>
        </w:rPr>
      </w:pPr>
      <w:r w:rsidRPr="0062237D">
        <w:rPr>
          <w:b/>
          <w:sz w:val="26"/>
          <w:szCs w:val="26"/>
        </w:rPr>
        <w:t>1.device</w:t>
      </w:r>
      <w:r>
        <w:rPr>
          <w:b/>
          <w:sz w:val="26"/>
          <w:szCs w:val="26"/>
        </w:rPr>
        <w:t>s</w:t>
      </w:r>
    </w:p>
    <w:p w14:paraId="4844DDEA" w14:textId="492F7329" w:rsidR="0062237D" w:rsidRDefault="0062237D" w:rsidP="0062237D">
      <w:pPr>
        <w:ind w:left="360"/>
        <w:rPr>
          <w:b/>
          <w:sz w:val="26"/>
          <w:szCs w:val="26"/>
        </w:rPr>
      </w:pPr>
      <w:r w:rsidRPr="0062237D">
        <w:rPr>
          <w:b/>
          <w:sz w:val="26"/>
          <w:szCs w:val="26"/>
        </w:rPr>
        <w:lastRenderedPageBreak/>
        <w:drawing>
          <wp:inline distT="0" distB="0" distL="0" distR="0" wp14:anchorId="5332BAB7" wp14:editId="72EEF030">
            <wp:extent cx="5943600" cy="721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21360"/>
                    </a:xfrm>
                    <a:prstGeom prst="rect">
                      <a:avLst/>
                    </a:prstGeom>
                  </pic:spPr>
                </pic:pic>
              </a:graphicData>
            </a:graphic>
          </wp:inline>
        </w:drawing>
      </w:r>
    </w:p>
    <w:p w14:paraId="3C61D46C" w14:textId="45B89803" w:rsidR="0062237D" w:rsidRDefault="0062237D" w:rsidP="0062237D">
      <w:pPr>
        <w:ind w:left="360"/>
        <w:rPr>
          <w:sz w:val="26"/>
          <w:szCs w:val="26"/>
        </w:rPr>
      </w:pPr>
      <w:r>
        <w:rPr>
          <w:sz w:val="26"/>
          <w:szCs w:val="26"/>
        </w:rPr>
        <w:t xml:space="preserve">Devices theo mình nghĩ có thể là thông tin chung của 1 thiết bị </w:t>
      </w:r>
    </w:p>
    <w:p w14:paraId="55AC7B7D" w14:textId="71DECDDF" w:rsidR="0062237D" w:rsidRDefault="0062237D" w:rsidP="0062237D">
      <w:pPr>
        <w:ind w:left="360"/>
        <w:rPr>
          <w:sz w:val="26"/>
          <w:szCs w:val="26"/>
        </w:rPr>
      </w:pPr>
      <w:r>
        <w:rPr>
          <w:sz w:val="26"/>
          <w:szCs w:val="26"/>
        </w:rPr>
        <w:t>=&gt;V thì module này sẽ quản lí thiết bị</w:t>
      </w:r>
    </w:p>
    <w:p w14:paraId="0B8CE33E" w14:textId="3746D34E" w:rsidR="0062237D" w:rsidRDefault="0062237D" w:rsidP="0062237D">
      <w:pPr>
        <w:ind w:left="360"/>
        <w:rPr>
          <w:sz w:val="26"/>
          <w:szCs w:val="26"/>
        </w:rPr>
      </w:pPr>
    </w:p>
    <w:p w14:paraId="33253107" w14:textId="2A227460" w:rsidR="0062237D" w:rsidRDefault="0062237D" w:rsidP="0062237D">
      <w:pPr>
        <w:ind w:left="360"/>
        <w:rPr>
          <w:sz w:val="26"/>
          <w:szCs w:val="26"/>
        </w:rPr>
      </w:pPr>
      <w:r>
        <w:rPr>
          <w:sz w:val="26"/>
          <w:szCs w:val="26"/>
        </w:rPr>
        <w:t>*** Controller:</w:t>
      </w:r>
    </w:p>
    <w:p w14:paraId="35B32FA4" w14:textId="39159B11" w:rsidR="0062237D" w:rsidRPr="0062237D" w:rsidRDefault="0062237D" w:rsidP="0062237D">
      <w:pPr>
        <w:shd w:val="clear" w:color="auto" w:fill="1A1B26"/>
        <w:spacing w:after="0" w:line="285" w:lineRule="atLeast"/>
        <w:rPr>
          <w:rFonts w:ascii="Consolas" w:eastAsia="Times New Roman" w:hAnsi="Consolas" w:cs="Times New Roman"/>
          <w:color w:val="A9B1D6"/>
          <w:sz w:val="21"/>
          <w:szCs w:val="21"/>
          <w:lang w:eastAsia="en-US"/>
        </w:rPr>
      </w:pPr>
      <w:r>
        <w:rPr>
          <w:rFonts w:ascii="Consolas" w:eastAsia="Times New Roman" w:hAnsi="Consolas" w:cs="Times New Roman"/>
          <w:color w:val="A9B1D6"/>
          <w:sz w:val="21"/>
          <w:szCs w:val="21"/>
          <w:lang w:eastAsia="en-US"/>
        </w:rPr>
        <w:t xml:space="preserve"> </w:t>
      </w:r>
      <w:r w:rsidRPr="0062237D">
        <w:rPr>
          <w:rFonts w:ascii="Consolas" w:eastAsia="Times New Roman" w:hAnsi="Consolas" w:cs="Times New Roman"/>
          <w:color w:val="A9B1D6"/>
          <w:sz w:val="21"/>
          <w:szCs w:val="21"/>
          <w:lang w:eastAsia="en-US"/>
        </w:rPr>
        <w:t> </w:t>
      </w:r>
      <w:r w:rsidRPr="0062237D">
        <w:rPr>
          <w:rFonts w:ascii="Consolas" w:eastAsia="Times New Roman" w:hAnsi="Consolas" w:cs="Times New Roman"/>
          <w:color w:val="89DDFF"/>
          <w:sz w:val="21"/>
          <w:szCs w:val="21"/>
          <w:lang w:eastAsia="en-US"/>
        </w:rPr>
        <w:t>@</w:t>
      </w:r>
      <w:r w:rsidRPr="0062237D">
        <w:rPr>
          <w:rFonts w:ascii="Consolas" w:eastAsia="Times New Roman" w:hAnsi="Consolas" w:cs="Times New Roman"/>
          <w:color w:val="7AA2F7"/>
          <w:sz w:val="21"/>
          <w:szCs w:val="21"/>
          <w:lang w:eastAsia="en-US"/>
        </w:rPr>
        <w:t>Post</w:t>
      </w:r>
      <w:r w:rsidRPr="0062237D">
        <w:rPr>
          <w:rFonts w:ascii="Consolas" w:eastAsia="Times New Roman" w:hAnsi="Consolas" w:cs="Times New Roman"/>
          <w:color w:val="9ABDF5"/>
          <w:sz w:val="21"/>
          <w:szCs w:val="21"/>
          <w:lang w:eastAsia="en-US"/>
        </w:rPr>
        <w:t>(</w:t>
      </w:r>
      <w:r w:rsidRPr="0062237D">
        <w:rPr>
          <w:rFonts w:ascii="Consolas" w:eastAsia="Times New Roman" w:hAnsi="Consolas" w:cs="Times New Roman"/>
          <w:color w:val="89DDFF"/>
          <w:sz w:val="21"/>
          <w:szCs w:val="21"/>
          <w:lang w:eastAsia="en-US"/>
        </w:rPr>
        <w:t>"</w:t>
      </w:r>
      <w:r w:rsidRPr="0062237D">
        <w:rPr>
          <w:rFonts w:ascii="Consolas" w:eastAsia="Times New Roman" w:hAnsi="Consolas" w:cs="Times New Roman"/>
          <w:color w:val="9ECE6A"/>
          <w:sz w:val="21"/>
          <w:szCs w:val="21"/>
          <w:lang w:eastAsia="en-US"/>
        </w:rPr>
        <w:t>/add_device</w:t>
      </w:r>
      <w:r w:rsidRPr="0062237D">
        <w:rPr>
          <w:rFonts w:ascii="Consolas" w:eastAsia="Times New Roman" w:hAnsi="Consolas" w:cs="Times New Roman"/>
          <w:color w:val="89DDFF"/>
          <w:sz w:val="21"/>
          <w:szCs w:val="21"/>
          <w:lang w:eastAsia="en-US"/>
        </w:rPr>
        <w:t>"</w:t>
      </w:r>
      <w:r w:rsidRPr="0062237D">
        <w:rPr>
          <w:rFonts w:ascii="Consolas" w:eastAsia="Times New Roman" w:hAnsi="Consolas" w:cs="Times New Roman"/>
          <w:color w:val="9ABDF5"/>
          <w:sz w:val="21"/>
          <w:szCs w:val="21"/>
          <w:lang w:eastAsia="en-US"/>
        </w:rPr>
        <w:t>)</w:t>
      </w:r>
    </w:p>
    <w:p w14:paraId="3637806B" w14:textId="77777777" w:rsidR="0062237D" w:rsidRPr="0062237D" w:rsidRDefault="0062237D" w:rsidP="0062237D">
      <w:pPr>
        <w:shd w:val="clear" w:color="auto" w:fill="1A1B26"/>
        <w:spacing w:after="0" w:line="285" w:lineRule="atLeast"/>
        <w:rPr>
          <w:rFonts w:ascii="Consolas" w:eastAsia="Times New Roman" w:hAnsi="Consolas" w:cs="Times New Roman"/>
          <w:color w:val="A9B1D6"/>
          <w:sz w:val="21"/>
          <w:szCs w:val="21"/>
          <w:lang w:eastAsia="en-US"/>
        </w:rPr>
      </w:pPr>
      <w:r w:rsidRPr="0062237D">
        <w:rPr>
          <w:rFonts w:ascii="Consolas" w:eastAsia="Times New Roman" w:hAnsi="Consolas" w:cs="Times New Roman"/>
          <w:color w:val="A9B1D6"/>
          <w:sz w:val="21"/>
          <w:szCs w:val="21"/>
          <w:lang w:eastAsia="en-US"/>
        </w:rPr>
        <w:t xml:space="preserve">  </w:t>
      </w:r>
      <w:r w:rsidRPr="0062237D">
        <w:rPr>
          <w:rFonts w:ascii="Consolas" w:eastAsia="Times New Roman" w:hAnsi="Consolas" w:cs="Times New Roman"/>
          <w:color w:val="89DDFF"/>
          <w:sz w:val="21"/>
          <w:szCs w:val="21"/>
          <w:lang w:eastAsia="en-US"/>
        </w:rPr>
        <w:t>@</w:t>
      </w:r>
      <w:proofErr w:type="gramStart"/>
      <w:r w:rsidRPr="0062237D">
        <w:rPr>
          <w:rFonts w:ascii="Consolas" w:eastAsia="Times New Roman" w:hAnsi="Consolas" w:cs="Times New Roman"/>
          <w:color w:val="7AA2F7"/>
          <w:sz w:val="21"/>
          <w:szCs w:val="21"/>
          <w:lang w:eastAsia="en-US"/>
        </w:rPr>
        <w:t>ApiOperation</w:t>
      </w:r>
      <w:r w:rsidRPr="0062237D">
        <w:rPr>
          <w:rFonts w:ascii="Consolas" w:eastAsia="Times New Roman" w:hAnsi="Consolas" w:cs="Times New Roman"/>
          <w:color w:val="9ABDF5"/>
          <w:sz w:val="21"/>
          <w:szCs w:val="21"/>
          <w:lang w:eastAsia="en-US"/>
        </w:rPr>
        <w:t>(</w:t>
      </w:r>
      <w:proofErr w:type="gramEnd"/>
      <w:r w:rsidRPr="0062237D">
        <w:rPr>
          <w:rFonts w:ascii="Consolas" w:eastAsia="Times New Roman" w:hAnsi="Consolas" w:cs="Times New Roman"/>
          <w:color w:val="9ABDF5"/>
          <w:sz w:val="21"/>
          <w:szCs w:val="21"/>
          <w:lang w:eastAsia="en-US"/>
        </w:rPr>
        <w:t>{</w:t>
      </w:r>
      <w:r w:rsidRPr="0062237D">
        <w:rPr>
          <w:rFonts w:ascii="Consolas" w:eastAsia="Times New Roman" w:hAnsi="Consolas" w:cs="Times New Roman"/>
          <w:color w:val="A9B1D6"/>
          <w:sz w:val="21"/>
          <w:szCs w:val="21"/>
          <w:lang w:eastAsia="en-US"/>
        </w:rPr>
        <w:t xml:space="preserve"> </w:t>
      </w:r>
      <w:r w:rsidRPr="0062237D">
        <w:rPr>
          <w:rFonts w:ascii="Consolas" w:eastAsia="Times New Roman" w:hAnsi="Consolas" w:cs="Times New Roman"/>
          <w:color w:val="73DACA"/>
          <w:sz w:val="21"/>
          <w:szCs w:val="21"/>
          <w:lang w:eastAsia="en-US"/>
        </w:rPr>
        <w:t>summary</w:t>
      </w:r>
      <w:r w:rsidRPr="0062237D">
        <w:rPr>
          <w:rFonts w:ascii="Consolas" w:eastAsia="Times New Roman" w:hAnsi="Consolas" w:cs="Times New Roman"/>
          <w:color w:val="89DDFF"/>
          <w:sz w:val="21"/>
          <w:szCs w:val="21"/>
          <w:lang w:eastAsia="en-US"/>
        </w:rPr>
        <w:t>:</w:t>
      </w:r>
      <w:r w:rsidRPr="0062237D">
        <w:rPr>
          <w:rFonts w:ascii="Consolas" w:eastAsia="Times New Roman" w:hAnsi="Consolas" w:cs="Times New Roman"/>
          <w:color w:val="A9B1D6"/>
          <w:sz w:val="21"/>
          <w:szCs w:val="21"/>
          <w:lang w:eastAsia="en-US"/>
        </w:rPr>
        <w:t xml:space="preserve"> </w:t>
      </w:r>
      <w:r w:rsidRPr="0062237D">
        <w:rPr>
          <w:rFonts w:ascii="Consolas" w:eastAsia="Times New Roman" w:hAnsi="Consolas" w:cs="Times New Roman"/>
          <w:color w:val="89DDFF"/>
          <w:sz w:val="21"/>
          <w:szCs w:val="21"/>
          <w:lang w:eastAsia="en-US"/>
        </w:rPr>
        <w:t>"</w:t>
      </w:r>
      <w:r w:rsidRPr="0062237D">
        <w:rPr>
          <w:rFonts w:ascii="Consolas" w:eastAsia="Times New Roman" w:hAnsi="Consolas" w:cs="Times New Roman"/>
          <w:color w:val="9ECE6A"/>
          <w:sz w:val="21"/>
          <w:szCs w:val="21"/>
          <w:lang w:eastAsia="en-US"/>
        </w:rPr>
        <w:t>Thêm cấu hình đồng hồ trên trang quản trị</w:t>
      </w:r>
      <w:r w:rsidRPr="0062237D">
        <w:rPr>
          <w:rFonts w:ascii="Consolas" w:eastAsia="Times New Roman" w:hAnsi="Consolas" w:cs="Times New Roman"/>
          <w:color w:val="89DDFF"/>
          <w:sz w:val="21"/>
          <w:szCs w:val="21"/>
          <w:lang w:eastAsia="en-US"/>
        </w:rPr>
        <w:t>"</w:t>
      </w:r>
      <w:r w:rsidRPr="0062237D">
        <w:rPr>
          <w:rFonts w:ascii="Consolas" w:eastAsia="Times New Roman" w:hAnsi="Consolas" w:cs="Times New Roman"/>
          <w:color w:val="A9B1D6"/>
          <w:sz w:val="21"/>
          <w:szCs w:val="21"/>
          <w:lang w:eastAsia="en-US"/>
        </w:rPr>
        <w:t xml:space="preserve"> </w:t>
      </w:r>
      <w:r w:rsidRPr="0062237D">
        <w:rPr>
          <w:rFonts w:ascii="Consolas" w:eastAsia="Times New Roman" w:hAnsi="Consolas" w:cs="Times New Roman"/>
          <w:color w:val="9ABDF5"/>
          <w:sz w:val="21"/>
          <w:szCs w:val="21"/>
          <w:lang w:eastAsia="en-US"/>
        </w:rPr>
        <w:t>})</w:t>
      </w:r>
    </w:p>
    <w:p w14:paraId="06D75EB2" w14:textId="77777777" w:rsidR="0062237D" w:rsidRPr="0062237D" w:rsidRDefault="0062237D" w:rsidP="0062237D">
      <w:pPr>
        <w:ind w:left="360"/>
        <w:rPr>
          <w:sz w:val="26"/>
          <w:szCs w:val="26"/>
        </w:rPr>
      </w:pPr>
    </w:p>
    <w:p w14:paraId="32ED21A4" w14:textId="0CB94739" w:rsidR="0062237D" w:rsidRDefault="00334120" w:rsidP="004F566C">
      <w:pPr>
        <w:pStyle w:val="TipText"/>
        <w:ind w:left="360"/>
        <w:rPr>
          <w:sz w:val="26"/>
          <w:szCs w:val="26"/>
        </w:rPr>
      </w:pPr>
      <w:r>
        <w:rPr>
          <w:sz w:val="26"/>
          <w:szCs w:val="26"/>
        </w:rPr>
        <w:t xml:space="preserve">Endpoint này gọi phương thức </w:t>
      </w:r>
      <w:proofErr w:type="gramStart"/>
      <w:r w:rsidRPr="00334120">
        <w:rPr>
          <w:b/>
          <w:sz w:val="26"/>
          <w:szCs w:val="26"/>
        </w:rPr>
        <w:t>saveDevice(</w:t>
      </w:r>
      <w:proofErr w:type="gramEnd"/>
      <w:r w:rsidRPr="00334120">
        <w:rPr>
          <w:b/>
          <w:sz w:val="26"/>
          <w:szCs w:val="26"/>
        </w:rPr>
        <w:t>)</w:t>
      </w:r>
      <w:r>
        <w:rPr>
          <w:b/>
          <w:sz w:val="26"/>
          <w:szCs w:val="26"/>
        </w:rPr>
        <w:t xml:space="preserve"> </w:t>
      </w:r>
      <w:r>
        <w:rPr>
          <w:sz w:val="26"/>
          <w:szCs w:val="26"/>
        </w:rPr>
        <w:t>,</w:t>
      </w:r>
    </w:p>
    <w:p w14:paraId="3AEE07D6" w14:textId="37D33D2B" w:rsidR="00334120" w:rsidRDefault="00334120" w:rsidP="004F566C">
      <w:pPr>
        <w:pStyle w:val="TipText"/>
        <w:ind w:left="360"/>
        <w:rPr>
          <w:sz w:val="26"/>
          <w:szCs w:val="26"/>
        </w:rPr>
      </w:pPr>
      <w:r>
        <w:rPr>
          <w:sz w:val="26"/>
          <w:szCs w:val="26"/>
        </w:rPr>
        <w:t>Flow:</w:t>
      </w:r>
    </w:p>
    <w:p w14:paraId="2FE1643B" w14:textId="21D8AF51" w:rsidR="00334120" w:rsidRDefault="00334120" w:rsidP="00FA5B9E">
      <w:pPr>
        <w:pStyle w:val="TipText"/>
        <w:numPr>
          <w:ilvl w:val="0"/>
          <w:numId w:val="17"/>
        </w:numPr>
        <w:rPr>
          <w:sz w:val="26"/>
          <w:szCs w:val="26"/>
        </w:rPr>
      </w:pPr>
      <w:r w:rsidRPr="00334120">
        <w:rPr>
          <w:sz w:val="26"/>
          <w:szCs w:val="26"/>
        </w:rPr>
        <w:t xml:space="preserve">Kiểm tra liệu tồn tại thiết bị </w:t>
      </w:r>
      <w:proofErr w:type="gramStart"/>
      <w:r w:rsidRPr="00334120">
        <w:rPr>
          <w:sz w:val="26"/>
          <w:szCs w:val="26"/>
        </w:rPr>
        <w:t>chưa ,</w:t>
      </w:r>
      <w:proofErr w:type="gramEnd"/>
      <w:r w:rsidRPr="00334120">
        <w:rPr>
          <w:sz w:val="26"/>
          <w:szCs w:val="26"/>
        </w:rPr>
        <w:t xml:space="preserve"> nếu chưa tạo mới và </w:t>
      </w:r>
      <w:r>
        <w:rPr>
          <w:sz w:val="26"/>
          <w:szCs w:val="26"/>
        </w:rPr>
        <w:t>ngược lại</w:t>
      </w:r>
    </w:p>
    <w:p w14:paraId="2ED704F8" w14:textId="4891BB32" w:rsidR="00334120" w:rsidRDefault="00334120" w:rsidP="00334120">
      <w:pPr>
        <w:pStyle w:val="TipText"/>
        <w:numPr>
          <w:ilvl w:val="0"/>
          <w:numId w:val="17"/>
        </w:numPr>
        <w:rPr>
          <w:sz w:val="26"/>
          <w:szCs w:val="26"/>
        </w:rPr>
      </w:pPr>
      <w:r>
        <w:rPr>
          <w:sz w:val="26"/>
          <w:szCs w:val="26"/>
        </w:rPr>
        <w:t xml:space="preserve">Có thêm phần chi tiết thiệt bị </w:t>
      </w:r>
      <w:r w:rsidRPr="00334120">
        <w:rPr>
          <w:sz w:val="26"/>
          <w:szCs w:val="26"/>
        </w:rPr>
        <w:drawing>
          <wp:inline distT="0" distB="0" distL="0" distR="0" wp14:anchorId="455FF4F4" wp14:editId="605DF6B1">
            <wp:extent cx="5943600" cy="384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4810"/>
                    </a:xfrm>
                    <a:prstGeom prst="rect">
                      <a:avLst/>
                    </a:prstGeom>
                  </pic:spPr>
                </pic:pic>
              </a:graphicData>
            </a:graphic>
          </wp:inline>
        </w:drawing>
      </w:r>
    </w:p>
    <w:p w14:paraId="589DDAD6" w14:textId="77777777" w:rsidR="00334120" w:rsidRPr="00334120" w:rsidRDefault="00334120" w:rsidP="00334120">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334120">
        <w:rPr>
          <w:rFonts w:ascii="Consolas" w:eastAsia="Times New Roman" w:hAnsi="Consolas" w:cs="Times New Roman"/>
          <w:color w:val="9ABDF5"/>
          <w:sz w:val="21"/>
          <w:szCs w:val="21"/>
          <w:lang w:eastAsia="en-US"/>
        </w:rPr>
        <w:t> </w:t>
      </w:r>
      <w:r w:rsidRPr="00334120">
        <w:rPr>
          <w:rFonts w:ascii="Consolas" w:eastAsia="Times New Roman" w:hAnsi="Consolas" w:cs="Times New Roman"/>
          <w:i/>
          <w:iCs/>
          <w:color w:val="BB9AF7"/>
          <w:sz w:val="21"/>
          <w:szCs w:val="21"/>
          <w:lang w:eastAsia="en-US"/>
        </w:rPr>
        <w:t>return</w:t>
      </w:r>
      <w:r w:rsidRPr="00334120">
        <w:rPr>
          <w:rFonts w:ascii="Consolas" w:eastAsia="Times New Roman" w:hAnsi="Consolas" w:cs="Times New Roman"/>
          <w:color w:val="9ABDF5"/>
          <w:sz w:val="21"/>
          <w:szCs w:val="21"/>
          <w:lang w:eastAsia="en-US"/>
        </w:rPr>
        <w:t xml:space="preserve"> {</w:t>
      </w:r>
    </w:p>
    <w:p w14:paraId="3AE119B0" w14:textId="77777777" w:rsidR="00334120" w:rsidRPr="00334120" w:rsidRDefault="00334120" w:rsidP="00334120">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334120">
        <w:rPr>
          <w:rFonts w:ascii="Consolas" w:eastAsia="Times New Roman" w:hAnsi="Consolas" w:cs="Times New Roman"/>
          <w:color w:val="9ABDF5"/>
          <w:sz w:val="21"/>
          <w:szCs w:val="21"/>
          <w:lang w:eastAsia="en-US"/>
        </w:rPr>
        <w:t xml:space="preserve">      </w:t>
      </w:r>
      <w:r w:rsidRPr="00334120">
        <w:rPr>
          <w:rFonts w:ascii="Consolas" w:eastAsia="Times New Roman" w:hAnsi="Consolas" w:cs="Times New Roman"/>
          <w:color w:val="73DACA"/>
          <w:sz w:val="21"/>
          <w:szCs w:val="21"/>
          <w:lang w:eastAsia="en-US"/>
        </w:rPr>
        <w:t>code</w:t>
      </w:r>
      <w:r w:rsidRPr="00334120">
        <w:rPr>
          <w:rFonts w:ascii="Consolas" w:eastAsia="Times New Roman" w:hAnsi="Consolas" w:cs="Times New Roman"/>
          <w:color w:val="89DDFF"/>
          <w:sz w:val="21"/>
          <w:szCs w:val="21"/>
          <w:lang w:eastAsia="en-US"/>
        </w:rPr>
        <w:t>:</w:t>
      </w:r>
      <w:r w:rsidRPr="00334120">
        <w:rPr>
          <w:rFonts w:ascii="Consolas" w:eastAsia="Times New Roman" w:hAnsi="Consolas" w:cs="Times New Roman"/>
          <w:color w:val="9ABDF5"/>
          <w:sz w:val="21"/>
          <w:szCs w:val="21"/>
          <w:lang w:eastAsia="en-US"/>
        </w:rPr>
        <w:t xml:space="preserve"> </w:t>
      </w:r>
      <w:r w:rsidRPr="00334120">
        <w:rPr>
          <w:rFonts w:ascii="Consolas" w:eastAsia="Times New Roman" w:hAnsi="Consolas" w:cs="Times New Roman"/>
          <w:color w:val="FF9E64"/>
          <w:sz w:val="21"/>
          <w:szCs w:val="21"/>
          <w:lang w:eastAsia="en-US"/>
        </w:rPr>
        <w:t>0</w:t>
      </w:r>
      <w:r w:rsidRPr="00334120">
        <w:rPr>
          <w:rFonts w:ascii="Consolas" w:eastAsia="Times New Roman" w:hAnsi="Consolas" w:cs="Times New Roman"/>
          <w:color w:val="89DDFF"/>
          <w:sz w:val="21"/>
          <w:szCs w:val="21"/>
          <w:lang w:eastAsia="en-US"/>
        </w:rPr>
        <w:t>,</w:t>
      </w:r>
    </w:p>
    <w:p w14:paraId="68A33586" w14:textId="77777777" w:rsidR="00334120" w:rsidRPr="00334120" w:rsidRDefault="00334120" w:rsidP="00334120">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334120">
        <w:rPr>
          <w:rFonts w:ascii="Consolas" w:eastAsia="Times New Roman" w:hAnsi="Consolas" w:cs="Times New Roman"/>
          <w:color w:val="9ABDF5"/>
          <w:sz w:val="21"/>
          <w:szCs w:val="21"/>
          <w:lang w:eastAsia="en-US"/>
        </w:rPr>
        <w:t xml:space="preserve">      </w:t>
      </w:r>
      <w:r w:rsidRPr="00334120">
        <w:rPr>
          <w:rFonts w:ascii="Consolas" w:eastAsia="Times New Roman" w:hAnsi="Consolas" w:cs="Times New Roman"/>
          <w:color w:val="73DACA"/>
          <w:sz w:val="21"/>
          <w:szCs w:val="21"/>
          <w:lang w:eastAsia="en-US"/>
        </w:rPr>
        <w:t>message</w:t>
      </w:r>
      <w:r w:rsidRPr="00334120">
        <w:rPr>
          <w:rFonts w:ascii="Consolas" w:eastAsia="Times New Roman" w:hAnsi="Consolas" w:cs="Times New Roman"/>
          <w:color w:val="89DDFF"/>
          <w:sz w:val="21"/>
          <w:szCs w:val="21"/>
          <w:lang w:eastAsia="en-US"/>
        </w:rPr>
        <w:t>:</w:t>
      </w:r>
      <w:r w:rsidRPr="00334120">
        <w:rPr>
          <w:rFonts w:ascii="Consolas" w:eastAsia="Times New Roman" w:hAnsi="Consolas" w:cs="Times New Roman"/>
          <w:color w:val="9ABDF5"/>
          <w:sz w:val="21"/>
          <w:szCs w:val="21"/>
          <w:lang w:eastAsia="en-US"/>
        </w:rPr>
        <w:t xml:space="preserve"> </w:t>
      </w:r>
      <w:r w:rsidRPr="00334120">
        <w:rPr>
          <w:rFonts w:ascii="Consolas" w:eastAsia="Times New Roman" w:hAnsi="Consolas" w:cs="Times New Roman"/>
          <w:color w:val="C0CAF5"/>
          <w:sz w:val="21"/>
          <w:szCs w:val="21"/>
          <w:lang w:eastAsia="en-US"/>
        </w:rPr>
        <w:t>responseMessage</w:t>
      </w:r>
      <w:r w:rsidRPr="00334120">
        <w:rPr>
          <w:rFonts w:ascii="Consolas" w:eastAsia="Times New Roman" w:hAnsi="Consolas" w:cs="Times New Roman"/>
          <w:color w:val="89DDFF"/>
          <w:sz w:val="21"/>
          <w:szCs w:val="21"/>
          <w:lang w:eastAsia="en-US"/>
        </w:rPr>
        <w:t>.</w:t>
      </w:r>
      <w:r w:rsidRPr="00334120">
        <w:rPr>
          <w:rFonts w:ascii="Consolas" w:eastAsia="Times New Roman" w:hAnsi="Consolas" w:cs="Times New Roman"/>
          <w:color w:val="7DCFFF"/>
          <w:sz w:val="21"/>
          <w:szCs w:val="21"/>
          <w:lang w:eastAsia="en-US"/>
        </w:rPr>
        <w:t>success</w:t>
      </w:r>
      <w:r w:rsidRPr="00334120">
        <w:rPr>
          <w:rFonts w:ascii="Consolas" w:eastAsia="Times New Roman" w:hAnsi="Consolas" w:cs="Times New Roman"/>
          <w:color w:val="89DDFF"/>
          <w:sz w:val="21"/>
          <w:szCs w:val="21"/>
          <w:lang w:eastAsia="en-US"/>
        </w:rPr>
        <w:t>,</w:t>
      </w:r>
    </w:p>
    <w:p w14:paraId="5849458C" w14:textId="77777777" w:rsidR="00334120" w:rsidRPr="00334120" w:rsidRDefault="00334120" w:rsidP="00334120">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334120">
        <w:rPr>
          <w:rFonts w:ascii="Consolas" w:eastAsia="Times New Roman" w:hAnsi="Consolas" w:cs="Times New Roman"/>
          <w:color w:val="9ABDF5"/>
          <w:sz w:val="21"/>
          <w:szCs w:val="21"/>
          <w:lang w:eastAsia="en-US"/>
        </w:rPr>
        <w:t xml:space="preserve">      </w:t>
      </w:r>
      <w:r w:rsidRPr="00334120">
        <w:rPr>
          <w:rFonts w:ascii="Consolas" w:eastAsia="Times New Roman" w:hAnsi="Consolas" w:cs="Times New Roman"/>
          <w:color w:val="73DACA"/>
          <w:sz w:val="21"/>
          <w:szCs w:val="21"/>
          <w:lang w:eastAsia="en-US"/>
        </w:rPr>
        <w:t>data</w:t>
      </w:r>
      <w:r w:rsidRPr="00334120">
        <w:rPr>
          <w:rFonts w:ascii="Consolas" w:eastAsia="Times New Roman" w:hAnsi="Consolas" w:cs="Times New Roman"/>
          <w:color w:val="89DDFF"/>
          <w:sz w:val="21"/>
          <w:szCs w:val="21"/>
          <w:lang w:eastAsia="en-US"/>
        </w:rPr>
        <w:t>:</w:t>
      </w:r>
      <w:r w:rsidRPr="00334120">
        <w:rPr>
          <w:rFonts w:ascii="Consolas" w:eastAsia="Times New Roman" w:hAnsi="Consolas" w:cs="Times New Roman"/>
          <w:color w:val="9ABDF5"/>
          <w:sz w:val="21"/>
          <w:szCs w:val="21"/>
          <w:lang w:eastAsia="en-US"/>
        </w:rPr>
        <w:t xml:space="preserve"> </w:t>
      </w:r>
      <w:proofErr w:type="gramStart"/>
      <w:r w:rsidRPr="00334120">
        <w:rPr>
          <w:rFonts w:ascii="Consolas" w:eastAsia="Times New Roman" w:hAnsi="Consolas" w:cs="Times New Roman"/>
          <w:color w:val="9ABDF5"/>
          <w:sz w:val="21"/>
          <w:szCs w:val="21"/>
          <w:lang w:eastAsia="en-US"/>
        </w:rPr>
        <w:t xml:space="preserve">{ </w:t>
      </w:r>
      <w:r w:rsidRPr="00334120">
        <w:rPr>
          <w:rFonts w:ascii="Consolas" w:eastAsia="Times New Roman" w:hAnsi="Consolas" w:cs="Times New Roman"/>
          <w:b/>
          <w:bCs/>
          <w:color w:val="F7768E"/>
          <w:sz w:val="21"/>
          <w:szCs w:val="21"/>
          <w:lang w:eastAsia="en-US"/>
        </w:rPr>
        <w:t>...</w:t>
      </w:r>
      <w:proofErr w:type="gramEnd"/>
      <w:r w:rsidRPr="00334120">
        <w:rPr>
          <w:rFonts w:ascii="Consolas" w:eastAsia="Times New Roman" w:hAnsi="Consolas" w:cs="Times New Roman"/>
          <w:color w:val="C0CAF5"/>
          <w:sz w:val="21"/>
          <w:szCs w:val="21"/>
          <w:lang w:eastAsia="en-US"/>
        </w:rPr>
        <w:t>savedDevice</w:t>
      </w:r>
      <w:r w:rsidRPr="00334120">
        <w:rPr>
          <w:rFonts w:ascii="Consolas" w:eastAsia="Times New Roman" w:hAnsi="Consolas" w:cs="Times New Roman"/>
          <w:color w:val="89DDFF"/>
          <w:sz w:val="21"/>
          <w:szCs w:val="21"/>
          <w:lang w:eastAsia="en-US"/>
        </w:rPr>
        <w:t>,</w:t>
      </w:r>
      <w:r w:rsidRPr="00334120">
        <w:rPr>
          <w:rFonts w:ascii="Consolas" w:eastAsia="Times New Roman" w:hAnsi="Consolas" w:cs="Times New Roman"/>
          <w:color w:val="9ABDF5"/>
          <w:sz w:val="21"/>
          <w:szCs w:val="21"/>
          <w:lang w:eastAsia="en-US"/>
        </w:rPr>
        <w:t xml:space="preserve"> </w:t>
      </w:r>
      <w:r w:rsidRPr="00334120">
        <w:rPr>
          <w:rFonts w:ascii="Consolas" w:eastAsia="Times New Roman" w:hAnsi="Consolas" w:cs="Times New Roman"/>
          <w:b/>
          <w:bCs/>
          <w:color w:val="F7768E"/>
          <w:sz w:val="21"/>
          <w:szCs w:val="21"/>
          <w:lang w:eastAsia="en-US"/>
        </w:rPr>
        <w:t>...</w:t>
      </w:r>
      <w:r w:rsidRPr="00334120">
        <w:rPr>
          <w:rFonts w:ascii="Consolas" w:eastAsia="Times New Roman" w:hAnsi="Consolas" w:cs="Times New Roman"/>
          <w:color w:val="C0CAF5"/>
          <w:sz w:val="21"/>
          <w:szCs w:val="21"/>
          <w:lang w:eastAsia="en-US"/>
        </w:rPr>
        <w:t>savedDeviceDetail</w:t>
      </w:r>
      <w:r w:rsidRPr="00334120">
        <w:rPr>
          <w:rFonts w:ascii="Consolas" w:eastAsia="Times New Roman" w:hAnsi="Consolas" w:cs="Times New Roman"/>
          <w:color w:val="9ABDF5"/>
          <w:sz w:val="21"/>
          <w:szCs w:val="21"/>
          <w:lang w:eastAsia="en-US"/>
        </w:rPr>
        <w:t xml:space="preserve"> }</w:t>
      </w:r>
    </w:p>
    <w:p w14:paraId="0DFDECF8" w14:textId="77777777" w:rsidR="00334120" w:rsidRPr="00334120" w:rsidRDefault="00334120" w:rsidP="00334120">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334120">
        <w:rPr>
          <w:rFonts w:ascii="Consolas" w:eastAsia="Times New Roman" w:hAnsi="Consolas" w:cs="Times New Roman"/>
          <w:color w:val="9ABDF5"/>
          <w:sz w:val="21"/>
          <w:szCs w:val="21"/>
          <w:lang w:eastAsia="en-US"/>
        </w:rPr>
        <w:t>    }</w:t>
      </w:r>
      <w:r w:rsidRPr="00334120">
        <w:rPr>
          <w:rFonts w:ascii="Consolas" w:eastAsia="Times New Roman" w:hAnsi="Consolas" w:cs="Times New Roman"/>
          <w:color w:val="89DDFF"/>
          <w:sz w:val="21"/>
          <w:szCs w:val="21"/>
          <w:lang w:eastAsia="en-US"/>
        </w:rPr>
        <w:t>;</w:t>
      </w:r>
    </w:p>
    <w:p w14:paraId="19C75923" w14:textId="6E18187C" w:rsidR="00334120" w:rsidRDefault="00334120" w:rsidP="00334120">
      <w:pPr>
        <w:pStyle w:val="TipText"/>
        <w:numPr>
          <w:ilvl w:val="0"/>
          <w:numId w:val="17"/>
        </w:numPr>
        <w:rPr>
          <w:sz w:val="26"/>
          <w:szCs w:val="26"/>
        </w:rPr>
      </w:pPr>
      <w:r>
        <w:rPr>
          <w:sz w:val="26"/>
          <w:szCs w:val="26"/>
        </w:rPr>
        <w:t>Nếu thành công sẽ trả theo format có sẵn + them data về thông tin chung và chi tiết của thiết bị mới tạo</w:t>
      </w:r>
    </w:p>
    <w:p w14:paraId="188077ED" w14:textId="77777777" w:rsidR="00334120" w:rsidRPr="00334120" w:rsidRDefault="00334120" w:rsidP="00334120">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334120">
        <w:rPr>
          <w:rFonts w:ascii="Consolas" w:eastAsia="Times New Roman" w:hAnsi="Consolas" w:cs="Times New Roman"/>
          <w:color w:val="9ABDF5"/>
          <w:sz w:val="21"/>
          <w:szCs w:val="21"/>
          <w:lang w:eastAsia="en-US"/>
        </w:rPr>
        <w:t> </w:t>
      </w:r>
      <w:r w:rsidRPr="00334120">
        <w:rPr>
          <w:rFonts w:ascii="Consolas" w:eastAsia="Times New Roman" w:hAnsi="Consolas" w:cs="Times New Roman"/>
          <w:i/>
          <w:iCs/>
          <w:color w:val="BB9AF7"/>
          <w:sz w:val="21"/>
          <w:szCs w:val="21"/>
          <w:lang w:eastAsia="en-US"/>
        </w:rPr>
        <w:t>return</w:t>
      </w:r>
      <w:r w:rsidRPr="00334120">
        <w:rPr>
          <w:rFonts w:ascii="Consolas" w:eastAsia="Times New Roman" w:hAnsi="Consolas" w:cs="Times New Roman"/>
          <w:color w:val="9ABDF5"/>
          <w:sz w:val="21"/>
          <w:szCs w:val="21"/>
          <w:lang w:eastAsia="en-US"/>
        </w:rPr>
        <w:t xml:space="preserve"> </w:t>
      </w:r>
      <w:proofErr w:type="gramStart"/>
      <w:r w:rsidRPr="00334120">
        <w:rPr>
          <w:rFonts w:ascii="Consolas" w:eastAsia="Times New Roman" w:hAnsi="Consolas" w:cs="Times New Roman"/>
          <w:color w:val="C0CAF5"/>
          <w:sz w:val="21"/>
          <w:szCs w:val="21"/>
          <w:lang w:eastAsia="en-US"/>
        </w:rPr>
        <w:t>res</w:t>
      </w:r>
      <w:r w:rsidRPr="00334120">
        <w:rPr>
          <w:rFonts w:ascii="Consolas" w:eastAsia="Times New Roman" w:hAnsi="Consolas" w:cs="Times New Roman"/>
          <w:color w:val="89DDFF"/>
          <w:sz w:val="21"/>
          <w:szCs w:val="21"/>
          <w:lang w:eastAsia="en-US"/>
        </w:rPr>
        <w:t>.</w:t>
      </w:r>
      <w:r w:rsidRPr="00334120">
        <w:rPr>
          <w:rFonts w:ascii="Consolas" w:eastAsia="Times New Roman" w:hAnsi="Consolas" w:cs="Times New Roman"/>
          <w:color w:val="7AA2F7"/>
          <w:sz w:val="21"/>
          <w:szCs w:val="21"/>
          <w:lang w:eastAsia="en-US"/>
        </w:rPr>
        <w:t>status</w:t>
      </w:r>
      <w:proofErr w:type="gramEnd"/>
      <w:r w:rsidRPr="00334120">
        <w:rPr>
          <w:rFonts w:ascii="Consolas" w:eastAsia="Times New Roman" w:hAnsi="Consolas" w:cs="Times New Roman"/>
          <w:color w:val="9ABDF5"/>
          <w:sz w:val="21"/>
          <w:szCs w:val="21"/>
          <w:lang w:eastAsia="en-US"/>
        </w:rPr>
        <w:t>(</w:t>
      </w:r>
      <w:r w:rsidRPr="00334120">
        <w:rPr>
          <w:rFonts w:ascii="Consolas" w:eastAsia="Times New Roman" w:hAnsi="Consolas" w:cs="Times New Roman"/>
          <w:color w:val="C0CAF5"/>
          <w:sz w:val="21"/>
          <w:szCs w:val="21"/>
          <w:lang w:eastAsia="en-US"/>
        </w:rPr>
        <w:t>HttpStatus</w:t>
      </w:r>
      <w:r w:rsidRPr="00334120">
        <w:rPr>
          <w:rFonts w:ascii="Consolas" w:eastAsia="Times New Roman" w:hAnsi="Consolas" w:cs="Times New Roman"/>
          <w:color w:val="89DDFF"/>
          <w:sz w:val="21"/>
          <w:szCs w:val="21"/>
          <w:lang w:eastAsia="en-US"/>
        </w:rPr>
        <w:t>.</w:t>
      </w:r>
      <w:r w:rsidRPr="00334120">
        <w:rPr>
          <w:rFonts w:ascii="Consolas" w:eastAsia="Times New Roman" w:hAnsi="Consolas" w:cs="Times New Roman"/>
          <w:color w:val="FF9E64"/>
          <w:sz w:val="21"/>
          <w:szCs w:val="21"/>
          <w:lang w:eastAsia="en-US"/>
        </w:rPr>
        <w:t>OK</w:t>
      </w:r>
      <w:r w:rsidRPr="00334120">
        <w:rPr>
          <w:rFonts w:ascii="Consolas" w:eastAsia="Times New Roman" w:hAnsi="Consolas" w:cs="Times New Roman"/>
          <w:color w:val="9ABDF5"/>
          <w:sz w:val="21"/>
          <w:szCs w:val="21"/>
          <w:lang w:eastAsia="en-US"/>
        </w:rPr>
        <w:t>)</w:t>
      </w:r>
      <w:r w:rsidRPr="00334120">
        <w:rPr>
          <w:rFonts w:ascii="Consolas" w:eastAsia="Times New Roman" w:hAnsi="Consolas" w:cs="Times New Roman"/>
          <w:color w:val="89DDFF"/>
          <w:sz w:val="21"/>
          <w:szCs w:val="21"/>
          <w:lang w:eastAsia="en-US"/>
        </w:rPr>
        <w:t>.</w:t>
      </w:r>
      <w:r w:rsidRPr="00334120">
        <w:rPr>
          <w:rFonts w:ascii="Consolas" w:eastAsia="Times New Roman" w:hAnsi="Consolas" w:cs="Times New Roman"/>
          <w:color w:val="7AA2F7"/>
          <w:sz w:val="21"/>
          <w:szCs w:val="21"/>
          <w:lang w:eastAsia="en-US"/>
        </w:rPr>
        <w:t>json</w:t>
      </w:r>
      <w:r w:rsidRPr="00334120">
        <w:rPr>
          <w:rFonts w:ascii="Consolas" w:eastAsia="Times New Roman" w:hAnsi="Consolas" w:cs="Times New Roman"/>
          <w:color w:val="9ABDF5"/>
          <w:sz w:val="21"/>
          <w:szCs w:val="21"/>
          <w:lang w:eastAsia="en-US"/>
        </w:rPr>
        <w:t>({</w:t>
      </w:r>
    </w:p>
    <w:p w14:paraId="138582B0" w14:textId="77777777" w:rsidR="00334120" w:rsidRPr="00334120" w:rsidRDefault="00334120" w:rsidP="00334120">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334120">
        <w:rPr>
          <w:rFonts w:ascii="Consolas" w:eastAsia="Times New Roman" w:hAnsi="Consolas" w:cs="Times New Roman"/>
          <w:color w:val="9ABDF5"/>
          <w:sz w:val="21"/>
          <w:szCs w:val="21"/>
          <w:lang w:eastAsia="en-US"/>
        </w:rPr>
        <w:t xml:space="preserve">          </w:t>
      </w:r>
      <w:r w:rsidRPr="00334120">
        <w:rPr>
          <w:rFonts w:ascii="Consolas" w:eastAsia="Times New Roman" w:hAnsi="Consolas" w:cs="Times New Roman"/>
          <w:color w:val="73DACA"/>
          <w:sz w:val="21"/>
          <w:szCs w:val="21"/>
          <w:lang w:eastAsia="en-US"/>
        </w:rPr>
        <w:t>code</w:t>
      </w:r>
      <w:r w:rsidRPr="00334120">
        <w:rPr>
          <w:rFonts w:ascii="Consolas" w:eastAsia="Times New Roman" w:hAnsi="Consolas" w:cs="Times New Roman"/>
          <w:color w:val="89DDFF"/>
          <w:sz w:val="21"/>
          <w:szCs w:val="21"/>
          <w:lang w:eastAsia="en-US"/>
        </w:rPr>
        <w:t>:</w:t>
      </w:r>
      <w:r w:rsidRPr="00334120">
        <w:rPr>
          <w:rFonts w:ascii="Consolas" w:eastAsia="Times New Roman" w:hAnsi="Consolas" w:cs="Times New Roman"/>
          <w:color w:val="9ABDF5"/>
          <w:sz w:val="21"/>
          <w:szCs w:val="21"/>
          <w:lang w:eastAsia="en-US"/>
        </w:rPr>
        <w:t xml:space="preserve"> </w:t>
      </w:r>
      <w:proofErr w:type="gramStart"/>
      <w:r w:rsidRPr="00334120">
        <w:rPr>
          <w:rFonts w:ascii="Consolas" w:eastAsia="Times New Roman" w:hAnsi="Consolas" w:cs="Times New Roman"/>
          <w:color w:val="C0CAF5"/>
          <w:sz w:val="21"/>
          <w:szCs w:val="21"/>
          <w:lang w:eastAsia="en-US"/>
        </w:rPr>
        <w:t>handleAddDevice</w:t>
      </w:r>
      <w:r w:rsidRPr="00334120">
        <w:rPr>
          <w:rFonts w:ascii="Consolas" w:eastAsia="Times New Roman" w:hAnsi="Consolas" w:cs="Times New Roman"/>
          <w:color w:val="89DDFF"/>
          <w:sz w:val="21"/>
          <w:szCs w:val="21"/>
          <w:lang w:eastAsia="en-US"/>
        </w:rPr>
        <w:t>?.</w:t>
      </w:r>
      <w:proofErr w:type="gramEnd"/>
      <w:r w:rsidRPr="00334120">
        <w:rPr>
          <w:rFonts w:ascii="Consolas" w:eastAsia="Times New Roman" w:hAnsi="Consolas" w:cs="Times New Roman"/>
          <w:color w:val="7DCFFF"/>
          <w:sz w:val="21"/>
          <w:szCs w:val="21"/>
          <w:lang w:eastAsia="en-US"/>
        </w:rPr>
        <w:t>code</w:t>
      </w:r>
      <w:r w:rsidRPr="00334120">
        <w:rPr>
          <w:rFonts w:ascii="Consolas" w:eastAsia="Times New Roman" w:hAnsi="Consolas" w:cs="Times New Roman"/>
          <w:color w:val="89DDFF"/>
          <w:sz w:val="21"/>
          <w:szCs w:val="21"/>
          <w:lang w:eastAsia="en-US"/>
        </w:rPr>
        <w:t>,</w:t>
      </w:r>
    </w:p>
    <w:p w14:paraId="03F34746" w14:textId="77777777" w:rsidR="00334120" w:rsidRPr="00334120" w:rsidRDefault="00334120" w:rsidP="00334120">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334120">
        <w:rPr>
          <w:rFonts w:ascii="Consolas" w:eastAsia="Times New Roman" w:hAnsi="Consolas" w:cs="Times New Roman"/>
          <w:color w:val="9ABDF5"/>
          <w:sz w:val="21"/>
          <w:szCs w:val="21"/>
          <w:lang w:eastAsia="en-US"/>
        </w:rPr>
        <w:t xml:space="preserve">          </w:t>
      </w:r>
      <w:r w:rsidRPr="00334120">
        <w:rPr>
          <w:rFonts w:ascii="Consolas" w:eastAsia="Times New Roman" w:hAnsi="Consolas" w:cs="Times New Roman"/>
          <w:color w:val="73DACA"/>
          <w:sz w:val="21"/>
          <w:szCs w:val="21"/>
          <w:lang w:eastAsia="en-US"/>
        </w:rPr>
        <w:t>message</w:t>
      </w:r>
      <w:r w:rsidRPr="00334120">
        <w:rPr>
          <w:rFonts w:ascii="Consolas" w:eastAsia="Times New Roman" w:hAnsi="Consolas" w:cs="Times New Roman"/>
          <w:color w:val="89DDFF"/>
          <w:sz w:val="21"/>
          <w:szCs w:val="21"/>
          <w:lang w:eastAsia="en-US"/>
        </w:rPr>
        <w:t>:</w:t>
      </w:r>
      <w:r w:rsidRPr="00334120">
        <w:rPr>
          <w:rFonts w:ascii="Consolas" w:eastAsia="Times New Roman" w:hAnsi="Consolas" w:cs="Times New Roman"/>
          <w:color w:val="9ABDF5"/>
          <w:sz w:val="21"/>
          <w:szCs w:val="21"/>
          <w:lang w:eastAsia="en-US"/>
        </w:rPr>
        <w:t xml:space="preserve"> </w:t>
      </w:r>
      <w:proofErr w:type="gramStart"/>
      <w:r w:rsidRPr="00334120">
        <w:rPr>
          <w:rFonts w:ascii="Consolas" w:eastAsia="Times New Roman" w:hAnsi="Consolas" w:cs="Times New Roman"/>
          <w:color w:val="C0CAF5"/>
          <w:sz w:val="21"/>
          <w:szCs w:val="21"/>
          <w:lang w:eastAsia="en-US"/>
        </w:rPr>
        <w:t>handleAddDevice</w:t>
      </w:r>
      <w:r w:rsidRPr="00334120">
        <w:rPr>
          <w:rFonts w:ascii="Consolas" w:eastAsia="Times New Roman" w:hAnsi="Consolas" w:cs="Times New Roman"/>
          <w:color w:val="89DDFF"/>
          <w:sz w:val="21"/>
          <w:szCs w:val="21"/>
          <w:lang w:eastAsia="en-US"/>
        </w:rPr>
        <w:t>?.</w:t>
      </w:r>
      <w:proofErr w:type="gramEnd"/>
      <w:r w:rsidRPr="00334120">
        <w:rPr>
          <w:rFonts w:ascii="Consolas" w:eastAsia="Times New Roman" w:hAnsi="Consolas" w:cs="Times New Roman"/>
          <w:color w:val="7DCFFF"/>
          <w:sz w:val="21"/>
          <w:szCs w:val="21"/>
          <w:lang w:eastAsia="en-US"/>
        </w:rPr>
        <w:t>message</w:t>
      </w:r>
    </w:p>
    <w:p w14:paraId="2701F7C9" w14:textId="77777777" w:rsidR="00334120" w:rsidRPr="00334120" w:rsidRDefault="00334120" w:rsidP="00334120">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334120">
        <w:rPr>
          <w:rFonts w:ascii="Consolas" w:eastAsia="Times New Roman" w:hAnsi="Consolas" w:cs="Times New Roman"/>
          <w:color w:val="9ABDF5"/>
          <w:sz w:val="21"/>
          <w:szCs w:val="21"/>
          <w:lang w:eastAsia="en-US"/>
        </w:rPr>
        <w:t>        })</w:t>
      </w:r>
      <w:r w:rsidRPr="00334120">
        <w:rPr>
          <w:rFonts w:ascii="Consolas" w:eastAsia="Times New Roman" w:hAnsi="Consolas" w:cs="Times New Roman"/>
          <w:color w:val="89DDFF"/>
          <w:sz w:val="21"/>
          <w:szCs w:val="21"/>
          <w:lang w:eastAsia="en-US"/>
        </w:rPr>
        <w:t>;</w:t>
      </w:r>
    </w:p>
    <w:p w14:paraId="2D703546" w14:textId="50D314E2" w:rsidR="00334120" w:rsidRDefault="00334120" w:rsidP="00334120">
      <w:pPr>
        <w:pStyle w:val="TipText"/>
        <w:numPr>
          <w:ilvl w:val="0"/>
          <w:numId w:val="17"/>
        </w:numPr>
        <w:rPr>
          <w:sz w:val="26"/>
          <w:szCs w:val="26"/>
        </w:rPr>
      </w:pPr>
      <w:r>
        <w:rPr>
          <w:sz w:val="26"/>
          <w:szCs w:val="26"/>
        </w:rPr>
        <w:t xml:space="preserve">Ở phần controller chỉ tra code và </w:t>
      </w:r>
      <w:proofErr w:type="gramStart"/>
      <w:r>
        <w:rPr>
          <w:sz w:val="26"/>
          <w:szCs w:val="26"/>
        </w:rPr>
        <w:t>message ,</w:t>
      </w:r>
      <w:proofErr w:type="gramEnd"/>
      <w:r>
        <w:rPr>
          <w:sz w:val="26"/>
          <w:szCs w:val="26"/>
        </w:rPr>
        <w:t xml:space="preserve"> ko trả dữ liệu kèm theo chắc là do phương thức POST nến v</w:t>
      </w:r>
    </w:p>
    <w:p w14:paraId="73568565" w14:textId="5F912111" w:rsidR="00334120" w:rsidRDefault="00334120" w:rsidP="00334120">
      <w:pPr>
        <w:pStyle w:val="TipText"/>
        <w:ind w:left="1080"/>
        <w:rPr>
          <w:sz w:val="26"/>
          <w:szCs w:val="26"/>
        </w:rPr>
      </w:pPr>
    </w:p>
    <w:p w14:paraId="5DAE675C" w14:textId="28F8CB17" w:rsidR="00334120" w:rsidRDefault="00334120" w:rsidP="00334120">
      <w:pPr>
        <w:pStyle w:val="TipText"/>
        <w:rPr>
          <w:sz w:val="26"/>
          <w:szCs w:val="26"/>
        </w:rPr>
      </w:pPr>
      <w:r>
        <w:rPr>
          <w:sz w:val="26"/>
          <w:szCs w:val="26"/>
        </w:rPr>
        <w:t>---------------------------------@@@@@@@@@@@@@----------------------------</w:t>
      </w:r>
    </w:p>
    <w:p w14:paraId="6B93F2D7" w14:textId="5A0FE602" w:rsidR="00334120" w:rsidRDefault="00334120" w:rsidP="00334120">
      <w:pPr>
        <w:pStyle w:val="TipText"/>
        <w:rPr>
          <w:sz w:val="26"/>
          <w:szCs w:val="26"/>
        </w:rPr>
      </w:pPr>
    </w:p>
    <w:p w14:paraId="64D53532" w14:textId="77777777" w:rsidR="00334120" w:rsidRPr="00334120" w:rsidRDefault="00334120" w:rsidP="00334120">
      <w:pPr>
        <w:shd w:val="clear" w:color="auto" w:fill="1A1B26"/>
        <w:spacing w:after="0" w:line="285" w:lineRule="atLeast"/>
        <w:rPr>
          <w:rFonts w:ascii="Consolas" w:eastAsia="Times New Roman" w:hAnsi="Consolas" w:cs="Times New Roman"/>
          <w:color w:val="A9B1D6"/>
          <w:sz w:val="21"/>
          <w:szCs w:val="21"/>
          <w:lang w:eastAsia="en-US"/>
        </w:rPr>
      </w:pPr>
      <w:r w:rsidRPr="00334120">
        <w:rPr>
          <w:rFonts w:ascii="Consolas" w:eastAsia="Times New Roman" w:hAnsi="Consolas" w:cs="Times New Roman"/>
          <w:color w:val="A9B1D6"/>
          <w:sz w:val="21"/>
          <w:szCs w:val="21"/>
          <w:lang w:eastAsia="en-US"/>
        </w:rPr>
        <w:t> </w:t>
      </w:r>
      <w:r w:rsidRPr="00334120">
        <w:rPr>
          <w:rFonts w:ascii="Consolas" w:eastAsia="Times New Roman" w:hAnsi="Consolas" w:cs="Times New Roman"/>
          <w:color w:val="89DDFF"/>
          <w:sz w:val="21"/>
          <w:szCs w:val="21"/>
          <w:lang w:eastAsia="en-US"/>
        </w:rPr>
        <w:t>@</w:t>
      </w:r>
      <w:r w:rsidRPr="00334120">
        <w:rPr>
          <w:rFonts w:ascii="Consolas" w:eastAsia="Times New Roman" w:hAnsi="Consolas" w:cs="Times New Roman"/>
          <w:color w:val="7AA2F7"/>
          <w:sz w:val="21"/>
          <w:szCs w:val="21"/>
          <w:lang w:eastAsia="en-US"/>
        </w:rPr>
        <w:t>Post</w:t>
      </w:r>
      <w:r w:rsidRPr="00334120">
        <w:rPr>
          <w:rFonts w:ascii="Consolas" w:eastAsia="Times New Roman" w:hAnsi="Consolas" w:cs="Times New Roman"/>
          <w:color w:val="9ABDF5"/>
          <w:sz w:val="21"/>
          <w:szCs w:val="21"/>
          <w:lang w:eastAsia="en-US"/>
        </w:rPr>
        <w:t>(</w:t>
      </w:r>
      <w:r w:rsidRPr="00334120">
        <w:rPr>
          <w:rFonts w:ascii="Consolas" w:eastAsia="Times New Roman" w:hAnsi="Consolas" w:cs="Times New Roman"/>
          <w:color w:val="89DDFF"/>
          <w:sz w:val="21"/>
          <w:szCs w:val="21"/>
          <w:lang w:eastAsia="en-US"/>
        </w:rPr>
        <w:t>"</w:t>
      </w:r>
      <w:r w:rsidRPr="00334120">
        <w:rPr>
          <w:rFonts w:ascii="Consolas" w:eastAsia="Times New Roman" w:hAnsi="Consolas" w:cs="Times New Roman"/>
          <w:color w:val="9ECE6A"/>
          <w:sz w:val="21"/>
          <w:szCs w:val="21"/>
          <w:lang w:eastAsia="en-US"/>
        </w:rPr>
        <w:t>/reboot_device</w:t>
      </w:r>
      <w:r w:rsidRPr="00334120">
        <w:rPr>
          <w:rFonts w:ascii="Consolas" w:eastAsia="Times New Roman" w:hAnsi="Consolas" w:cs="Times New Roman"/>
          <w:color w:val="89DDFF"/>
          <w:sz w:val="21"/>
          <w:szCs w:val="21"/>
          <w:lang w:eastAsia="en-US"/>
        </w:rPr>
        <w:t>"</w:t>
      </w:r>
      <w:r w:rsidRPr="00334120">
        <w:rPr>
          <w:rFonts w:ascii="Consolas" w:eastAsia="Times New Roman" w:hAnsi="Consolas" w:cs="Times New Roman"/>
          <w:color w:val="9ABDF5"/>
          <w:sz w:val="21"/>
          <w:szCs w:val="21"/>
          <w:lang w:eastAsia="en-US"/>
        </w:rPr>
        <w:t>)</w:t>
      </w:r>
    </w:p>
    <w:p w14:paraId="6266AFC8" w14:textId="77777777" w:rsidR="00334120" w:rsidRPr="00334120" w:rsidRDefault="00334120" w:rsidP="00334120">
      <w:pPr>
        <w:shd w:val="clear" w:color="auto" w:fill="1A1B26"/>
        <w:spacing w:after="0" w:line="285" w:lineRule="atLeast"/>
        <w:rPr>
          <w:rFonts w:ascii="Consolas" w:eastAsia="Times New Roman" w:hAnsi="Consolas" w:cs="Times New Roman"/>
          <w:color w:val="A9B1D6"/>
          <w:sz w:val="21"/>
          <w:szCs w:val="21"/>
          <w:lang w:eastAsia="en-US"/>
        </w:rPr>
      </w:pPr>
      <w:r w:rsidRPr="00334120">
        <w:rPr>
          <w:rFonts w:ascii="Consolas" w:eastAsia="Times New Roman" w:hAnsi="Consolas" w:cs="Times New Roman"/>
          <w:color w:val="A9B1D6"/>
          <w:sz w:val="21"/>
          <w:szCs w:val="21"/>
          <w:lang w:eastAsia="en-US"/>
        </w:rPr>
        <w:t xml:space="preserve">  </w:t>
      </w:r>
      <w:r w:rsidRPr="00334120">
        <w:rPr>
          <w:rFonts w:ascii="Consolas" w:eastAsia="Times New Roman" w:hAnsi="Consolas" w:cs="Times New Roman"/>
          <w:color w:val="89DDFF"/>
          <w:sz w:val="21"/>
          <w:szCs w:val="21"/>
          <w:lang w:eastAsia="en-US"/>
        </w:rPr>
        <w:t>@</w:t>
      </w:r>
      <w:proofErr w:type="gramStart"/>
      <w:r w:rsidRPr="00334120">
        <w:rPr>
          <w:rFonts w:ascii="Consolas" w:eastAsia="Times New Roman" w:hAnsi="Consolas" w:cs="Times New Roman"/>
          <w:color w:val="7AA2F7"/>
          <w:sz w:val="21"/>
          <w:szCs w:val="21"/>
          <w:lang w:eastAsia="en-US"/>
        </w:rPr>
        <w:t>ApiOperation</w:t>
      </w:r>
      <w:r w:rsidRPr="00334120">
        <w:rPr>
          <w:rFonts w:ascii="Consolas" w:eastAsia="Times New Roman" w:hAnsi="Consolas" w:cs="Times New Roman"/>
          <w:color w:val="9ABDF5"/>
          <w:sz w:val="21"/>
          <w:szCs w:val="21"/>
          <w:lang w:eastAsia="en-US"/>
        </w:rPr>
        <w:t>(</w:t>
      </w:r>
      <w:proofErr w:type="gramEnd"/>
      <w:r w:rsidRPr="00334120">
        <w:rPr>
          <w:rFonts w:ascii="Consolas" w:eastAsia="Times New Roman" w:hAnsi="Consolas" w:cs="Times New Roman"/>
          <w:color w:val="9ABDF5"/>
          <w:sz w:val="21"/>
          <w:szCs w:val="21"/>
          <w:lang w:eastAsia="en-US"/>
        </w:rPr>
        <w:t>{</w:t>
      </w:r>
      <w:r w:rsidRPr="00334120">
        <w:rPr>
          <w:rFonts w:ascii="Consolas" w:eastAsia="Times New Roman" w:hAnsi="Consolas" w:cs="Times New Roman"/>
          <w:color w:val="A9B1D6"/>
          <w:sz w:val="21"/>
          <w:szCs w:val="21"/>
          <w:lang w:eastAsia="en-US"/>
        </w:rPr>
        <w:t xml:space="preserve"> </w:t>
      </w:r>
      <w:r w:rsidRPr="00334120">
        <w:rPr>
          <w:rFonts w:ascii="Consolas" w:eastAsia="Times New Roman" w:hAnsi="Consolas" w:cs="Times New Roman"/>
          <w:color w:val="73DACA"/>
          <w:sz w:val="21"/>
          <w:szCs w:val="21"/>
          <w:lang w:eastAsia="en-US"/>
        </w:rPr>
        <w:t>summary</w:t>
      </w:r>
      <w:r w:rsidRPr="00334120">
        <w:rPr>
          <w:rFonts w:ascii="Consolas" w:eastAsia="Times New Roman" w:hAnsi="Consolas" w:cs="Times New Roman"/>
          <w:color w:val="89DDFF"/>
          <w:sz w:val="21"/>
          <w:szCs w:val="21"/>
          <w:lang w:eastAsia="en-US"/>
        </w:rPr>
        <w:t>:</w:t>
      </w:r>
      <w:r w:rsidRPr="00334120">
        <w:rPr>
          <w:rFonts w:ascii="Consolas" w:eastAsia="Times New Roman" w:hAnsi="Consolas" w:cs="Times New Roman"/>
          <w:color w:val="A9B1D6"/>
          <w:sz w:val="21"/>
          <w:szCs w:val="21"/>
          <w:lang w:eastAsia="en-US"/>
        </w:rPr>
        <w:t xml:space="preserve"> </w:t>
      </w:r>
      <w:r w:rsidRPr="00334120">
        <w:rPr>
          <w:rFonts w:ascii="Consolas" w:eastAsia="Times New Roman" w:hAnsi="Consolas" w:cs="Times New Roman"/>
          <w:color w:val="89DDFF"/>
          <w:sz w:val="21"/>
          <w:szCs w:val="21"/>
          <w:lang w:eastAsia="en-US"/>
        </w:rPr>
        <w:t>"</w:t>
      </w:r>
      <w:r w:rsidRPr="00334120">
        <w:rPr>
          <w:rFonts w:ascii="Consolas" w:eastAsia="Times New Roman" w:hAnsi="Consolas" w:cs="Times New Roman"/>
          <w:color w:val="9ECE6A"/>
          <w:sz w:val="21"/>
          <w:szCs w:val="21"/>
          <w:lang w:eastAsia="en-US"/>
        </w:rPr>
        <w:t>Reboot thiết bị</w:t>
      </w:r>
      <w:r w:rsidRPr="00334120">
        <w:rPr>
          <w:rFonts w:ascii="Consolas" w:eastAsia="Times New Roman" w:hAnsi="Consolas" w:cs="Times New Roman"/>
          <w:color w:val="89DDFF"/>
          <w:sz w:val="21"/>
          <w:szCs w:val="21"/>
          <w:lang w:eastAsia="en-US"/>
        </w:rPr>
        <w:t>"</w:t>
      </w:r>
      <w:r w:rsidRPr="00334120">
        <w:rPr>
          <w:rFonts w:ascii="Consolas" w:eastAsia="Times New Roman" w:hAnsi="Consolas" w:cs="Times New Roman"/>
          <w:color w:val="A9B1D6"/>
          <w:sz w:val="21"/>
          <w:szCs w:val="21"/>
          <w:lang w:eastAsia="en-US"/>
        </w:rPr>
        <w:t xml:space="preserve"> </w:t>
      </w:r>
      <w:r w:rsidRPr="00334120">
        <w:rPr>
          <w:rFonts w:ascii="Consolas" w:eastAsia="Times New Roman" w:hAnsi="Consolas" w:cs="Times New Roman"/>
          <w:color w:val="9ABDF5"/>
          <w:sz w:val="21"/>
          <w:szCs w:val="21"/>
          <w:lang w:eastAsia="en-US"/>
        </w:rPr>
        <w:t>})</w:t>
      </w:r>
    </w:p>
    <w:p w14:paraId="2EF7CDD1" w14:textId="4DD85868" w:rsidR="00334120" w:rsidRDefault="00FA5B9E" w:rsidP="00334120">
      <w:pPr>
        <w:pStyle w:val="TipText"/>
        <w:rPr>
          <w:sz w:val="26"/>
          <w:szCs w:val="26"/>
        </w:rPr>
      </w:pPr>
      <w:r>
        <w:rPr>
          <w:sz w:val="26"/>
          <w:szCs w:val="26"/>
        </w:rPr>
        <w:lastRenderedPageBreak/>
        <w:t>Theo tìm hiểu thì reboot thiết bị là khởi động lại thiết bị</w:t>
      </w:r>
    </w:p>
    <w:p w14:paraId="7FC45C3A" w14:textId="2568BAC3" w:rsidR="00FA5B9E" w:rsidRDefault="00FA5B9E" w:rsidP="00334120">
      <w:pPr>
        <w:pStyle w:val="TipText"/>
        <w:rPr>
          <w:b/>
          <w:sz w:val="26"/>
          <w:szCs w:val="26"/>
        </w:rPr>
      </w:pPr>
      <w:r>
        <w:rPr>
          <w:sz w:val="26"/>
          <w:szCs w:val="26"/>
        </w:rPr>
        <w:t xml:space="preserve">Endpount này gọi phương thức </w:t>
      </w:r>
      <w:proofErr w:type="gramStart"/>
      <w:r w:rsidRPr="00FA5B9E">
        <w:rPr>
          <w:b/>
          <w:sz w:val="26"/>
          <w:szCs w:val="26"/>
        </w:rPr>
        <w:t>rebootDevice(</w:t>
      </w:r>
      <w:proofErr w:type="gramEnd"/>
      <w:r w:rsidRPr="00FA5B9E">
        <w:rPr>
          <w:b/>
          <w:sz w:val="26"/>
          <w:szCs w:val="26"/>
        </w:rPr>
        <w:t>)</w:t>
      </w:r>
    </w:p>
    <w:p w14:paraId="3DD18090" w14:textId="145F3655" w:rsidR="00FA5B9E" w:rsidRDefault="00FA5B9E" w:rsidP="00334120">
      <w:pPr>
        <w:pStyle w:val="TipText"/>
        <w:rPr>
          <w:sz w:val="26"/>
          <w:szCs w:val="26"/>
        </w:rPr>
      </w:pPr>
      <w:r>
        <w:rPr>
          <w:sz w:val="26"/>
          <w:szCs w:val="26"/>
        </w:rPr>
        <w:t>Flow:</w:t>
      </w:r>
    </w:p>
    <w:p w14:paraId="23B423F0" w14:textId="0560E068" w:rsidR="00FA5B9E" w:rsidRDefault="00FA5B9E" w:rsidP="00FA5B9E">
      <w:pPr>
        <w:pStyle w:val="TipText"/>
        <w:numPr>
          <w:ilvl w:val="0"/>
          <w:numId w:val="17"/>
        </w:numPr>
        <w:rPr>
          <w:sz w:val="26"/>
          <w:szCs w:val="26"/>
        </w:rPr>
      </w:pPr>
      <w:r>
        <w:rPr>
          <w:sz w:val="26"/>
          <w:szCs w:val="26"/>
        </w:rPr>
        <w:t xml:space="preserve">Nhận 2 tham số là </w:t>
      </w:r>
      <w:proofErr w:type="gramStart"/>
      <w:r>
        <w:rPr>
          <w:sz w:val="26"/>
          <w:szCs w:val="26"/>
        </w:rPr>
        <w:t>id ,</w:t>
      </w:r>
      <w:proofErr w:type="gramEnd"/>
      <w:r>
        <w:rPr>
          <w:sz w:val="26"/>
          <w:szCs w:val="26"/>
        </w:rPr>
        <w:t xml:space="preserve"> macRequest (siteId là kiểu khu vực , chi nhánh nào còn macRequest giúp định danh phần cứng của thiết bị)</w:t>
      </w:r>
    </w:p>
    <w:p w14:paraId="708DA941" w14:textId="205CB889" w:rsidR="00FA5B9E" w:rsidRDefault="00FA5B9E" w:rsidP="00FA5B9E">
      <w:pPr>
        <w:pStyle w:val="TipText"/>
        <w:numPr>
          <w:ilvl w:val="0"/>
          <w:numId w:val="17"/>
        </w:numPr>
        <w:rPr>
          <w:sz w:val="26"/>
          <w:szCs w:val="26"/>
        </w:rPr>
      </w:pPr>
      <w:r>
        <w:rPr>
          <w:sz w:val="26"/>
          <w:szCs w:val="26"/>
        </w:rPr>
        <w:t>Dựa vào 2 tham số truyền vào tìm site và thiết bị tương ứng</w:t>
      </w:r>
    </w:p>
    <w:p w14:paraId="20202561" w14:textId="399050D2" w:rsidR="00FA5B9E" w:rsidRDefault="00FA5B9E" w:rsidP="00FA5B9E">
      <w:pPr>
        <w:pStyle w:val="TipText"/>
        <w:numPr>
          <w:ilvl w:val="0"/>
          <w:numId w:val="17"/>
        </w:numPr>
        <w:rPr>
          <w:sz w:val="26"/>
          <w:szCs w:val="26"/>
        </w:rPr>
      </w:pPr>
      <w:r>
        <w:rPr>
          <w:sz w:val="26"/>
          <w:szCs w:val="26"/>
        </w:rPr>
        <w:t xml:space="preserve">Tiếp tục gọi phương thức </w:t>
      </w:r>
      <w:proofErr w:type="gramStart"/>
      <w:r w:rsidRPr="00FA5B9E">
        <w:rPr>
          <w:b/>
          <w:sz w:val="26"/>
          <w:szCs w:val="26"/>
        </w:rPr>
        <w:t>rebootDeviceFromHardware(</w:t>
      </w:r>
      <w:proofErr w:type="gramEnd"/>
      <w:r w:rsidRPr="00FA5B9E">
        <w:rPr>
          <w:b/>
          <w:sz w:val="26"/>
          <w:szCs w:val="26"/>
        </w:rPr>
        <w:t>)</w:t>
      </w:r>
      <w:r>
        <w:rPr>
          <w:b/>
          <w:sz w:val="26"/>
          <w:szCs w:val="26"/>
        </w:rPr>
        <w:t xml:space="preserve"> </w:t>
      </w:r>
    </w:p>
    <w:p w14:paraId="70794AF9" w14:textId="78429A4F" w:rsidR="00D31352" w:rsidRPr="00D31352" w:rsidRDefault="00D31352" w:rsidP="00FA5B9E">
      <w:pPr>
        <w:pStyle w:val="TipText"/>
        <w:numPr>
          <w:ilvl w:val="0"/>
          <w:numId w:val="17"/>
        </w:numPr>
        <w:rPr>
          <w:sz w:val="26"/>
          <w:szCs w:val="26"/>
        </w:rPr>
      </w:pPr>
      <w:r>
        <w:rPr>
          <w:sz w:val="26"/>
          <w:szCs w:val="26"/>
        </w:rPr>
        <w:t xml:space="preserve">Ở phương thứ này gọi </w:t>
      </w:r>
      <w:proofErr w:type="gramStart"/>
      <w:r w:rsidRPr="00D31352">
        <w:rPr>
          <w:b/>
          <w:sz w:val="26"/>
          <w:szCs w:val="26"/>
        </w:rPr>
        <w:t>obtainingAccessToken(</w:t>
      </w:r>
      <w:proofErr w:type="gramEnd"/>
      <w:r w:rsidRPr="00D31352">
        <w:rPr>
          <w:b/>
          <w:sz w:val="26"/>
          <w:szCs w:val="26"/>
        </w:rPr>
        <w:t>)</w:t>
      </w:r>
      <w:r>
        <w:rPr>
          <w:b/>
          <w:sz w:val="26"/>
          <w:szCs w:val="26"/>
        </w:rPr>
        <w:t xml:space="preserve"> </w:t>
      </w:r>
    </w:p>
    <w:p w14:paraId="2E26D125" w14:textId="65242421" w:rsidR="00D31352" w:rsidRDefault="00D31352" w:rsidP="00FA5B9E">
      <w:pPr>
        <w:pStyle w:val="TipText"/>
        <w:numPr>
          <w:ilvl w:val="0"/>
          <w:numId w:val="17"/>
        </w:numPr>
        <w:rPr>
          <w:sz w:val="26"/>
          <w:szCs w:val="26"/>
        </w:rPr>
      </w:pPr>
      <w:r>
        <w:rPr>
          <w:sz w:val="26"/>
          <w:szCs w:val="26"/>
        </w:rPr>
        <w:t xml:space="preserve">Tiếp tục gọi phương thúc </w:t>
      </w:r>
      <w:proofErr w:type="gramStart"/>
      <w:r w:rsidRPr="00D31352">
        <w:rPr>
          <w:b/>
          <w:sz w:val="26"/>
          <w:szCs w:val="26"/>
        </w:rPr>
        <w:t>loginAuthorizeHardawareController(</w:t>
      </w:r>
      <w:proofErr w:type="gramEnd"/>
      <w:r w:rsidRPr="00D31352">
        <w:rPr>
          <w:b/>
          <w:sz w:val="26"/>
          <w:szCs w:val="26"/>
        </w:rPr>
        <w:t>)</w:t>
      </w:r>
      <w:r>
        <w:rPr>
          <w:b/>
          <w:sz w:val="26"/>
          <w:szCs w:val="26"/>
        </w:rPr>
        <w:t>,</w:t>
      </w:r>
      <w:r>
        <w:rPr>
          <w:sz w:val="26"/>
          <w:szCs w:val="26"/>
        </w:rPr>
        <w:t xml:space="preserve">lúc này gọi Oauth của </w:t>
      </w:r>
      <w:r w:rsidRPr="00D31352">
        <w:rPr>
          <w:b/>
          <w:sz w:val="26"/>
          <w:szCs w:val="26"/>
        </w:rPr>
        <w:t>Omada</w:t>
      </w:r>
      <w:r>
        <w:rPr>
          <w:b/>
          <w:sz w:val="26"/>
          <w:szCs w:val="26"/>
        </w:rPr>
        <w:t xml:space="preserve">(theo tìm hiểu trên mạng) </w:t>
      </w:r>
      <w:r>
        <w:rPr>
          <w:sz w:val="26"/>
          <w:szCs w:val="26"/>
        </w:rPr>
        <w:t xml:space="preserve">với clientId có sẵn và thông tin user đăng nhập </w:t>
      </w:r>
    </w:p>
    <w:p w14:paraId="368AE0F4" w14:textId="13BADBCD" w:rsidR="00D31352" w:rsidRDefault="00D31352" w:rsidP="00FA5B9E">
      <w:pPr>
        <w:pStyle w:val="TipText"/>
        <w:numPr>
          <w:ilvl w:val="0"/>
          <w:numId w:val="17"/>
        </w:numPr>
        <w:rPr>
          <w:sz w:val="26"/>
          <w:szCs w:val="26"/>
        </w:rPr>
      </w:pPr>
      <w:r>
        <w:rPr>
          <w:sz w:val="26"/>
          <w:szCs w:val="26"/>
        </w:rPr>
        <w:t>Mới tìm hiểu Omada có cơ chế đăng nhập không như Oa</w:t>
      </w:r>
      <w:r w:rsidR="00462774">
        <w:rPr>
          <w:sz w:val="26"/>
          <w:szCs w:val="26"/>
        </w:rPr>
        <w:t>u</w:t>
      </w:r>
      <w:r>
        <w:rPr>
          <w:sz w:val="26"/>
          <w:szCs w:val="26"/>
        </w:rPr>
        <w:t xml:space="preserve">th của Google, bên gg chỉ cần clientID vs clientSecret vs permission của ngưới dung sẽ trả về authorization code còn Omada này trả cả csrf token va sessionId oh r mới dung 2 cái này đế sử dụng cho phương thức obtainAuthorizeCode </w:t>
      </w:r>
      <w:r w:rsidR="001316E4">
        <w:rPr>
          <w:sz w:val="26"/>
          <w:szCs w:val="26"/>
        </w:rPr>
        <w:t xml:space="preserve">để xin obtainCode thay vì accessToken của Google </w:t>
      </w:r>
    </w:p>
    <w:p w14:paraId="614A0FE6" w14:textId="272F5668" w:rsidR="001316E4" w:rsidRDefault="001316E4" w:rsidP="00FA5B9E">
      <w:pPr>
        <w:pStyle w:val="TipText"/>
        <w:numPr>
          <w:ilvl w:val="0"/>
          <w:numId w:val="17"/>
        </w:numPr>
        <w:rPr>
          <w:sz w:val="26"/>
          <w:szCs w:val="26"/>
        </w:rPr>
      </w:pPr>
      <w:r>
        <w:rPr>
          <w:sz w:val="26"/>
          <w:szCs w:val="26"/>
        </w:rPr>
        <w:t xml:space="preserve">Đọc tiếp thì thấy lúc này phải có đầy đủ cả </w:t>
      </w:r>
      <w:proofErr w:type="gramStart"/>
      <w:r>
        <w:rPr>
          <w:sz w:val="26"/>
          <w:szCs w:val="26"/>
        </w:rPr>
        <w:t>obtainCode,csrfToken</w:t>
      </w:r>
      <w:proofErr w:type="gramEnd"/>
      <w:r>
        <w:rPr>
          <w:sz w:val="26"/>
          <w:szCs w:val="26"/>
        </w:rPr>
        <w:t>,sessionId mới có xin được accessToken , vs refreshToken còn typeToken là j mình chưa hiểu lắm</w:t>
      </w:r>
    </w:p>
    <w:p w14:paraId="5E12A873" w14:textId="1DF6227A" w:rsidR="001316E4" w:rsidRDefault="001316E4" w:rsidP="00FA5B9E">
      <w:pPr>
        <w:pStyle w:val="TipText"/>
        <w:numPr>
          <w:ilvl w:val="0"/>
          <w:numId w:val="17"/>
        </w:numPr>
        <w:rPr>
          <w:sz w:val="26"/>
          <w:szCs w:val="26"/>
        </w:rPr>
      </w:pPr>
      <w:r>
        <w:rPr>
          <w:sz w:val="26"/>
          <w:szCs w:val="26"/>
        </w:rPr>
        <w:t>Có được accessToken r thì gọi endpoint đính kèm token để reboot</w:t>
      </w:r>
    </w:p>
    <w:p w14:paraId="4FE9BE33" w14:textId="40D27774" w:rsidR="001316E4" w:rsidRDefault="001316E4" w:rsidP="005C64D0">
      <w:pPr>
        <w:pStyle w:val="TipText"/>
        <w:numPr>
          <w:ilvl w:val="0"/>
          <w:numId w:val="17"/>
        </w:numPr>
        <w:rPr>
          <w:sz w:val="26"/>
          <w:szCs w:val="26"/>
        </w:rPr>
      </w:pPr>
      <w:r>
        <w:rPr>
          <w:sz w:val="26"/>
          <w:szCs w:val="26"/>
        </w:rPr>
        <w:t xml:space="preserve">Tiếp theo ở </w:t>
      </w:r>
      <w:proofErr w:type="gramStart"/>
      <w:r w:rsidRPr="001316E4">
        <w:rPr>
          <w:b/>
          <w:sz w:val="26"/>
          <w:szCs w:val="26"/>
        </w:rPr>
        <w:t>rebootDevice(</w:t>
      </w:r>
      <w:proofErr w:type="gramEnd"/>
      <w:r w:rsidRPr="001316E4">
        <w:rPr>
          <w:b/>
          <w:sz w:val="26"/>
          <w:szCs w:val="26"/>
        </w:rPr>
        <w:t>)</w:t>
      </w:r>
      <w:r>
        <w:rPr>
          <w:b/>
          <w:sz w:val="26"/>
          <w:szCs w:val="26"/>
        </w:rPr>
        <w:t xml:space="preserve"> </w:t>
      </w:r>
      <w:r>
        <w:rPr>
          <w:sz w:val="26"/>
          <w:szCs w:val="26"/>
        </w:rPr>
        <w:t xml:space="preserve">sau khi xong thì nếu như không có lỗi gi thì thông báo </w:t>
      </w:r>
      <w:r w:rsidRPr="001316E4">
        <w:rPr>
          <w:b/>
          <w:sz w:val="26"/>
          <w:szCs w:val="26"/>
        </w:rPr>
        <w:t>reboot thành công</w:t>
      </w:r>
      <w:r>
        <w:rPr>
          <w:b/>
          <w:sz w:val="26"/>
          <w:szCs w:val="26"/>
        </w:rPr>
        <w:t xml:space="preserve"> và ngược lại</w:t>
      </w:r>
    </w:p>
    <w:p w14:paraId="653D6F2F" w14:textId="14188F82" w:rsidR="005C64D0" w:rsidRDefault="005C64D0" w:rsidP="005C64D0">
      <w:pPr>
        <w:pStyle w:val="TipText"/>
        <w:rPr>
          <w:sz w:val="26"/>
          <w:szCs w:val="26"/>
        </w:rPr>
      </w:pPr>
      <w:r>
        <w:rPr>
          <w:sz w:val="26"/>
          <w:szCs w:val="26"/>
        </w:rPr>
        <w:t>---------------------------------@@@@@@@@@@@@@----------------------------</w:t>
      </w:r>
    </w:p>
    <w:p w14:paraId="0D46205B" w14:textId="72EE0ED5" w:rsidR="005C64D0" w:rsidRDefault="005C64D0" w:rsidP="005C64D0">
      <w:pPr>
        <w:pStyle w:val="TipText"/>
        <w:rPr>
          <w:sz w:val="26"/>
          <w:szCs w:val="26"/>
        </w:rPr>
      </w:pPr>
    </w:p>
    <w:p w14:paraId="0CEE707E" w14:textId="77777777" w:rsidR="005C64D0" w:rsidRPr="005C64D0" w:rsidRDefault="005C64D0" w:rsidP="005C64D0">
      <w:pPr>
        <w:shd w:val="clear" w:color="auto" w:fill="1A1B26"/>
        <w:spacing w:after="0" w:line="285" w:lineRule="atLeast"/>
        <w:rPr>
          <w:rFonts w:ascii="Consolas" w:eastAsia="Times New Roman" w:hAnsi="Consolas" w:cs="Times New Roman"/>
          <w:color w:val="A9B1D6"/>
          <w:sz w:val="21"/>
          <w:szCs w:val="21"/>
          <w:lang w:eastAsia="en-US"/>
        </w:rPr>
      </w:pPr>
      <w:r w:rsidRPr="005C64D0">
        <w:rPr>
          <w:rFonts w:ascii="Consolas" w:eastAsia="Times New Roman" w:hAnsi="Consolas" w:cs="Times New Roman"/>
          <w:color w:val="89DDFF"/>
          <w:sz w:val="21"/>
          <w:szCs w:val="21"/>
          <w:lang w:eastAsia="en-US"/>
        </w:rPr>
        <w:t>@</w:t>
      </w:r>
      <w:r w:rsidRPr="005C64D0">
        <w:rPr>
          <w:rFonts w:ascii="Consolas" w:eastAsia="Times New Roman" w:hAnsi="Consolas" w:cs="Times New Roman"/>
          <w:color w:val="7AA2F7"/>
          <w:sz w:val="21"/>
          <w:szCs w:val="21"/>
          <w:lang w:eastAsia="en-US"/>
        </w:rPr>
        <w:t>Post</w:t>
      </w:r>
      <w:r w:rsidRPr="005C64D0">
        <w:rPr>
          <w:rFonts w:ascii="Consolas" w:eastAsia="Times New Roman" w:hAnsi="Consolas" w:cs="Times New Roman"/>
          <w:color w:val="9ABDF5"/>
          <w:sz w:val="21"/>
          <w:szCs w:val="21"/>
          <w:lang w:eastAsia="en-US"/>
        </w:rPr>
        <w:t>(</w:t>
      </w:r>
      <w:r w:rsidRPr="005C64D0">
        <w:rPr>
          <w:rFonts w:ascii="Consolas" w:eastAsia="Times New Roman" w:hAnsi="Consolas" w:cs="Times New Roman"/>
          <w:color w:val="89DDFF"/>
          <w:sz w:val="21"/>
          <w:szCs w:val="21"/>
          <w:lang w:eastAsia="en-US"/>
        </w:rPr>
        <w:t>"</w:t>
      </w:r>
      <w:r w:rsidRPr="005C64D0">
        <w:rPr>
          <w:rFonts w:ascii="Consolas" w:eastAsia="Times New Roman" w:hAnsi="Consolas" w:cs="Times New Roman"/>
          <w:color w:val="9ECE6A"/>
          <w:sz w:val="21"/>
          <w:szCs w:val="21"/>
          <w:lang w:eastAsia="en-US"/>
        </w:rPr>
        <w:t>/refresh_devices</w:t>
      </w:r>
      <w:r w:rsidRPr="005C64D0">
        <w:rPr>
          <w:rFonts w:ascii="Consolas" w:eastAsia="Times New Roman" w:hAnsi="Consolas" w:cs="Times New Roman"/>
          <w:color w:val="89DDFF"/>
          <w:sz w:val="21"/>
          <w:szCs w:val="21"/>
          <w:lang w:eastAsia="en-US"/>
        </w:rPr>
        <w:t>"</w:t>
      </w:r>
      <w:r w:rsidRPr="005C64D0">
        <w:rPr>
          <w:rFonts w:ascii="Consolas" w:eastAsia="Times New Roman" w:hAnsi="Consolas" w:cs="Times New Roman"/>
          <w:color w:val="9ABDF5"/>
          <w:sz w:val="21"/>
          <w:szCs w:val="21"/>
          <w:lang w:eastAsia="en-US"/>
        </w:rPr>
        <w:t>)</w:t>
      </w:r>
    </w:p>
    <w:p w14:paraId="325E5BA8" w14:textId="1821FD21" w:rsidR="005C64D0" w:rsidRPr="005C64D0" w:rsidRDefault="005C64D0" w:rsidP="005C64D0">
      <w:pPr>
        <w:shd w:val="clear" w:color="auto" w:fill="1A1B26"/>
        <w:spacing w:after="0" w:line="285" w:lineRule="atLeast"/>
        <w:rPr>
          <w:rFonts w:ascii="Consolas" w:eastAsia="Times New Roman" w:hAnsi="Consolas" w:cs="Times New Roman"/>
          <w:color w:val="A9B1D6"/>
          <w:sz w:val="21"/>
          <w:szCs w:val="21"/>
          <w:lang w:eastAsia="en-US"/>
        </w:rPr>
      </w:pPr>
      <w:r w:rsidRPr="005C64D0">
        <w:rPr>
          <w:rFonts w:ascii="Consolas" w:eastAsia="Times New Roman" w:hAnsi="Consolas" w:cs="Times New Roman"/>
          <w:color w:val="89DDFF"/>
          <w:sz w:val="21"/>
          <w:szCs w:val="21"/>
          <w:lang w:eastAsia="en-US"/>
        </w:rPr>
        <w:t>@</w:t>
      </w:r>
      <w:proofErr w:type="gramStart"/>
      <w:r w:rsidRPr="005C64D0">
        <w:rPr>
          <w:rFonts w:ascii="Consolas" w:eastAsia="Times New Roman" w:hAnsi="Consolas" w:cs="Times New Roman"/>
          <w:color w:val="7AA2F7"/>
          <w:sz w:val="21"/>
          <w:szCs w:val="21"/>
          <w:lang w:eastAsia="en-US"/>
        </w:rPr>
        <w:t>ApiOperation</w:t>
      </w:r>
      <w:r w:rsidRPr="005C64D0">
        <w:rPr>
          <w:rFonts w:ascii="Consolas" w:eastAsia="Times New Roman" w:hAnsi="Consolas" w:cs="Times New Roman"/>
          <w:color w:val="9ABDF5"/>
          <w:sz w:val="21"/>
          <w:szCs w:val="21"/>
          <w:lang w:eastAsia="en-US"/>
        </w:rPr>
        <w:t>(</w:t>
      </w:r>
      <w:proofErr w:type="gramEnd"/>
      <w:r w:rsidRPr="005C64D0">
        <w:rPr>
          <w:rFonts w:ascii="Consolas" w:eastAsia="Times New Roman" w:hAnsi="Consolas" w:cs="Times New Roman"/>
          <w:color w:val="9ABDF5"/>
          <w:sz w:val="21"/>
          <w:szCs w:val="21"/>
          <w:lang w:eastAsia="en-US"/>
        </w:rPr>
        <w:t>{</w:t>
      </w:r>
      <w:r w:rsidRPr="005C64D0">
        <w:rPr>
          <w:rFonts w:ascii="Consolas" w:eastAsia="Times New Roman" w:hAnsi="Consolas" w:cs="Times New Roman"/>
          <w:color w:val="A9B1D6"/>
          <w:sz w:val="21"/>
          <w:szCs w:val="21"/>
          <w:lang w:eastAsia="en-US"/>
        </w:rPr>
        <w:t xml:space="preserve"> </w:t>
      </w:r>
      <w:r w:rsidRPr="005C64D0">
        <w:rPr>
          <w:rFonts w:ascii="Consolas" w:eastAsia="Times New Roman" w:hAnsi="Consolas" w:cs="Times New Roman"/>
          <w:color w:val="73DACA"/>
          <w:sz w:val="21"/>
          <w:szCs w:val="21"/>
          <w:lang w:eastAsia="en-US"/>
        </w:rPr>
        <w:t>summary</w:t>
      </w:r>
      <w:r w:rsidRPr="005C64D0">
        <w:rPr>
          <w:rFonts w:ascii="Consolas" w:eastAsia="Times New Roman" w:hAnsi="Consolas" w:cs="Times New Roman"/>
          <w:color w:val="89DDFF"/>
          <w:sz w:val="21"/>
          <w:szCs w:val="21"/>
          <w:lang w:eastAsia="en-US"/>
        </w:rPr>
        <w:t>:</w:t>
      </w:r>
      <w:r w:rsidRPr="005C64D0">
        <w:rPr>
          <w:rFonts w:ascii="Consolas" w:eastAsia="Times New Roman" w:hAnsi="Consolas" w:cs="Times New Roman"/>
          <w:color w:val="A9B1D6"/>
          <w:sz w:val="21"/>
          <w:szCs w:val="21"/>
          <w:lang w:eastAsia="en-US"/>
        </w:rPr>
        <w:t xml:space="preserve"> </w:t>
      </w:r>
      <w:r w:rsidRPr="005C64D0">
        <w:rPr>
          <w:rFonts w:ascii="Consolas" w:eastAsia="Times New Roman" w:hAnsi="Consolas" w:cs="Times New Roman"/>
          <w:color w:val="89DDFF"/>
          <w:sz w:val="21"/>
          <w:szCs w:val="21"/>
          <w:lang w:eastAsia="en-US"/>
        </w:rPr>
        <w:t>"</w:t>
      </w:r>
      <w:r w:rsidRPr="005C64D0">
        <w:rPr>
          <w:rFonts w:ascii="Consolas" w:eastAsia="Times New Roman" w:hAnsi="Consolas" w:cs="Times New Roman"/>
          <w:color w:val="9ECE6A"/>
          <w:sz w:val="21"/>
          <w:szCs w:val="21"/>
          <w:lang w:eastAsia="en-US"/>
        </w:rPr>
        <w:t>Làm mới thiết bị từ phần cứng</w:t>
      </w:r>
      <w:r w:rsidRPr="005C64D0">
        <w:rPr>
          <w:rFonts w:ascii="Consolas" w:eastAsia="Times New Roman" w:hAnsi="Consolas" w:cs="Times New Roman"/>
          <w:color w:val="89DDFF"/>
          <w:sz w:val="21"/>
          <w:szCs w:val="21"/>
          <w:lang w:eastAsia="en-US"/>
        </w:rPr>
        <w:t>"</w:t>
      </w:r>
      <w:r w:rsidRPr="005C64D0">
        <w:rPr>
          <w:rFonts w:ascii="Consolas" w:eastAsia="Times New Roman" w:hAnsi="Consolas" w:cs="Times New Roman"/>
          <w:color w:val="A9B1D6"/>
          <w:sz w:val="21"/>
          <w:szCs w:val="21"/>
          <w:lang w:eastAsia="en-US"/>
        </w:rPr>
        <w:t xml:space="preserve"> </w:t>
      </w:r>
      <w:r w:rsidRPr="005C64D0">
        <w:rPr>
          <w:rFonts w:ascii="Consolas" w:eastAsia="Times New Roman" w:hAnsi="Consolas" w:cs="Times New Roman"/>
          <w:color w:val="9ABDF5"/>
          <w:sz w:val="21"/>
          <w:szCs w:val="21"/>
          <w:lang w:eastAsia="en-US"/>
        </w:rPr>
        <w:t>})</w:t>
      </w:r>
    </w:p>
    <w:p w14:paraId="31BBED21" w14:textId="77777777" w:rsidR="005C64D0" w:rsidRPr="005C64D0" w:rsidRDefault="005C64D0" w:rsidP="005C64D0">
      <w:pPr>
        <w:pStyle w:val="TipText"/>
        <w:rPr>
          <w:sz w:val="26"/>
          <w:szCs w:val="26"/>
        </w:rPr>
      </w:pPr>
    </w:p>
    <w:tbl>
      <w:tblPr>
        <w:tblStyle w:val="TipTable"/>
        <w:tblW w:w="5000" w:type="pct"/>
        <w:tblLook w:val="04A0" w:firstRow="1" w:lastRow="0" w:firstColumn="1" w:lastColumn="0" w:noHBand="0" w:noVBand="1"/>
        <w:tblDescription w:val="Layout table"/>
      </w:tblPr>
      <w:tblGrid>
        <w:gridCol w:w="359"/>
        <w:gridCol w:w="9001"/>
      </w:tblGrid>
      <w:tr w:rsidR="005D4DC9" w14:paraId="52233C7C" w14:textId="77777777" w:rsidTr="00F16B15">
        <w:tc>
          <w:tcPr>
            <w:cnfStyle w:val="001000000000" w:firstRow="0" w:lastRow="0" w:firstColumn="1" w:lastColumn="0" w:oddVBand="0" w:evenVBand="0" w:oddHBand="0" w:evenHBand="0" w:firstRowFirstColumn="0" w:firstRowLastColumn="0" w:lastRowFirstColumn="0" w:lastRowLastColumn="0"/>
            <w:tcW w:w="192" w:type="pct"/>
            <w:shd w:val="clear" w:color="auto" w:fill="auto"/>
          </w:tcPr>
          <w:p w14:paraId="55412B26" w14:textId="650B6AA4" w:rsidR="005D4DC9" w:rsidRDefault="005D4DC9" w:rsidP="00F16B15">
            <w:pPr>
              <w:jc w:val="left"/>
            </w:pPr>
          </w:p>
        </w:tc>
        <w:tc>
          <w:tcPr>
            <w:tcW w:w="4808" w:type="pct"/>
            <w:shd w:val="clear" w:color="auto" w:fill="auto"/>
          </w:tcPr>
          <w:p w14:paraId="40212207" w14:textId="7B5EEBC4" w:rsidR="005D4DC9" w:rsidRPr="000F4B61" w:rsidRDefault="005D4DC9" w:rsidP="000F4B61">
            <w:pPr>
              <w:pStyle w:val="ListBullet"/>
              <w:numPr>
                <w:ilvl w:val="0"/>
                <w:numId w:val="0"/>
              </w:numPr>
              <w:ind w:left="432" w:hanging="288"/>
              <w:cnfStyle w:val="000000000000" w:firstRow="0" w:lastRow="0" w:firstColumn="0" w:lastColumn="0" w:oddVBand="0" w:evenVBand="0" w:oddHBand="0" w:evenHBand="0" w:firstRowFirstColumn="0" w:firstRowLastColumn="0" w:lastRowFirstColumn="0" w:lastRowLastColumn="0"/>
              <w:rPr>
                <w:i w:val="0"/>
                <w:sz w:val="26"/>
                <w:szCs w:val="26"/>
              </w:rPr>
            </w:pPr>
          </w:p>
        </w:tc>
      </w:tr>
    </w:tbl>
    <w:p w14:paraId="08225007" w14:textId="1E38ECE0" w:rsidR="00B80D0D" w:rsidRDefault="005C64D0" w:rsidP="002F0604">
      <w:pPr>
        <w:rPr>
          <w:b/>
          <w:sz w:val="26"/>
          <w:szCs w:val="26"/>
        </w:rPr>
      </w:pPr>
      <w:r>
        <w:rPr>
          <w:sz w:val="26"/>
          <w:szCs w:val="26"/>
        </w:rPr>
        <w:t>Endpoint này gọi phương thức</w:t>
      </w:r>
      <w:r w:rsidR="00462774">
        <w:rPr>
          <w:sz w:val="26"/>
          <w:szCs w:val="26"/>
        </w:rPr>
        <w:t xml:space="preserve"> </w:t>
      </w:r>
      <w:proofErr w:type="gramStart"/>
      <w:r w:rsidR="00462774">
        <w:rPr>
          <w:sz w:val="26"/>
          <w:szCs w:val="26"/>
        </w:rPr>
        <w:t>r</w:t>
      </w:r>
      <w:r w:rsidR="00462774" w:rsidRPr="001720EC">
        <w:rPr>
          <w:b/>
          <w:sz w:val="26"/>
          <w:szCs w:val="26"/>
        </w:rPr>
        <w:t>e</w:t>
      </w:r>
      <w:r w:rsidR="001720EC" w:rsidRPr="001720EC">
        <w:rPr>
          <w:b/>
          <w:sz w:val="26"/>
          <w:szCs w:val="26"/>
        </w:rPr>
        <w:t>freshDataDevices(</w:t>
      </w:r>
      <w:proofErr w:type="gramEnd"/>
      <w:r w:rsidR="001720EC" w:rsidRPr="001720EC">
        <w:rPr>
          <w:b/>
          <w:sz w:val="26"/>
          <w:szCs w:val="26"/>
        </w:rPr>
        <w:t>)</w:t>
      </w:r>
    </w:p>
    <w:p w14:paraId="08E419A8" w14:textId="0F2FDFC0" w:rsidR="009902BC" w:rsidRDefault="009902BC" w:rsidP="002F0604">
      <w:pPr>
        <w:rPr>
          <w:sz w:val="26"/>
          <w:szCs w:val="26"/>
        </w:rPr>
      </w:pPr>
      <w:r>
        <w:rPr>
          <w:sz w:val="26"/>
          <w:szCs w:val="26"/>
        </w:rPr>
        <w:t>Flow:</w:t>
      </w:r>
    </w:p>
    <w:p w14:paraId="3AA78E82" w14:textId="3698FDFC" w:rsidR="009902BC" w:rsidRDefault="009902BC" w:rsidP="009902BC">
      <w:pPr>
        <w:pStyle w:val="ListParagraph"/>
        <w:numPr>
          <w:ilvl w:val="0"/>
          <w:numId w:val="17"/>
        </w:numPr>
        <w:rPr>
          <w:sz w:val="26"/>
          <w:szCs w:val="26"/>
        </w:rPr>
      </w:pPr>
      <w:r>
        <w:rPr>
          <w:sz w:val="26"/>
          <w:szCs w:val="26"/>
        </w:rPr>
        <w:lastRenderedPageBreak/>
        <w:t xml:space="preserve">Đọc ko hiểu j hết nên tự đoán v </w:t>
      </w:r>
    </w:p>
    <w:p w14:paraId="461789EA" w14:textId="77777777" w:rsidR="009902BC" w:rsidRDefault="009902BC" w:rsidP="009902BC">
      <w:pPr>
        <w:pStyle w:val="ListParagraph"/>
        <w:numPr>
          <w:ilvl w:val="0"/>
          <w:numId w:val="17"/>
        </w:numPr>
        <w:rPr>
          <w:sz w:val="26"/>
          <w:szCs w:val="26"/>
        </w:rPr>
      </w:pPr>
      <w:r>
        <w:rPr>
          <w:sz w:val="26"/>
          <w:szCs w:val="26"/>
        </w:rPr>
        <w:t xml:space="preserve">Lấy siteID từ user kiểm tra xem có phải systemSite ko nếu có lấy danh sách </w:t>
      </w:r>
      <w:proofErr w:type="gramStart"/>
      <w:r>
        <w:rPr>
          <w:sz w:val="26"/>
          <w:szCs w:val="26"/>
        </w:rPr>
        <w:t>site  có</w:t>
      </w:r>
      <w:proofErr w:type="gramEnd"/>
      <w:r>
        <w:rPr>
          <w:sz w:val="26"/>
          <w:szCs w:val="26"/>
        </w:rPr>
        <w:t xml:space="preserve"> statusId là 1</w:t>
      </w:r>
    </w:p>
    <w:p w14:paraId="6A36AB40" w14:textId="5F2A317F" w:rsidR="009902BC" w:rsidRDefault="009902BC" w:rsidP="009902BC">
      <w:pPr>
        <w:pStyle w:val="ListParagraph"/>
        <w:numPr>
          <w:ilvl w:val="0"/>
          <w:numId w:val="17"/>
        </w:numPr>
        <w:rPr>
          <w:sz w:val="26"/>
          <w:szCs w:val="26"/>
        </w:rPr>
      </w:pPr>
      <w:r>
        <w:rPr>
          <w:sz w:val="26"/>
          <w:szCs w:val="26"/>
        </w:rPr>
        <w:t>Đẩy vào 1 màng là siteDevice những site nào có site_id_hardware khác null</w:t>
      </w:r>
    </w:p>
    <w:p w14:paraId="26547C6C" w14:textId="1125CAB0" w:rsidR="009902BC" w:rsidRDefault="009902BC" w:rsidP="009902BC">
      <w:pPr>
        <w:pStyle w:val="ListParagraph"/>
        <w:numPr>
          <w:ilvl w:val="0"/>
          <w:numId w:val="17"/>
        </w:numPr>
        <w:rPr>
          <w:sz w:val="26"/>
          <w:szCs w:val="26"/>
        </w:rPr>
      </w:pPr>
      <w:r w:rsidRPr="009902BC">
        <w:rPr>
          <w:sz w:val="26"/>
          <w:szCs w:val="26"/>
        </w:rPr>
        <w:t xml:space="preserve"> </w:t>
      </w:r>
      <w:r>
        <w:rPr>
          <w:sz w:val="26"/>
          <w:szCs w:val="26"/>
        </w:rPr>
        <w:t xml:space="preserve">À nếu không thì sẽ tìm những site có trong </w:t>
      </w:r>
      <w:proofErr w:type="gramStart"/>
      <w:r>
        <w:rPr>
          <w:sz w:val="26"/>
          <w:szCs w:val="26"/>
        </w:rPr>
        <w:t xml:space="preserve">siteListData </w:t>
      </w:r>
      <w:r w:rsidR="00BC6727">
        <w:rPr>
          <w:sz w:val="26"/>
          <w:szCs w:val="26"/>
        </w:rPr>
        <w:t>,</w:t>
      </w:r>
      <w:proofErr w:type="gramEnd"/>
      <w:r w:rsidR="00BC6727">
        <w:rPr>
          <w:sz w:val="26"/>
          <w:szCs w:val="26"/>
        </w:rPr>
        <w:t xml:space="preserve"> v có nghĩa là systemSite sẽ query ra hết dữ liệt tấc cả site còn ko thì chỉ nhuwwuxng site tương ứng vs user</w:t>
      </w:r>
    </w:p>
    <w:p w14:paraId="1216CC77" w14:textId="77777777" w:rsidR="00BC6727" w:rsidRDefault="00BC6727" w:rsidP="009902BC">
      <w:pPr>
        <w:pStyle w:val="ListParagraph"/>
        <w:numPr>
          <w:ilvl w:val="0"/>
          <w:numId w:val="17"/>
        </w:numPr>
        <w:rPr>
          <w:sz w:val="26"/>
          <w:szCs w:val="26"/>
        </w:rPr>
      </w:pPr>
      <w:r>
        <w:rPr>
          <w:sz w:val="26"/>
          <w:szCs w:val="26"/>
        </w:rPr>
        <w:t xml:space="preserve">Ở đây tiếp tục gọi phương thức </w:t>
      </w:r>
      <w:proofErr w:type="gramStart"/>
      <w:r w:rsidRPr="00BC6727">
        <w:rPr>
          <w:b/>
          <w:sz w:val="26"/>
          <w:szCs w:val="26"/>
        </w:rPr>
        <w:t>getDeviceListFromHard</w:t>
      </w:r>
      <w:r>
        <w:rPr>
          <w:b/>
          <w:sz w:val="26"/>
          <w:szCs w:val="26"/>
        </w:rPr>
        <w:t>w</w:t>
      </w:r>
      <w:r w:rsidRPr="00BC6727">
        <w:rPr>
          <w:b/>
          <w:sz w:val="26"/>
          <w:szCs w:val="26"/>
        </w:rPr>
        <w:t>are(</w:t>
      </w:r>
      <w:proofErr w:type="gramEnd"/>
      <w:r w:rsidRPr="00BC6727">
        <w:rPr>
          <w:b/>
          <w:sz w:val="26"/>
          <w:szCs w:val="26"/>
        </w:rPr>
        <w:t>)</w:t>
      </w:r>
      <w:r>
        <w:rPr>
          <w:b/>
          <w:sz w:val="26"/>
          <w:szCs w:val="26"/>
        </w:rPr>
        <w:t xml:space="preserve"> </w:t>
      </w:r>
      <w:r>
        <w:rPr>
          <w:sz w:val="26"/>
          <w:szCs w:val="26"/>
        </w:rPr>
        <w:t>như hồi này lấy dữ liệu tư Omada chắc v tại thây gọi api có đính kèm accessToken ,logic sẽ là gọi đến khi nào dữ liệu giống nhau sau 2 lần gọi liên tiếp thì dừng đẩy hết vào allDevices rồi return về</w:t>
      </w:r>
    </w:p>
    <w:p w14:paraId="09059CE2" w14:textId="77777777" w:rsidR="00BC6727" w:rsidRDefault="00BC6727" w:rsidP="009902BC">
      <w:pPr>
        <w:pStyle w:val="ListParagraph"/>
        <w:numPr>
          <w:ilvl w:val="0"/>
          <w:numId w:val="17"/>
        </w:numPr>
        <w:rPr>
          <w:sz w:val="26"/>
          <w:szCs w:val="26"/>
        </w:rPr>
      </w:pPr>
      <w:r>
        <w:rPr>
          <w:sz w:val="26"/>
          <w:szCs w:val="26"/>
        </w:rPr>
        <w:t>Lúc này lấy thông tin chi tiết của thiết bị theo siteID</w:t>
      </w:r>
    </w:p>
    <w:p w14:paraId="71DD805A" w14:textId="0550AE91" w:rsidR="00BC6727" w:rsidRDefault="00BC6727" w:rsidP="009902BC">
      <w:pPr>
        <w:pStyle w:val="ListParagraph"/>
        <w:numPr>
          <w:ilvl w:val="0"/>
          <w:numId w:val="17"/>
        </w:numPr>
        <w:rPr>
          <w:sz w:val="26"/>
          <w:szCs w:val="26"/>
        </w:rPr>
      </w:pPr>
      <w:r>
        <w:rPr>
          <w:sz w:val="26"/>
          <w:szCs w:val="26"/>
        </w:rPr>
        <w:t xml:space="preserve">Tạo ra Map mới với key là </w:t>
      </w:r>
      <w:proofErr w:type="gramStart"/>
      <w:r>
        <w:rPr>
          <w:sz w:val="26"/>
          <w:szCs w:val="26"/>
        </w:rPr>
        <w:t>detai.serial</w:t>
      </w:r>
      <w:proofErr w:type="gramEnd"/>
      <w:r>
        <w:rPr>
          <w:sz w:val="26"/>
          <w:szCs w:val="26"/>
        </w:rPr>
        <w:t xml:space="preserve">(serial của thiết bị) còn value sẽ là detail(nguyên 1 object lớn) </w:t>
      </w:r>
    </w:p>
    <w:p w14:paraId="0345994A" w14:textId="4119B39B" w:rsidR="00BC6727" w:rsidRDefault="00BC6727" w:rsidP="009902BC">
      <w:pPr>
        <w:pStyle w:val="ListParagraph"/>
        <w:numPr>
          <w:ilvl w:val="0"/>
          <w:numId w:val="17"/>
        </w:numPr>
        <w:rPr>
          <w:sz w:val="26"/>
          <w:szCs w:val="26"/>
        </w:rPr>
      </w:pPr>
      <w:r>
        <w:rPr>
          <w:sz w:val="26"/>
          <w:szCs w:val="26"/>
        </w:rPr>
        <w:t xml:space="preserve">OK mơi tìm hiều thì </w:t>
      </w:r>
      <w:r w:rsidRPr="00BC6727">
        <w:rPr>
          <w:b/>
          <w:sz w:val="26"/>
          <w:szCs w:val="26"/>
        </w:rPr>
        <w:t>sn</w:t>
      </w:r>
      <w:r>
        <w:rPr>
          <w:b/>
          <w:sz w:val="26"/>
          <w:szCs w:val="26"/>
        </w:rPr>
        <w:t xml:space="preserve"> </w:t>
      </w:r>
      <w:r>
        <w:rPr>
          <w:sz w:val="26"/>
          <w:szCs w:val="26"/>
        </w:rPr>
        <w:t xml:space="preserve">là số seri của thiết </w:t>
      </w:r>
      <w:proofErr w:type="gramStart"/>
      <w:r>
        <w:rPr>
          <w:sz w:val="26"/>
          <w:szCs w:val="26"/>
        </w:rPr>
        <w:t>bị ,</w:t>
      </w:r>
      <w:proofErr w:type="gramEnd"/>
      <w:r>
        <w:rPr>
          <w:sz w:val="26"/>
          <w:szCs w:val="26"/>
        </w:rPr>
        <w:t xml:space="preserve"> </w:t>
      </w:r>
      <w:r w:rsidRPr="00BC6727">
        <w:rPr>
          <w:b/>
          <w:sz w:val="26"/>
          <w:szCs w:val="26"/>
        </w:rPr>
        <w:t>mac</w:t>
      </w:r>
      <w:r>
        <w:rPr>
          <w:sz w:val="26"/>
          <w:szCs w:val="26"/>
        </w:rPr>
        <w:t xml:space="preserve"> là địa chỉ của card mạng</w:t>
      </w:r>
    </w:p>
    <w:p w14:paraId="120C0A4B" w14:textId="030A11D9" w:rsidR="00BC6727" w:rsidRDefault="00BC6727" w:rsidP="009902BC">
      <w:pPr>
        <w:pStyle w:val="ListParagraph"/>
        <w:numPr>
          <w:ilvl w:val="0"/>
          <w:numId w:val="17"/>
        </w:numPr>
        <w:rPr>
          <w:sz w:val="26"/>
          <w:szCs w:val="26"/>
        </w:rPr>
      </w:pPr>
      <w:r>
        <w:rPr>
          <w:sz w:val="26"/>
          <w:szCs w:val="26"/>
        </w:rPr>
        <w:t xml:space="preserve">Sẽ tạo ra Set đê lưu </w:t>
      </w:r>
      <w:proofErr w:type="gramStart"/>
      <w:r>
        <w:rPr>
          <w:sz w:val="26"/>
          <w:szCs w:val="26"/>
        </w:rPr>
        <w:t>sn  và</w:t>
      </w:r>
      <w:proofErr w:type="gramEnd"/>
      <w:r>
        <w:rPr>
          <w:sz w:val="26"/>
          <w:szCs w:val="26"/>
        </w:rPr>
        <w:t xml:space="preserve"> mac với điều kiện là  giá trị duy nhất (set là </w:t>
      </w:r>
      <w:r w:rsidR="009B1562">
        <w:rPr>
          <w:sz w:val="26"/>
          <w:szCs w:val="26"/>
        </w:rPr>
        <w:t>lưu giá trị duy nhất chỉ lưu key</w:t>
      </w:r>
      <w:r>
        <w:rPr>
          <w:sz w:val="26"/>
          <w:szCs w:val="26"/>
        </w:rPr>
        <w:t>)</w:t>
      </w:r>
    </w:p>
    <w:p w14:paraId="0CAE6DE6" w14:textId="77777777" w:rsidR="009B1562" w:rsidRPr="009B1562" w:rsidRDefault="009B1562" w:rsidP="009B1562">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9B1562">
        <w:rPr>
          <w:rFonts w:ascii="Consolas" w:eastAsia="Times New Roman" w:hAnsi="Consolas" w:cs="Times New Roman"/>
          <w:color w:val="9ABDF5"/>
          <w:sz w:val="21"/>
          <w:szCs w:val="21"/>
          <w:lang w:eastAsia="en-US"/>
        </w:rPr>
        <w:t> </w:t>
      </w:r>
      <w:r w:rsidRPr="009B1562">
        <w:rPr>
          <w:rFonts w:ascii="Consolas" w:eastAsia="Times New Roman" w:hAnsi="Consolas" w:cs="Times New Roman"/>
          <w:i/>
          <w:iCs/>
          <w:color w:val="9D7CD8"/>
          <w:sz w:val="21"/>
          <w:szCs w:val="21"/>
          <w:lang w:eastAsia="en-US"/>
        </w:rPr>
        <w:t>const</w:t>
      </w:r>
      <w:r w:rsidRPr="009B1562">
        <w:rPr>
          <w:rFonts w:ascii="Consolas" w:eastAsia="Times New Roman" w:hAnsi="Consolas" w:cs="Times New Roman"/>
          <w:color w:val="9ABDF5"/>
          <w:sz w:val="21"/>
          <w:szCs w:val="21"/>
          <w:lang w:eastAsia="en-US"/>
        </w:rPr>
        <w:t xml:space="preserve"> </w:t>
      </w:r>
      <w:r w:rsidRPr="009B1562">
        <w:rPr>
          <w:rFonts w:ascii="Consolas" w:eastAsia="Times New Roman" w:hAnsi="Consolas" w:cs="Times New Roman"/>
          <w:color w:val="BB9AF7"/>
          <w:sz w:val="21"/>
          <w:szCs w:val="21"/>
          <w:lang w:eastAsia="en-US"/>
        </w:rPr>
        <w:t>hardwareDevices</w:t>
      </w:r>
      <w:r w:rsidRPr="009B1562">
        <w:rPr>
          <w:rFonts w:ascii="Consolas" w:eastAsia="Times New Roman" w:hAnsi="Consolas" w:cs="Times New Roman"/>
          <w:color w:val="9ABDF5"/>
          <w:sz w:val="21"/>
          <w:szCs w:val="21"/>
          <w:lang w:eastAsia="en-US"/>
        </w:rPr>
        <w:t xml:space="preserve"> </w:t>
      </w:r>
      <w:r w:rsidRPr="009B1562">
        <w:rPr>
          <w:rFonts w:ascii="Consolas" w:eastAsia="Times New Roman" w:hAnsi="Consolas" w:cs="Times New Roman"/>
          <w:color w:val="89DDFF"/>
          <w:sz w:val="21"/>
          <w:szCs w:val="21"/>
          <w:lang w:eastAsia="en-US"/>
        </w:rPr>
        <w:t>=</w:t>
      </w:r>
      <w:r w:rsidRPr="009B1562">
        <w:rPr>
          <w:rFonts w:ascii="Consolas" w:eastAsia="Times New Roman" w:hAnsi="Consolas" w:cs="Times New Roman"/>
          <w:color w:val="9ABDF5"/>
          <w:sz w:val="21"/>
          <w:szCs w:val="21"/>
          <w:lang w:eastAsia="en-US"/>
        </w:rPr>
        <w:t xml:space="preserve"> </w:t>
      </w:r>
      <w:r w:rsidRPr="009B1562">
        <w:rPr>
          <w:rFonts w:ascii="Consolas" w:eastAsia="Times New Roman" w:hAnsi="Consolas" w:cs="Times New Roman"/>
          <w:color w:val="C0CAF5"/>
          <w:sz w:val="21"/>
          <w:szCs w:val="21"/>
          <w:lang w:eastAsia="en-US"/>
        </w:rPr>
        <w:t>syncUpHardware</w:t>
      </w:r>
      <w:r w:rsidRPr="009B1562">
        <w:rPr>
          <w:rFonts w:ascii="Consolas" w:eastAsia="Times New Roman" w:hAnsi="Consolas" w:cs="Times New Roman"/>
          <w:color w:val="89DDFF"/>
          <w:sz w:val="21"/>
          <w:szCs w:val="21"/>
          <w:lang w:eastAsia="en-US"/>
        </w:rPr>
        <w:t>.</w:t>
      </w:r>
      <w:r w:rsidRPr="009B1562">
        <w:rPr>
          <w:rFonts w:ascii="Consolas" w:eastAsia="Times New Roman" w:hAnsi="Consolas" w:cs="Times New Roman"/>
          <w:color w:val="7DCFFF"/>
          <w:sz w:val="21"/>
          <w:szCs w:val="21"/>
          <w:lang w:eastAsia="en-US"/>
        </w:rPr>
        <w:t>result</w:t>
      </w:r>
      <w:r w:rsidRPr="009B1562">
        <w:rPr>
          <w:rFonts w:ascii="Consolas" w:eastAsia="Times New Roman" w:hAnsi="Consolas" w:cs="Times New Roman"/>
          <w:color w:val="89DDFF"/>
          <w:sz w:val="21"/>
          <w:szCs w:val="21"/>
          <w:lang w:eastAsia="en-US"/>
        </w:rPr>
        <w:t>.</w:t>
      </w:r>
      <w:proofErr w:type="gramStart"/>
      <w:r w:rsidRPr="009B1562">
        <w:rPr>
          <w:rFonts w:ascii="Consolas" w:eastAsia="Times New Roman" w:hAnsi="Consolas" w:cs="Times New Roman"/>
          <w:color w:val="7DCFFF"/>
          <w:sz w:val="21"/>
          <w:szCs w:val="21"/>
          <w:lang w:eastAsia="en-US"/>
        </w:rPr>
        <w:t>data</w:t>
      </w:r>
      <w:r w:rsidRPr="009B1562">
        <w:rPr>
          <w:rFonts w:ascii="Consolas" w:eastAsia="Times New Roman" w:hAnsi="Consolas" w:cs="Times New Roman"/>
          <w:color w:val="89DDFF"/>
          <w:sz w:val="21"/>
          <w:szCs w:val="21"/>
          <w:lang w:eastAsia="en-US"/>
        </w:rPr>
        <w:t>.</w:t>
      </w:r>
      <w:r w:rsidRPr="009B1562">
        <w:rPr>
          <w:rFonts w:ascii="Consolas" w:eastAsia="Times New Roman" w:hAnsi="Consolas" w:cs="Times New Roman"/>
          <w:color w:val="7AA2F7"/>
          <w:sz w:val="21"/>
          <w:szCs w:val="21"/>
          <w:lang w:eastAsia="en-US"/>
        </w:rPr>
        <w:t>filter</w:t>
      </w:r>
      <w:proofErr w:type="gramEnd"/>
      <w:r w:rsidRPr="009B1562">
        <w:rPr>
          <w:rFonts w:ascii="Consolas" w:eastAsia="Times New Roman" w:hAnsi="Consolas" w:cs="Times New Roman"/>
          <w:color w:val="9ABDF5"/>
          <w:sz w:val="21"/>
          <w:szCs w:val="21"/>
          <w:lang w:eastAsia="en-US"/>
        </w:rPr>
        <w:t>(</w:t>
      </w:r>
    </w:p>
    <w:p w14:paraId="1ABAB7E5" w14:textId="77777777" w:rsidR="009B1562" w:rsidRPr="009B1562" w:rsidRDefault="009B1562" w:rsidP="009B1562">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9B1562">
        <w:rPr>
          <w:rFonts w:ascii="Consolas" w:eastAsia="Times New Roman" w:hAnsi="Consolas" w:cs="Times New Roman"/>
          <w:color w:val="9ABDF5"/>
          <w:sz w:val="21"/>
          <w:szCs w:val="21"/>
          <w:lang w:eastAsia="en-US"/>
        </w:rPr>
        <w:t>          (</w:t>
      </w:r>
      <w:r w:rsidRPr="009B1562">
        <w:rPr>
          <w:rFonts w:ascii="Consolas" w:eastAsia="Times New Roman" w:hAnsi="Consolas" w:cs="Times New Roman"/>
          <w:color w:val="E0AF68"/>
          <w:sz w:val="21"/>
          <w:szCs w:val="21"/>
          <w:lang w:eastAsia="en-US"/>
        </w:rPr>
        <w:t>device</w:t>
      </w:r>
      <w:r w:rsidRPr="009B1562">
        <w:rPr>
          <w:rFonts w:ascii="Consolas" w:eastAsia="Times New Roman" w:hAnsi="Consolas" w:cs="Times New Roman"/>
          <w:color w:val="89DDFF"/>
          <w:sz w:val="21"/>
          <w:szCs w:val="21"/>
          <w:lang w:eastAsia="en-US"/>
        </w:rPr>
        <w:t>:</w:t>
      </w:r>
      <w:r w:rsidRPr="009B1562">
        <w:rPr>
          <w:rFonts w:ascii="Consolas" w:eastAsia="Times New Roman" w:hAnsi="Consolas" w:cs="Times New Roman"/>
          <w:color w:val="9ABDF5"/>
          <w:sz w:val="21"/>
          <w:szCs w:val="21"/>
          <w:lang w:eastAsia="en-US"/>
        </w:rPr>
        <w:t xml:space="preserve"> </w:t>
      </w:r>
      <w:r w:rsidRPr="009B1562">
        <w:rPr>
          <w:rFonts w:ascii="Consolas" w:eastAsia="Times New Roman" w:hAnsi="Consolas" w:cs="Times New Roman"/>
          <w:color w:val="0DB9D7"/>
          <w:sz w:val="21"/>
          <w:szCs w:val="21"/>
          <w:lang w:eastAsia="en-US"/>
        </w:rPr>
        <w:t>any</w:t>
      </w:r>
      <w:r w:rsidRPr="009B1562">
        <w:rPr>
          <w:rFonts w:ascii="Consolas" w:eastAsia="Times New Roman" w:hAnsi="Consolas" w:cs="Times New Roman"/>
          <w:color w:val="9ABDF5"/>
          <w:sz w:val="21"/>
          <w:szCs w:val="21"/>
          <w:lang w:eastAsia="en-US"/>
        </w:rPr>
        <w:t xml:space="preserve">) </w:t>
      </w:r>
      <w:r w:rsidRPr="009B1562">
        <w:rPr>
          <w:rFonts w:ascii="Consolas" w:eastAsia="Times New Roman" w:hAnsi="Consolas" w:cs="Times New Roman"/>
          <w:color w:val="BB9AF7"/>
          <w:sz w:val="21"/>
          <w:szCs w:val="21"/>
          <w:lang w:eastAsia="en-US"/>
        </w:rPr>
        <w:t>=&gt;</w:t>
      </w:r>
      <w:r w:rsidRPr="009B1562">
        <w:rPr>
          <w:rFonts w:ascii="Consolas" w:eastAsia="Times New Roman" w:hAnsi="Consolas" w:cs="Times New Roman"/>
          <w:color w:val="9ABDF5"/>
          <w:sz w:val="21"/>
          <w:szCs w:val="21"/>
          <w:lang w:eastAsia="en-US"/>
        </w:rPr>
        <w:t xml:space="preserve"> {</w:t>
      </w:r>
    </w:p>
    <w:p w14:paraId="082D8D88" w14:textId="77777777" w:rsidR="009B1562" w:rsidRPr="009B1562" w:rsidRDefault="009B1562" w:rsidP="009B1562">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9B1562">
        <w:rPr>
          <w:rFonts w:ascii="Consolas" w:eastAsia="Times New Roman" w:hAnsi="Consolas" w:cs="Times New Roman"/>
          <w:color w:val="89DDFF"/>
          <w:sz w:val="21"/>
          <w:szCs w:val="21"/>
          <w:lang w:eastAsia="en-US"/>
        </w:rPr>
        <w:t xml:space="preserve">            </w:t>
      </w:r>
      <w:r w:rsidRPr="009B1562">
        <w:rPr>
          <w:rFonts w:ascii="Consolas" w:eastAsia="Times New Roman" w:hAnsi="Consolas" w:cs="Times New Roman"/>
          <w:i/>
          <w:iCs/>
          <w:color w:val="51597D"/>
          <w:sz w:val="21"/>
          <w:szCs w:val="21"/>
          <w:lang w:eastAsia="en-US"/>
        </w:rPr>
        <w:t>// Kiểm tra SN trước</w:t>
      </w:r>
    </w:p>
    <w:p w14:paraId="569B5CDE" w14:textId="77777777" w:rsidR="009B1562" w:rsidRPr="009B1562" w:rsidRDefault="009B1562" w:rsidP="009B1562">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9B1562">
        <w:rPr>
          <w:rFonts w:ascii="Consolas" w:eastAsia="Times New Roman" w:hAnsi="Consolas" w:cs="Times New Roman"/>
          <w:color w:val="9ABDF5"/>
          <w:sz w:val="21"/>
          <w:szCs w:val="21"/>
          <w:lang w:eastAsia="en-US"/>
        </w:rPr>
        <w:t xml:space="preserve">            </w:t>
      </w:r>
      <w:r w:rsidRPr="009B1562">
        <w:rPr>
          <w:rFonts w:ascii="Consolas" w:eastAsia="Times New Roman" w:hAnsi="Consolas" w:cs="Times New Roman"/>
          <w:color w:val="BB9AF7"/>
          <w:sz w:val="21"/>
          <w:szCs w:val="21"/>
          <w:lang w:eastAsia="en-US"/>
        </w:rPr>
        <w:t>if</w:t>
      </w:r>
      <w:r w:rsidRPr="009B1562">
        <w:rPr>
          <w:rFonts w:ascii="Consolas" w:eastAsia="Times New Roman" w:hAnsi="Consolas" w:cs="Times New Roman"/>
          <w:color w:val="9ABDF5"/>
          <w:sz w:val="21"/>
          <w:szCs w:val="21"/>
          <w:lang w:eastAsia="en-US"/>
        </w:rPr>
        <w:t xml:space="preserve"> (</w:t>
      </w:r>
      <w:r w:rsidRPr="009B1562">
        <w:rPr>
          <w:rFonts w:ascii="Consolas" w:eastAsia="Times New Roman" w:hAnsi="Consolas" w:cs="Times New Roman"/>
          <w:color w:val="C0CAF5"/>
          <w:sz w:val="21"/>
          <w:szCs w:val="21"/>
          <w:lang w:eastAsia="en-US"/>
        </w:rPr>
        <w:t>device</w:t>
      </w:r>
      <w:r w:rsidRPr="009B1562">
        <w:rPr>
          <w:rFonts w:ascii="Consolas" w:eastAsia="Times New Roman" w:hAnsi="Consolas" w:cs="Times New Roman"/>
          <w:color w:val="89DDFF"/>
          <w:sz w:val="21"/>
          <w:szCs w:val="21"/>
          <w:lang w:eastAsia="en-US"/>
        </w:rPr>
        <w:t>.</w:t>
      </w:r>
      <w:r w:rsidRPr="009B1562">
        <w:rPr>
          <w:rFonts w:ascii="Consolas" w:eastAsia="Times New Roman" w:hAnsi="Consolas" w:cs="Times New Roman"/>
          <w:color w:val="7DCFFF"/>
          <w:sz w:val="21"/>
          <w:szCs w:val="21"/>
          <w:lang w:eastAsia="en-US"/>
        </w:rPr>
        <w:t>sn</w:t>
      </w:r>
      <w:r w:rsidRPr="009B1562">
        <w:rPr>
          <w:rFonts w:ascii="Consolas" w:eastAsia="Times New Roman" w:hAnsi="Consolas" w:cs="Times New Roman"/>
          <w:color w:val="9ABDF5"/>
          <w:sz w:val="21"/>
          <w:szCs w:val="21"/>
          <w:lang w:eastAsia="en-US"/>
        </w:rPr>
        <w:t xml:space="preserve"> </w:t>
      </w:r>
      <w:r w:rsidRPr="009B1562">
        <w:rPr>
          <w:rFonts w:ascii="Consolas" w:eastAsia="Times New Roman" w:hAnsi="Consolas" w:cs="Times New Roman"/>
          <w:color w:val="BB9AF7"/>
          <w:sz w:val="21"/>
          <w:szCs w:val="21"/>
          <w:lang w:eastAsia="en-US"/>
        </w:rPr>
        <w:t>&amp;</w:t>
      </w:r>
      <w:proofErr w:type="gramStart"/>
      <w:r w:rsidRPr="009B1562">
        <w:rPr>
          <w:rFonts w:ascii="Consolas" w:eastAsia="Times New Roman" w:hAnsi="Consolas" w:cs="Times New Roman"/>
          <w:color w:val="BB9AF7"/>
          <w:sz w:val="21"/>
          <w:szCs w:val="21"/>
          <w:lang w:eastAsia="en-US"/>
        </w:rPr>
        <w:t>&amp;</w:t>
      </w:r>
      <w:r w:rsidRPr="009B1562">
        <w:rPr>
          <w:rFonts w:ascii="Consolas" w:eastAsia="Times New Roman" w:hAnsi="Consolas" w:cs="Times New Roman"/>
          <w:color w:val="9ABDF5"/>
          <w:sz w:val="21"/>
          <w:szCs w:val="21"/>
          <w:lang w:eastAsia="en-US"/>
        </w:rPr>
        <w:t xml:space="preserve"> </w:t>
      </w:r>
      <w:r w:rsidRPr="009B1562">
        <w:rPr>
          <w:rFonts w:ascii="Consolas" w:eastAsia="Times New Roman" w:hAnsi="Consolas" w:cs="Times New Roman"/>
          <w:color w:val="BB9AF7"/>
          <w:sz w:val="21"/>
          <w:szCs w:val="21"/>
          <w:lang w:eastAsia="en-US"/>
        </w:rPr>
        <w:t>!</w:t>
      </w:r>
      <w:proofErr w:type="gramEnd"/>
      <w:r w:rsidRPr="009B1562">
        <w:rPr>
          <w:rFonts w:ascii="Consolas" w:eastAsia="Times New Roman" w:hAnsi="Consolas" w:cs="Times New Roman"/>
          <w:color w:val="C0CAF5"/>
          <w:sz w:val="21"/>
          <w:szCs w:val="21"/>
          <w:lang w:eastAsia="en-US"/>
        </w:rPr>
        <w:t>seenSn</w:t>
      </w:r>
      <w:r w:rsidRPr="009B1562">
        <w:rPr>
          <w:rFonts w:ascii="Consolas" w:eastAsia="Times New Roman" w:hAnsi="Consolas" w:cs="Times New Roman"/>
          <w:color w:val="89DDFF"/>
          <w:sz w:val="21"/>
          <w:szCs w:val="21"/>
          <w:lang w:eastAsia="en-US"/>
        </w:rPr>
        <w:t>.</w:t>
      </w:r>
      <w:r w:rsidRPr="009B1562">
        <w:rPr>
          <w:rFonts w:ascii="Consolas" w:eastAsia="Times New Roman" w:hAnsi="Consolas" w:cs="Times New Roman"/>
          <w:color w:val="7AA2F7"/>
          <w:sz w:val="21"/>
          <w:szCs w:val="21"/>
          <w:lang w:eastAsia="en-US"/>
        </w:rPr>
        <w:t>has</w:t>
      </w:r>
      <w:r w:rsidRPr="009B1562">
        <w:rPr>
          <w:rFonts w:ascii="Consolas" w:eastAsia="Times New Roman" w:hAnsi="Consolas" w:cs="Times New Roman"/>
          <w:color w:val="9ABDF5"/>
          <w:sz w:val="21"/>
          <w:szCs w:val="21"/>
          <w:lang w:eastAsia="en-US"/>
        </w:rPr>
        <w:t>(</w:t>
      </w:r>
      <w:r w:rsidRPr="009B1562">
        <w:rPr>
          <w:rFonts w:ascii="Consolas" w:eastAsia="Times New Roman" w:hAnsi="Consolas" w:cs="Times New Roman"/>
          <w:color w:val="C0CAF5"/>
          <w:sz w:val="21"/>
          <w:szCs w:val="21"/>
          <w:lang w:eastAsia="en-US"/>
        </w:rPr>
        <w:t>device</w:t>
      </w:r>
      <w:r w:rsidRPr="009B1562">
        <w:rPr>
          <w:rFonts w:ascii="Consolas" w:eastAsia="Times New Roman" w:hAnsi="Consolas" w:cs="Times New Roman"/>
          <w:color w:val="89DDFF"/>
          <w:sz w:val="21"/>
          <w:szCs w:val="21"/>
          <w:lang w:eastAsia="en-US"/>
        </w:rPr>
        <w:t>.</w:t>
      </w:r>
      <w:r w:rsidRPr="009B1562">
        <w:rPr>
          <w:rFonts w:ascii="Consolas" w:eastAsia="Times New Roman" w:hAnsi="Consolas" w:cs="Times New Roman"/>
          <w:color w:val="7DCFFF"/>
          <w:sz w:val="21"/>
          <w:szCs w:val="21"/>
          <w:lang w:eastAsia="en-US"/>
        </w:rPr>
        <w:t>sn</w:t>
      </w:r>
      <w:r w:rsidRPr="009B1562">
        <w:rPr>
          <w:rFonts w:ascii="Consolas" w:eastAsia="Times New Roman" w:hAnsi="Consolas" w:cs="Times New Roman"/>
          <w:color w:val="9ABDF5"/>
          <w:sz w:val="21"/>
          <w:szCs w:val="21"/>
          <w:lang w:eastAsia="en-US"/>
        </w:rPr>
        <w:t>)) {</w:t>
      </w:r>
    </w:p>
    <w:p w14:paraId="21468EE9" w14:textId="77777777" w:rsidR="009B1562" w:rsidRPr="009B1562" w:rsidRDefault="009B1562" w:rsidP="009B1562">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9B1562">
        <w:rPr>
          <w:rFonts w:ascii="Consolas" w:eastAsia="Times New Roman" w:hAnsi="Consolas" w:cs="Times New Roman"/>
          <w:color w:val="9ABDF5"/>
          <w:sz w:val="21"/>
          <w:szCs w:val="21"/>
          <w:lang w:eastAsia="en-US"/>
        </w:rPr>
        <w:t xml:space="preserve">              </w:t>
      </w:r>
      <w:r w:rsidRPr="009B1562">
        <w:rPr>
          <w:rFonts w:ascii="Consolas" w:eastAsia="Times New Roman" w:hAnsi="Consolas" w:cs="Times New Roman"/>
          <w:color w:val="C0CAF5"/>
          <w:sz w:val="21"/>
          <w:szCs w:val="21"/>
          <w:lang w:eastAsia="en-US"/>
        </w:rPr>
        <w:t>seenSn</w:t>
      </w:r>
      <w:r w:rsidRPr="009B1562">
        <w:rPr>
          <w:rFonts w:ascii="Consolas" w:eastAsia="Times New Roman" w:hAnsi="Consolas" w:cs="Times New Roman"/>
          <w:color w:val="89DDFF"/>
          <w:sz w:val="21"/>
          <w:szCs w:val="21"/>
          <w:lang w:eastAsia="en-US"/>
        </w:rPr>
        <w:t>.</w:t>
      </w:r>
      <w:r w:rsidRPr="009B1562">
        <w:rPr>
          <w:rFonts w:ascii="Consolas" w:eastAsia="Times New Roman" w:hAnsi="Consolas" w:cs="Times New Roman"/>
          <w:color w:val="7AA2F7"/>
          <w:sz w:val="21"/>
          <w:szCs w:val="21"/>
          <w:lang w:eastAsia="en-US"/>
        </w:rPr>
        <w:t>add</w:t>
      </w:r>
      <w:r w:rsidRPr="009B1562">
        <w:rPr>
          <w:rFonts w:ascii="Consolas" w:eastAsia="Times New Roman" w:hAnsi="Consolas" w:cs="Times New Roman"/>
          <w:color w:val="9ABDF5"/>
          <w:sz w:val="21"/>
          <w:szCs w:val="21"/>
          <w:lang w:eastAsia="en-US"/>
        </w:rPr>
        <w:t>(</w:t>
      </w:r>
      <w:r w:rsidRPr="009B1562">
        <w:rPr>
          <w:rFonts w:ascii="Consolas" w:eastAsia="Times New Roman" w:hAnsi="Consolas" w:cs="Times New Roman"/>
          <w:color w:val="C0CAF5"/>
          <w:sz w:val="21"/>
          <w:szCs w:val="21"/>
          <w:lang w:eastAsia="en-US"/>
        </w:rPr>
        <w:t>device</w:t>
      </w:r>
      <w:r w:rsidRPr="009B1562">
        <w:rPr>
          <w:rFonts w:ascii="Consolas" w:eastAsia="Times New Roman" w:hAnsi="Consolas" w:cs="Times New Roman"/>
          <w:color w:val="89DDFF"/>
          <w:sz w:val="21"/>
          <w:szCs w:val="21"/>
          <w:lang w:eastAsia="en-US"/>
        </w:rPr>
        <w:t>.</w:t>
      </w:r>
      <w:r w:rsidRPr="009B1562">
        <w:rPr>
          <w:rFonts w:ascii="Consolas" w:eastAsia="Times New Roman" w:hAnsi="Consolas" w:cs="Times New Roman"/>
          <w:color w:val="7DCFFF"/>
          <w:sz w:val="21"/>
          <w:szCs w:val="21"/>
          <w:lang w:eastAsia="en-US"/>
        </w:rPr>
        <w:t>sn</w:t>
      </w:r>
      <w:r w:rsidRPr="009B1562">
        <w:rPr>
          <w:rFonts w:ascii="Consolas" w:eastAsia="Times New Roman" w:hAnsi="Consolas" w:cs="Times New Roman"/>
          <w:color w:val="9ABDF5"/>
          <w:sz w:val="21"/>
          <w:szCs w:val="21"/>
          <w:lang w:eastAsia="en-US"/>
        </w:rPr>
        <w:t>)</w:t>
      </w:r>
      <w:r w:rsidRPr="009B1562">
        <w:rPr>
          <w:rFonts w:ascii="Consolas" w:eastAsia="Times New Roman" w:hAnsi="Consolas" w:cs="Times New Roman"/>
          <w:color w:val="89DDFF"/>
          <w:sz w:val="21"/>
          <w:szCs w:val="21"/>
          <w:lang w:eastAsia="en-US"/>
        </w:rPr>
        <w:t>;</w:t>
      </w:r>
    </w:p>
    <w:p w14:paraId="2AE54774" w14:textId="77777777" w:rsidR="009B1562" w:rsidRPr="009B1562" w:rsidRDefault="009B1562" w:rsidP="009B1562">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9B1562">
        <w:rPr>
          <w:rFonts w:ascii="Consolas" w:eastAsia="Times New Roman" w:hAnsi="Consolas" w:cs="Times New Roman"/>
          <w:color w:val="9ABDF5"/>
          <w:sz w:val="21"/>
          <w:szCs w:val="21"/>
          <w:lang w:eastAsia="en-US"/>
        </w:rPr>
        <w:t xml:space="preserve">              </w:t>
      </w:r>
      <w:r w:rsidRPr="009B1562">
        <w:rPr>
          <w:rFonts w:ascii="Consolas" w:eastAsia="Times New Roman" w:hAnsi="Consolas" w:cs="Times New Roman"/>
          <w:color w:val="C0CAF5"/>
          <w:sz w:val="21"/>
          <w:szCs w:val="21"/>
          <w:lang w:eastAsia="en-US"/>
        </w:rPr>
        <w:t>seenMac</w:t>
      </w:r>
      <w:r w:rsidRPr="009B1562">
        <w:rPr>
          <w:rFonts w:ascii="Consolas" w:eastAsia="Times New Roman" w:hAnsi="Consolas" w:cs="Times New Roman"/>
          <w:color w:val="89DDFF"/>
          <w:sz w:val="21"/>
          <w:szCs w:val="21"/>
          <w:lang w:eastAsia="en-US"/>
        </w:rPr>
        <w:t>.</w:t>
      </w:r>
      <w:r w:rsidRPr="009B1562">
        <w:rPr>
          <w:rFonts w:ascii="Consolas" w:eastAsia="Times New Roman" w:hAnsi="Consolas" w:cs="Times New Roman"/>
          <w:color w:val="7AA2F7"/>
          <w:sz w:val="21"/>
          <w:szCs w:val="21"/>
          <w:lang w:eastAsia="en-US"/>
        </w:rPr>
        <w:t>add</w:t>
      </w:r>
      <w:r w:rsidRPr="009B1562">
        <w:rPr>
          <w:rFonts w:ascii="Consolas" w:eastAsia="Times New Roman" w:hAnsi="Consolas" w:cs="Times New Roman"/>
          <w:color w:val="9ABDF5"/>
          <w:sz w:val="21"/>
          <w:szCs w:val="21"/>
          <w:lang w:eastAsia="en-US"/>
        </w:rPr>
        <w:t>(</w:t>
      </w:r>
      <w:r w:rsidRPr="009B1562">
        <w:rPr>
          <w:rFonts w:ascii="Consolas" w:eastAsia="Times New Roman" w:hAnsi="Consolas" w:cs="Times New Roman"/>
          <w:color w:val="C0CAF5"/>
          <w:sz w:val="21"/>
          <w:szCs w:val="21"/>
          <w:lang w:eastAsia="en-US"/>
        </w:rPr>
        <w:t>device</w:t>
      </w:r>
      <w:r w:rsidRPr="009B1562">
        <w:rPr>
          <w:rFonts w:ascii="Consolas" w:eastAsia="Times New Roman" w:hAnsi="Consolas" w:cs="Times New Roman"/>
          <w:color w:val="89DDFF"/>
          <w:sz w:val="21"/>
          <w:szCs w:val="21"/>
          <w:lang w:eastAsia="en-US"/>
        </w:rPr>
        <w:t>.</w:t>
      </w:r>
      <w:r w:rsidRPr="009B1562">
        <w:rPr>
          <w:rFonts w:ascii="Consolas" w:eastAsia="Times New Roman" w:hAnsi="Consolas" w:cs="Times New Roman"/>
          <w:color w:val="7DCFFF"/>
          <w:sz w:val="21"/>
          <w:szCs w:val="21"/>
          <w:lang w:eastAsia="en-US"/>
        </w:rPr>
        <w:t>sn</w:t>
      </w:r>
      <w:r w:rsidRPr="009B1562">
        <w:rPr>
          <w:rFonts w:ascii="Consolas" w:eastAsia="Times New Roman" w:hAnsi="Consolas" w:cs="Times New Roman"/>
          <w:color w:val="9ABDF5"/>
          <w:sz w:val="21"/>
          <w:szCs w:val="21"/>
          <w:lang w:eastAsia="en-US"/>
        </w:rPr>
        <w:t>)</w:t>
      </w:r>
      <w:r w:rsidRPr="009B1562">
        <w:rPr>
          <w:rFonts w:ascii="Consolas" w:eastAsia="Times New Roman" w:hAnsi="Consolas" w:cs="Times New Roman"/>
          <w:color w:val="89DDFF"/>
          <w:sz w:val="21"/>
          <w:szCs w:val="21"/>
          <w:lang w:eastAsia="en-US"/>
        </w:rPr>
        <w:t>;</w:t>
      </w:r>
    </w:p>
    <w:p w14:paraId="38F2F991" w14:textId="77777777" w:rsidR="009B1562" w:rsidRPr="009B1562" w:rsidRDefault="009B1562" w:rsidP="009B1562">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9B1562">
        <w:rPr>
          <w:rFonts w:ascii="Consolas" w:eastAsia="Times New Roman" w:hAnsi="Consolas" w:cs="Times New Roman"/>
          <w:color w:val="9ABDF5"/>
          <w:sz w:val="21"/>
          <w:szCs w:val="21"/>
          <w:lang w:eastAsia="en-US"/>
        </w:rPr>
        <w:t xml:space="preserve">              </w:t>
      </w:r>
      <w:r w:rsidRPr="009B1562">
        <w:rPr>
          <w:rFonts w:ascii="Consolas" w:eastAsia="Times New Roman" w:hAnsi="Consolas" w:cs="Times New Roman"/>
          <w:i/>
          <w:iCs/>
          <w:color w:val="BB9AF7"/>
          <w:sz w:val="21"/>
          <w:szCs w:val="21"/>
          <w:lang w:eastAsia="en-US"/>
        </w:rPr>
        <w:t>return</w:t>
      </w:r>
      <w:r w:rsidRPr="009B1562">
        <w:rPr>
          <w:rFonts w:ascii="Consolas" w:eastAsia="Times New Roman" w:hAnsi="Consolas" w:cs="Times New Roman"/>
          <w:color w:val="9ABDF5"/>
          <w:sz w:val="21"/>
          <w:szCs w:val="21"/>
          <w:lang w:eastAsia="en-US"/>
        </w:rPr>
        <w:t xml:space="preserve"> </w:t>
      </w:r>
      <w:r w:rsidRPr="009B1562">
        <w:rPr>
          <w:rFonts w:ascii="Consolas" w:eastAsia="Times New Roman" w:hAnsi="Consolas" w:cs="Times New Roman"/>
          <w:color w:val="FF9E64"/>
          <w:sz w:val="21"/>
          <w:szCs w:val="21"/>
          <w:lang w:eastAsia="en-US"/>
        </w:rPr>
        <w:t>true</w:t>
      </w:r>
      <w:r w:rsidRPr="009B1562">
        <w:rPr>
          <w:rFonts w:ascii="Consolas" w:eastAsia="Times New Roman" w:hAnsi="Consolas" w:cs="Times New Roman"/>
          <w:color w:val="89DDFF"/>
          <w:sz w:val="21"/>
          <w:szCs w:val="21"/>
          <w:lang w:eastAsia="en-US"/>
        </w:rPr>
        <w:t>;</w:t>
      </w:r>
    </w:p>
    <w:p w14:paraId="5C5D1401" w14:textId="77777777" w:rsidR="009B1562" w:rsidRPr="009B1562" w:rsidRDefault="009B1562" w:rsidP="009B1562">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9B1562">
        <w:rPr>
          <w:rFonts w:ascii="Consolas" w:eastAsia="Times New Roman" w:hAnsi="Consolas" w:cs="Times New Roman"/>
          <w:color w:val="9ABDF5"/>
          <w:sz w:val="21"/>
          <w:szCs w:val="21"/>
          <w:lang w:eastAsia="en-US"/>
        </w:rPr>
        <w:t>            }</w:t>
      </w:r>
    </w:p>
    <w:p w14:paraId="79D54C84" w14:textId="77777777" w:rsidR="009B1562" w:rsidRPr="009B1562" w:rsidRDefault="009B1562" w:rsidP="009B1562">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9B1562">
        <w:rPr>
          <w:rFonts w:ascii="Consolas" w:eastAsia="Times New Roman" w:hAnsi="Consolas" w:cs="Times New Roman"/>
          <w:color w:val="89DDFF"/>
          <w:sz w:val="21"/>
          <w:szCs w:val="21"/>
          <w:lang w:eastAsia="en-US"/>
        </w:rPr>
        <w:t xml:space="preserve">            </w:t>
      </w:r>
      <w:r w:rsidRPr="009B1562">
        <w:rPr>
          <w:rFonts w:ascii="Consolas" w:eastAsia="Times New Roman" w:hAnsi="Consolas" w:cs="Times New Roman"/>
          <w:i/>
          <w:iCs/>
          <w:color w:val="51597D"/>
          <w:sz w:val="21"/>
          <w:szCs w:val="21"/>
          <w:lang w:eastAsia="en-US"/>
        </w:rPr>
        <w:t>// Nếu SN không hợp lệ, kiểm tra MAC</w:t>
      </w:r>
    </w:p>
    <w:p w14:paraId="06E56236" w14:textId="77777777" w:rsidR="009B1562" w:rsidRPr="009B1562" w:rsidRDefault="009B1562" w:rsidP="009B1562">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9B1562">
        <w:rPr>
          <w:rFonts w:ascii="Consolas" w:eastAsia="Times New Roman" w:hAnsi="Consolas" w:cs="Times New Roman"/>
          <w:color w:val="9ABDF5"/>
          <w:sz w:val="21"/>
          <w:szCs w:val="21"/>
          <w:lang w:eastAsia="en-US"/>
        </w:rPr>
        <w:t xml:space="preserve">            </w:t>
      </w:r>
      <w:r w:rsidRPr="009B1562">
        <w:rPr>
          <w:rFonts w:ascii="Consolas" w:eastAsia="Times New Roman" w:hAnsi="Consolas" w:cs="Times New Roman"/>
          <w:color w:val="BB9AF7"/>
          <w:sz w:val="21"/>
          <w:szCs w:val="21"/>
          <w:lang w:eastAsia="en-US"/>
        </w:rPr>
        <w:t>if</w:t>
      </w:r>
      <w:r w:rsidRPr="009B1562">
        <w:rPr>
          <w:rFonts w:ascii="Consolas" w:eastAsia="Times New Roman" w:hAnsi="Consolas" w:cs="Times New Roman"/>
          <w:color w:val="9ABDF5"/>
          <w:sz w:val="21"/>
          <w:szCs w:val="21"/>
          <w:lang w:eastAsia="en-US"/>
        </w:rPr>
        <w:t xml:space="preserve"> (</w:t>
      </w:r>
      <w:r w:rsidRPr="009B1562">
        <w:rPr>
          <w:rFonts w:ascii="Consolas" w:eastAsia="Times New Roman" w:hAnsi="Consolas" w:cs="Times New Roman"/>
          <w:color w:val="C0CAF5"/>
          <w:sz w:val="21"/>
          <w:szCs w:val="21"/>
          <w:lang w:eastAsia="en-US"/>
        </w:rPr>
        <w:t>device</w:t>
      </w:r>
      <w:r w:rsidRPr="009B1562">
        <w:rPr>
          <w:rFonts w:ascii="Consolas" w:eastAsia="Times New Roman" w:hAnsi="Consolas" w:cs="Times New Roman"/>
          <w:color w:val="89DDFF"/>
          <w:sz w:val="21"/>
          <w:szCs w:val="21"/>
          <w:lang w:eastAsia="en-US"/>
        </w:rPr>
        <w:t>.</w:t>
      </w:r>
      <w:r w:rsidRPr="009B1562">
        <w:rPr>
          <w:rFonts w:ascii="Consolas" w:eastAsia="Times New Roman" w:hAnsi="Consolas" w:cs="Times New Roman"/>
          <w:color w:val="7DCFFF"/>
          <w:sz w:val="21"/>
          <w:szCs w:val="21"/>
          <w:lang w:eastAsia="en-US"/>
        </w:rPr>
        <w:t>sn</w:t>
      </w:r>
      <w:r w:rsidRPr="009B1562">
        <w:rPr>
          <w:rFonts w:ascii="Consolas" w:eastAsia="Times New Roman" w:hAnsi="Consolas" w:cs="Times New Roman"/>
          <w:color w:val="9ABDF5"/>
          <w:sz w:val="21"/>
          <w:szCs w:val="21"/>
          <w:lang w:eastAsia="en-US"/>
        </w:rPr>
        <w:t xml:space="preserve"> </w:t>
      </w:r>
      <w:r w:rsidRPr="009B1562">
        <w:rPr>
          <w:rFonts w:ascii="Consolas" w:eastAsia="Times New Roman" w:hAnsi="Consolas" w:cs="Times New Roman"/>
          <w:color w:val="BB9AF7"/>
          <w:sz w:val="21"/>
          <w:szCs w:val="21"/>
          <w:lang w:eastAsia="en-US"/>
        </w:rPr>
        <w:t>&amp;</w:t>
      </w:r>
      <w:proofErr w:type="gramStart"/>
      <w:r w:rsidRPr="009B1562">
        <w:rPr>
          <w:rFonts w:ascii="Consolas" w:eastAsia="Times New Roman" w:hAnsi="Consolas" w:cs="Times New Roman"/>
          <w:color w:val="BB9AF7"/>
          <w:sz w:val="21"/>
          <w:szCs w:val="21"/>
          <w:lang w:eastAsia="en-US"/>
        </w:rPr>
        <w:t>&amp;</w:t>
      </w:r>
      <w:r w:rsidRPr="009B1562">
        <w:rPr>
          <w:rFonts w:ascii="Consolas" w:eastAsia="Times New Roman" w:hAnsi="Consolas" w:cs="Times New Roman"/>
          <w:color w:val="9ABDF5"/>
          <w:sz w:val="21"/>
          <w:szCs w:val="21"/>
          <w:lang w:eastAsia="en-US"/>
        </w:rPr>
        <w:t xml:space="preserve"> </w:t>
      </w:r>
      <w:r w:rsidRPr="009B1562">
        <w:rPr>
          <w:rFonts w:ascii="Consolas" w:eastAsia="Times New Roman" w:hAnsi="Consolas" w:cs="Times New Roman"/>
          <w:color w:val="BB9AF7"/>
          <w:sz w:val="21"/>
          <w:szCs w:val="21"/>
          <w:lang w:eastAsia="en-US"/>
        </w:rPr>
        <w:t>!</w:t>
      </w:r>
      <w:proofErr w:type="gramEnd"/>
      <w:r w:rsidRPr="009B1562">
        <w:rPr>
          <w:rFonts w:ascii="Consolas" w:eastAsia="Times New Roman" w:hAnsi="Consolas" w:cs="Times New Roman"/>
          <w:color w:val="C0CAF5"/>
          <w:sz w:val="21"/>
          <w:szCs w:val="21"/>
          <w:lang w:eastAsia="en-US"/>
        </w:rPr>
        <w:t>seenMac</w:t>
      </w:r>
      <w:r w:rsidRPr="009B1562">
        <w:rPr>
          <w:rFonts w:ascii="Consolas" w:eastAsia="Times New Roman" w:hAnsi="Consolas" w:cs="Times New Roman"/>
          <w:color w:val="89DDFF"/>
          <w:sz w:val="21"/>
          <w:szCs w:val="21"/>
          <w:lang w:eastAsia="en-US"/>
        </w:rPr>
        <w:t>.</w:t>
      </w:r>
      <w:r w:rsidRPr="009B1562">
        <w:rPr>
          <w:rFonts w:ascii="Consolas" w:eastAsia="Times New Roman" w:hAnsi="Consolas" w:cs="Times New Roman"/>
          <w:color w:val="7AA2F7"/>
          <w:sz w:val="21"/>
          <w:szCs w:val="21"/>
          <w:lang w:eastAsia="en-US"/>
        </w:rPr>
        <w:t>has</w:t>
      </w:r>
      <w:r w:rsidRPr="009B1562">
        <w:rPr>
          <w:rFonts w:ascii="Consolas" w:eastAsia="Times New Roman" w:hAnsi="Consolas" w:cs="Times New Roman"/>
          <w:color w:val="9ABDF5"/>
          <w:sz w:val="21"/>
          <w:szCs w:val="21"/>
          <w:lang w:eastAsia="en-US"/>
        </w:rPr>
        <w:t>(</w:t>
      </w:r>
      <w:r w:rsidRPr="009B1562">
        <w:rPr>
          <w:rFonts w:ascii="Consolas" w:eastAsia="Times New Roman" w:hAnsi="Consolas" w:cs="Times New Roman"/>
          <w:color w:val="C0CAF5"/>
          <w:sz w:val="21"/>
          <w:szCs w:val="21"/>
          <w:lang w:eastAsia="en-US"/>
        </w:rPr>
        <w:t>device</w:t>
      </w:r>
      <w:r w:rsidRPr="009B1562">
        <w:rPr>
          <w:rFonts w:ascii="Consolas" w:eastAsia="Times New Roman" w:hAnsi="Consolas" w:cs="Times New Roman"/>
          <w:color w:val="89DDFF"/>
          <w:sz w:val="21"/>
          <w:szCs w:val="21"/>
          <w:lang w:eastAsia="en-US"/>
        </w:rPr>
        <w:t>.</w:t>
      </w:r>
      <w:r w:rsidRPr="009B1562">
        <w:rPr>
          <w:rFonts w:ascii="Consolas" w:eastAsia="Times New Roman" w:hAnsi="Consolas" w:cs="Times New Roman"/>
          <w:color w:val="7DCFFF"/>
          <w:sz w:val="21"/>
          <w:szCs w:val="21"/>
          <w:lang w:eastAsia="en-US"/>
        </w:rPr>
        <w:t>sn</w:t>
      </w:r>
      <w:r w:rsidRPr="009B1562">
        <w:rPr>
          <w:rFonts w:ascii="Consolas" w:eastAsia="Times New Roman" w:hAnsi="Consolas" w:cs="Times New Roman"/>
          <w:color w:val="9ABDF5"/>
          <w:sz w:val="21"/>
          <w:szCs w:val="21"/>
          <w:lang w:eastAsia="en-US"/>
        </w:rPr>
        <w:t>)) {</w:t>
      </w:r>
    </w:p>
    <w:p w14:paraId="28F567A4" w14:textId="77777777" w:rsidR="009B1562" w:rsidRPr="009B1562" w:rsidRDefault="009B1562" w:rsidP="009B1562">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9B1562">
        <w:rPr>
          <w:rFonts w:ascii="Consolas" w:eastAsia="Times New Roman" w:hAnsi="Consolas" w:cs="Times New Roman"/>
          <w:color w:val="9ABDF5"/>
          <w:sz w:val="21"/>
          <w:szCs w:val="21"/>
          <w:lang w:eastAsia="en-US"/>
        </w:rPr>
        <w:t xml:space="preserve">              </w:t>
      </w:r>
      <w:r w:rsidRPr="009B1562">
        <w:rPr>
          <w:rFonts w:ascii="Consolas" w:eastAsia="Times New Roman" w:hAnsi="Consolas" w:cs="Times New Roman"/>
          <w:color w:val="C0CAF5"/>
          <w:sz w:val="21"/>
          <w:szCs w:val="21"/>
          <w:lang w:eastAsia="en-US"/>
        </w:rPr>
        <w:t>seenMac</w:t>
      </w:r>
      <w:r w:rsidRPr="009B1562">
        <w:rPr>
          <w:rFonts w:ascii="Consolas" w:eastAsia="Times New Roman" w:hAnsi="Consolas" w:cs="Times New Roman"/>
          <w:color w:val="89DDFF"/>
          <w:sz w:val="21"/>
          <w:szCs w:val="21"/>
          <w:lang w:eastAsia="en-US"/>
        </w:rPr>
        <w:t>.</w:t>
      </w:r>
      <w:r w:rsidRPr="009B1562">
        <w:rPr>
          <w:rFonts w:ascii="Consolas" w:eastAsia="Times New Roman" w:hAnsi="Consolas" w:cs="Times New Roman"/>
          <w:color w:val="7AA2F7"/>
          <w:sz w:val="21"/>
          <w:szCs w:val="21"/>
          <w:lang w:eastAsia="en-US"/>
        </w:rPr>
        <w:t>add</w:t>
      </w:r>
      <w:r w:rsidRPr="009B1562">
        <w:rPr>
          <w:rFonts w:ascii="Consolas" w:eastAsia="Times New Roman" w:hAnsi="Consolas" w:cs="Times New Roman"/>
          <w:color w:val="9ABDF5"/>
          <w:sz w:val="21"/>
          <w:szCs w:val="21"/>
          <w:lang w:eastAsia="en-US"/>
        </w:rPr>
        <w:t>(</w:t>
      </w:r>
      <w:r w:rsidRPr="009B1562">
        <w:rPr>
          <w:rFonts w:ascii="Consolas" w:eastAsia="Times New Roman" w:hAnsi="Consolas" w:cs="Times New Roman"/>
          <w:color w:val="C0CAF5"/>
          <w:sz w:val="21"/>
          <w:szCs w:val="21"/>
          <w:lang w:eastAsia="en-US"/>
        </w:rPr>
        <w:t>device</w:t>
      </w:r>
      <w:r w:rsidRPr="009B1562">
        <w:rPr>
          <w:rFonts w:ascii="Consolas" w:eastAsia="Times New Roman" w:hAnsi="Consolas" w:cs="Times New Roman"/>
          <w:color w:val="89DDFF"/>
          <w:sz w:val="21"/>
          <w:szCs w:val="21"/>
          <w:lang w:eastAsia="en-US"/>
        </w:rPr>
        <w:t>.</w:t>
      </w:r>
      <w:r w:rsidRPr="009B1562">
        <w:rPr>
          <w:rFonts w:ascii="Consolas" w:eastAsia="Times New Roman" w:hAnsi="Consolas" w:cs="Times New Roman"/>
          <w:color w:val="7DCFFF"/>
          <w:sz w:val="21"/>
          <w:szCs w:val="21"/>
          <w:lang w:eastAsia="en-US"/>
        </w:rPr>
        <w:t>sn</w:t>
      </w:r>
      <w:r w:rsidRPr="009B1562">
        <w:rPr>
          <w:rFonts w:ascii="Consolas" w:eastAsia="Times New Roman" w:hAnsi="Consolas" w:cs="Times New Roman"/>
          <w:color w:val="9ABDF5"/>
          <w:sz w:val="21"/>
          <w:szCs w:val="21"/>
          <w:lang w:eastAsia="en-US"/>
        </w:rPr>
        <w:t>)</w:t>
      </w:r>
      <w:r w:rsidRPr="009B1562">
        <w:rPr>
          <w:rFonts w:ascii="Consolas" w:eastAsia="Times New Roman" w:hAnsi="Consolas" w:cs="Times New Roman"/>
          <w:color w:val="89DDFF"/>
          <w:sz w:val="21"/>
          <w:szCs w:val="21"/>
          <w:lang w:eastAsia="en-US"/>
        </w:rPr>
        <w:t>;</w:t>
      </w:r>
    </w:p>
    <w:p w14:paraId="6995D6FE" w14:textId="77777777" w:rsidR="009B1562" w:rsidRPr="009B1562" w:rsidRDefault="009B1562" w:rsidP="009B1562">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9B1562">
        <w:rPr>
          <w:rFonts w:ascii="Consolas" w:eastAsia="Times New Roman" w:hAnsi="Consolas" w:cs="Times New Roman"/>
          <w:color w:val="9ABDF5"/>
          <w:sz w:val="21"/>
          <w:szCs w:val="21"/>
          <w:lang w:eastAsia="en-US"/>
        </w:rPr>
        <w:t xml:space="preserve">              </w:t>
      </w:r>
      <w:r w:rsidRPr="009B1562">
        <w:rPr>
          <w:rFonts w:ascii="Consolas" w:eastAsia="Times New Roman" w:hAnsi="Consolas" w:cs="Times New Roman"/>
          <w:i/>
          <w:iCs/>
          <w:color w:val="BB9AF7"/>
          <w:sz w:val="21"/>
          <w:szCs w:val="21"/>
          <w:lang w:eastAsia="en-US"/>
        </w:rPr>
        <w:t>return</w:t>
      </w:r>
      <w:r w:rsidRPr="009B1562">
        <w:rPr>
          <w:rFonts w:ascii="Consolas" w:eastAsia="Times New Roman" w:hAnsi="Consolas" w:cs="Times New Roman"/>
          <w:color w:val="9ABDF5"/>
          <w:sz w:val="21"/>
          <w:szCs w:val="21"/>
          <w:lang w:eastAsia="en-US"/>
        </w:rPr>
        <w:t xml:space="preserve"> </w:t>
      </w:r>
      <w:r w:rsidRPr="009B1562">
        <w:rPr>
          <w:rFonts w:ascii="Consolas" w:eastAsia="Times New Roman" w:hAnsi="Consolas" w:cs="Times New Roman"/>
          <w:color w:val="FF9E64"/>
          <w:sz w:val="21"/>
          <w:szCs w:val="21"/>
          <w:lang w:eastAsia="en-US"/>
        </w:rPr>
        <w:t>true</w:t>
      </w:r>
      <w:r w:rsidRPr="009B1562">
        <w:rPr>
          <w:rFonts w:ascii="Consolas" w:eastAsia="Times New Roman" w:hAnsi="Consolas" w:cs="Times New Roman"/>
          <w:color w:val="89DDFF"/>
          <w:sz w:val="21"/>
          <w:szCs w:val="21"/>
          <w:lang w:eastAsia="en-US"/>
        </w:rPr>
        <w:t>;</w:t>
      </w:r>
    </w:p>
    <w:p w14:paraId="3465B500" w14:textId="77777777" w:rsidR="009B1562" w:rsidRPr="009B1562" w:rsidRDefault="009B1562" w:rsidP="009B1562">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9B1562">
        <w:rPr>
          <w:rFonts w:ascii="Consolas" w:eastAsia="Times New Roman" w:hAnsi="Consolas" w:cs="Times New Roman"/>
          <w:color w:val="9ABDF5"/>
          <w:sz w:val="21"/>
          <w:szCs w:val="21"/>
          <w:lang w:eastAsia="en-US"/>
        </w:rPr>
        <w:t>            }</w:t>
      </w:r>
    </w:p>
    <w:p w14:paraId="3CDD9BF7" w14:textId="77777777" w:rsidR="009B1562" w:rsidRPr="009B1562" w:rsidRDefault="009B1562" w:rsidP="009B1562">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9B1562">
        <w:rPr>
          <w:rFonts w:ascii="Consolas" w:eastAsia="Times New Roman" w:hAnsi="Consolas" w:cs="Times New Roman"/>
          <w:color w:val="89DDFF"/>
          <w:sz w:val="21"/>
          <w:szCs w:val="21"/>
          <w:lang w:eastAsia="en-US"/>
        </w:rPr>
        <w:t xml:space="preserve">            </w:t>
      </w:r>
      <w:r w:rsidRPr="009B1562">
        <w:rPr>
          <w:rFonts w:ascii="Consolas" w:eastAsia="Times New Roman" w:hAnsi="Consolas" w:cs="Times New Roman"/>
          <w:i/>
          <w:iCs/>
          <w:color w:val="51597D"/>
          <w:sz w:val="21"/>
          <w:szCs w:val="21"/>
          <w:lang w:eastAsia="en-US"/>
        </w:rPr>
        <w:t xml:space="preserve">// </w:t>
      </w:r>
      <w:proofErr w:type="gramStart"/>
      <w:r w:rsidRPr="009B1562">
        <w:rPr>
          <w:rFonts w:ascii="Consolas" w:eastAsia="Times New Roman" w:hAnsi="Consolas" w:cs="Times New Roman"/>
          <w:i/>
          <w:iCs/>
          <w:color w:val="51597D"/>
          <w:sz w:val="21"/>
          <w:szCs w:val="21"/>
          <w:lang w:eastAsia="en-US"/>
        </w:rPr>
        <w:t>console.warn</w:t>
      </w:r>
      <w:proofErr w:type="gramEnd"/>
      <w:r w:rsidRPr="009B1562">
        <w:rPr>
          <w:rFonts w:ascii="Consolas" w:eastAsia="Times New Roman" w:hAnsi="Consolas" w:cs="Times New Roman"/>
          <w:i/>
          <w:iCs/>
          <w:color w:val="51597D"/>
          <w:sz w:val="21"/>
          <w:szCs w:val="21"/>
          <w:lang w:eastAsia="en-US"/>
        </w:rPr>
        <w:t>(</w:t>
      </w:r>
    </w:p>
    <w:p w14:paraId="1CB519D7" w14:textId="77777777" w:rsidR="009B1562" w:rsidRPr="009B1562" w:rsidRDefault="009B1562" w:rsidP="009B1562">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9B1562">
        <w:rPr>
          <w:rFonts w:ascii="Consolas" w:eastAsia="Times New Roman" w:hAnsi="Consolas" w:cs="Times New Roman"/>
          <w:color w:val="89DDFF"/>
          <w:sz w:val="21"/>
          <w:szCs w:val="21"/>
          <w:lang w:eastAsia="en-US"/>
        </w:rPr>
        <w:t xml:space="preserve">            </w:t>
      </w:r>
      <w:r w:rsidRPr="009B1562">
        <w:rPr>
          <w:rFonts w:ascii="Consolas" w:eastAsia="Times New Roman" w:hAnsi="Consolas" w:cs="Times New Roman"/>
          <w:i/>
          <w:iCs/>
          <w:color w:val="51597D"/>
          <w:sz w:val="21"/>
          <w:szCs w:val="21"/>
          <w:lang w:eastAsia="en-US"/>
        </w:rPr>
        <w:t>//   `Duplicate or invalid device: SN=${device.sn}, MAC=${</w:t>
      </w:r>
      <w:proofErr w:type="gramStart"/>
      <w:r w:rsidRPr="009B1562">
        <w:rPr>
          <w:rFonts w:ascii="Consolas" w:eastAsia="Times New Roman" w:hAnsi="Consolas" w:cs="Times New Roman"/>
          <w:i/>
          <w:iCs/>
          <w:color w:val="51597D"/>
          <w:sz w:val="21"/>
          <w:szCs w:val="21"/>
          <w:lang w:eastAsia="en-US"/>
        </w:rPr>
        <w:t>device.sn}`</w:t>
      </w:r>
      <w:proofErr w:type="gramEnd"/>
    </w:p>
    <w:p w14:paraId="6AAD0F0A" w14:textId="77777777" w:rsidR="009B1562" w:rsidRPr="009B1562" w:rsidRDefault="009B1562" w:rsidP="009B1562">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9B1562">
        <w:rPr>
          <w:rFonts w:ascii="Consolas" w:eastAsia="Times New Roman" w:hAnsi="Consolas" w:cs="Times New Roman"/>
          <w:color w:val="89DDFF"/>
          <w:sz w:val="21"/>
          <w:szCs w:val="21"/>
          <w:lang w:eastAsia="en-US"/>
        </w:rPr>
        <w:t xml:space="preserve">            </w:t>
      </w:r>
      <w:r w:rsidRPr="009B1562">
        <w:rPr>
          <w:rFonts w:ascii="Consolas" w:eastAsia="Times New Roman" w:hAnsi="Consolas" w:cs="Times New Roman"/>
          <w:i/>
          <w:iCs/>
          <w:color w:val="51597D"/>
          <w:sz w:val="21"/>
          <w:szCs w:val="21"/>
          <w:lang w:eastAsia="en-US"/>
        </w:rPr>
        <w:t>// );</w:t>
      </w:r>
    </w:p>
    <w:p w14:paraId="0C26ECD8" w14:textId="77777777" w:rsidR="009B1562" w:rsidRPr="009B1562" w:rsidRDefault="009B1562" w:rsidP="009B1562">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9B1562">
        <w:rPr>
          <w:rFonts w:ascii="Consolas" w:eastAsia="Times New Roman" w:hAnsi="Consolas" w:cs="Times New Roman"/>
          <w:color w:val="9ABDF5"/>
          <w:sz w:val="21"/>
          <w:szCs w:val="21"/>
          <w:lang w:eastAsia="en-US"/>
        </w:rPr>
        <w:t xml:space="preserve">            </w:t>
      </w:r>
      <w:r w:rsidRPr="009B1562">
        <w:rPr>
          <w:rFonts w:ascii="Consolas" w:eastAsia="Times New Roman" w:hAnsi="Consolas" w:cs="Times New Roman"/>
          <w:i/>
          <w:iCs/>
          <w:color w:val="BB9AF7"/>
          <w:sz w:val="21"/>
          <w:szCs w:val="21"/>
          <w:lang w:eastAsia="en-US"/>
        </w:rPr>
        <w:t>return</w:t>
      </w:r>
      <w:r w:rsidRPr="009B1562">
        <w:rPr>
          <w:rFonts w:ascii="Consolas" w:eastAsia="Times New Roman" w:hAnsi="Consolas" w:cs="Times New Roman"/>
          <w:color w:val="9ABDF5"/>
          <w:sz w:val="21"/>
          <w:szCs w:val="21"/>
          <w:lang w:eastAsia="en-US"/>
        </w:rPr>
        <w:t xml:space="preserve"> </w:t>
      </w:r>
      <w:r w:rsidRPr="009B1562">
        <w:rPr>
          <w:rFonts w:ascii="Consolas" w:eastAsia="Times New Roman" w:hAnsi="Consolas" w:cs="Times New Roman"/>
          <w:color w:val="FF9E64"/>
          <w:sz w:val="21"/>
          <w:szCs w:val="21"/>
          <w:lang w:eastAsia="en-US"/>
        </w:rPr>
        <w:t>false</w:t>
      </w:r>
      <w:r w:rsidRPr="009B1562">
        <w:rPr>
          <w:rFonts w:ascii="Consolas" w:eastAsia="Times New Roman" w:hAnsi="Consolas" w:cs="Times New Roman"/>
          <w:color w:val="89DDFF"/>
          <w:sz w:val="21"/>
          <w:szCs w:val="21"/>
          <w:lang w:eastAsia="en-US"/>
        </w:rPr>
        <w:t>;</w:t>
      </w:r>
    </w:p>
    <w:p w14:paraId="4C58D7C2" w14:textId="77777777" w:rsidR="009B1562" w:rsidRPr="009B1562" w:rsidRDefault="009B1562" w:rsidP="009B1562">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9B1562">
        <w:rPr>
          <w:rFonts w:ascii="Consolas" w:eastAsia="Times New Roman" w:hAnsi="Consolas" w:cs="Times New Roman"/>
          <w:color w:val="9ABDF5"/>
          <w:sz w:val="21"/>
          <w:szCs w:val="21"/>
          <w:lang w:eastAsia="en-US"/>
        </w:rPr>
        <w:t>          }</w:t>
      </w:r>
    </w:p>
    <w:p w14:paraId="075A1DA6" w14:textId="77777777" w:rsidR="009B1562" w:rsidRPr="009B1562" w:rsidRDefault="009B1562" w:rsidP="009B1562">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9B1562">
        <w:rPr>
          <w:rFonts w:ascii="Consolas" w:eastAsia="Times New Roman" w:hAnsi="Consolas" w:cs="Times New Roman"/>
          <w:color w:val="9ABDF5"/>
          <w:sz w:val="21"/>
          <w:szCs w:val="21"/>
          <w:lang w:eastAsia="en-US"/>
        </w:rPr>
        <w:t>        )</w:t>
      </w:r>
      <w:r w:rsidRPr="009B1562">
        <w:rPr>
          <w:rFonts w:ascii="Consolas" w:eastAsia="Times New Roman" w:hAnsi="Consolas" w:cs="Times New Roman"/>
          <w:color w:val="89DDFF"/>
          <w:sz w:val="21"/>
          <w:szCs w:val="21"/>
          <w:lang w:eastAsia="en-US"/>
        </w:rPr>
        <w:t>;</w:t>
      </w:r>
    </w:p>
    <w:p w14:paraId="345B68AE" w14:textId="447FE379" w:rsidR="009B1562" w:rsidRDefault="009B1562" w:rsidP="009902BC">
      <w:pPr>
        <w:pStyle w:val="ListParagraph"/>
        <w:numPr>
          <w:ilvl w:val="0"/>
          <w:numId w:val="17"/>
        </w:numPr>
        <w:rPr>
          <w:sz w:val="26"/>
          <w:szCs w:val="26"/>
        </w:rPr>
      </w:pPr>
      <w:r>
        <w:rPr>
          <w:sz w:val="26"/>
          <w:szCs w:val="26"/>
        </w:rPr>
        <w:t>Nếu thiết bị có số seri và chưa xuất hiện trong</w:t>
      </w:r>
      <w:r w:rsidRPr="009B1562">
        <w:rPr>
          <w:b/>
          <w:sz w:val="26"/>
          <w:szCs w:val="26"/>
        </w:rPr>
        <w:t xml:space="preserve"> seesSn</w:t>
      </w:r>
      <w:r>
        <w:rPr>
          <w:sz w:val="26"/>
          <w:szCs w:val="26"/>
        </w:rPr>
        <w:t xml:space="preserve"> thì add vào 2 set </w:t>
      </w:r>
    </w:p>
    <w:p w14:paraId="11DC3E24" w14:textId="327CE5C1" w:rsidR="009B1562" w:rsidRDefault="009B1562" w:rsidP="009B1562">
      <w:pPr>
        <w:pStyle w:val="ListParagraph"/>
        <w:numPr>
          <w:ilvl w:val="0"/>
          <w:numId w:val="17"/>
        </w:numPr>
        <w:rPr>
          <w:sz w:val="26"/>
          <w:szCs w:val="26"/>
        </w:rPr>
      </w:pPr>
      <w:r>
        <w:rPr>
          <w:sz w:val="26"/>
          <w:szCs w:val="26"/>
        </w:rPr>
        <w:lastRenderedPageBreak/>
        <w:t>Nếu thiết bị có số seri thì mà ko có trong</w:t>
      </w:r>
      <w:r w:rsidRPr="009B1562">
        <w:rPr>
          <w:b/>
          <w:sz w:val="26"/>
          <w:szCs w:val="26"/>
        </w:rPr>
        <w:t xml:space="preserve"> seenMac</w:t>
      </w:r>
      <w:r>
        <w:rPr>
          <w:b/>
          <w:sz w:val="26"/>
          <w:szCs w:val="26"/>
        </w:rPr>
        <w:t xml:space="preserve"> </w:t>
      </w:r>
      <w:r>
        <w:rPr>
          <w:sz w:val="26"/>
          <w:szCs w:val="26"/>
        </w:rPr>
        <w:t xml:space="preserve">thì add vào </w:t>
      </w:r>
      <w:proofErr w:type="gramStart"/>
      <w:r>
        <w:rPr>
          <w:sz w:val="26"/>
          <w:szCs w:val="26"/>
        </w:rPr>
        <w:t>seenMac(</w:t>
      </w:r>
      <w:proofErr w:type="gramEnd"/>
      <w:r>
        <w:rPr>
          <w:sz w:val="26"/>
          <w:szCs w:val="26"/>
        </w:rPr>
        <w:t>chưa hiểu logic này lắm)</w:t>
      </w:r>
    </w:p>
    <w:p w14:paraId="3AC3919B" w14:textId="4BF4F2F6" w:rsidR="00076B65" w:rsidRDefault="009B1562" w:rsidP="00076B65">
      <w:pPr>
        <w:pStyle w:val="ListParagraph"/>
        <w:numPr>
          <w:ilvl w:val="0"/>
          <w:numId w:val="17"/>
        </w:numPr>
        <w:rPr>
          <w:sz w:val="26"/>
          <w:szCs w:val="26"/>
        </w:rPr>
      </w:pPr>
      <w:r>
        <w:rPr>
          <w:sz w:val="26"/>
          <w:szCs w:val="26"/>
        </w:rPr>
        <w:t xml:space="preserve">Lúc này sẽ kiểm tra xem thiết bị có tồn tại chưa qua số seri nếu chưa tạo mới nếu rồi thì cập nhật thiết </w:t>
      </w:r>
      <w:proofErr w:type="gramStart"/>
      <w:r>
        <w:rPr>
          <w:sz w:val="26"/>
          <w:szCs w:val="26"/>
        </w:rPr>
        <w:t>bị(</w:t>
      </w:r>
      <w:proofErr w:type="gramEnd"/>
      <w:r>
        <w:rPr>
          <w:sz w:val="26"/>
          <w:szCs w:val="26"/>
        </w:rPr>
        <w:t>mình chưa hiểu logic này lắm)</w:t>
      </w:r>
    </w:p>
    <w:p w14:paraId="0F199D03" w14:textId="5199E1AD" w:rsidR="00076B65" w:rsidRDefault="00076B65" w:rsidP="00076B65">
      <w:pPr>
        <w:rPr>
          <w:sz w:val="26"/>
          <w:szCs w:val="26"/>
        </w:rPr>
      </w:pPr>
    </w:p>
    <w:p w14:paraId="697CC18F" w14:textId="77777777" w:rsidR="00076B65" w:rsidRDefault="00076B65" w:rsidP="00076B65">
      <w:pPr>
        <w:pStyle w:val="TipText"/>
        <w:rPr>
          <w:sz w:val="26"/>
          <w:szCs w:val="26"/>
        </w:rPr>
      </w:pPr>
      <w:r>
        <w:rPr>
          <w:sz w:val="26"/>
          <w:szCs w:val="26"/>
        </w:rPr>
        <w:t>---------------------------------@@@@@@@@@@@@@----------------------------</w:t>
      </w:r>
    </w:p>
    <w:p w14:paraId="17739B97" w14:textId="77777777" w:rsidR="00076B65" w:rsidRPr="00076B65" w:rsidRDefault="00076B65" w:rsidP="00076B65">
      <w:pPr>
        <w:rPr>
          <w:sz w:val="26"/>
          <w:szCs w:val="26"/>
        </w:rPr>
      </w:pPr>
    </w:p>
    <w:p w14:paraId="197A0051" w14:textId="31AF0FEC" w:rsidR="00DD02DA" w:rsidRDefault="00DD02DA" w:rsidP="00DD02DA">
      <w:pPr>
        <w:pStyle w:val="ListParagraph"/>
        <w:ind w:left="1080"/>
        <w:rPr>
          <w:sz w:val="26"/>
          <w:szCs w:val="26"/>
        </w:rPr>
      </w:pPr>
    </w:p>
    <w:p w14:paraId="2402A482" w14:textId="79EE85A7" w:rsidR="00076B65" w:rsidRDefault="00076B65" w:rsidP="00DD02DA">
      <w:pPr>
        <w:pStyle w:val="ListParagraph"/>
        <w:ind w:left="1080"/>
        <w:rPr>
          <w:sz w:val="26"/>
          <w:szCs w:val="26"/>
        </w:rPr>
      </w:pPr>
    </w:p>
    <w:p w14:paraId="767E4E89" w14:textId="77777777" w:rsidR="00076B65" w:rsidRPr="00076B65" w:rsidRDefault="00076B65" w:rsidP="00076B65">
      <w:pPr>
        <w:shd w:val="clear" w:color="auto" w:fill="1A1B26"/>
        <w:spacing w:after="0" w:line="285" w:lineRule="atLeast"/>
        <w:rPr>
          <w:rFonts w:ascii="Consolas" w:eastAsia="Times New Roman" w:hAnsi="Consolas" w:cs="Times New Roman"/>
          <w:color w:val="A9B1D6"/>
          <w:sz w:val="21"/>
          <w:szCs w:val="21"/>
          <w:lang w:eastAsia="en-US"/>
        </w:rPr>
      </w:pPr>
      <w:r w:rsidRPr="00076B65">
        <w:rPr>
          <w:rFonts w:ascii="Consolas" w:eastAsia="Times New Roman" w:hAnsi="Consolas" w:cs="Times New Roman"/>
          <w:color w:val="A9B1D6"/>
          <w:sz w:val="21"/>
          <w:szCs w:val="21"/>
          <w:lang w:eastAsia="en-US"/>
        </w:rPr>
        <w:t xml:space="preserve">  </w:t>
      </w:r>
      <w:r w:rsidRPr="00076B65">
        <w:rPr>
          <w:rFonts w:ascii="Consolas" w:eastAsia="Times New Roman" w:hAnsi="Consolas" w:cs="Times New Roman"/>
          <w:color w:val="89DDFF"/>
          <w:sz w:val="21"/>
          <w:szCs w:val="21"/>
          <w:lang w:eastAsia="en-US"/>
        </w:rPr>
        <w:t>@</w:t>
      </w:r>
      <w:r w:rsidRPr="00076B65">
        <w:rPr>
          <w:rFonts w:ascii="Consolas" w:eastAsia="Times New Roman" w:hAnsi="Consolas" w:cs="Times New Roman"/>
          <w:color w:val="7AA2F7"/>
          <w:sz w:val="21"/>
          <w:szCs w:val="21"/>
          <w:lang w:eastAsia="en-US"/>
        </w:rPr>
        <w:t>Post</w:t>
      </w:r>
      <w:r w:rsidRPr="00076B65">
        <w:rPr>
          <w:rFonts w:ascii="Consolas" w:eastAsia="Times New Roman" w:hAnsi="Consolas" w:cs="Times New Roman"/>
          <w:color w:val="9ABDF5"/>
          <w:sz w:val="21"/>
          <w:szCs w:val="21"/>
          <w:lang w:eastAsia="en-US"/>
        </w:rPr>
        <w:t>(</w:t>
      </w:r>
      <w:r w:rsidRPr="00076B65">
        <w:rPr>
          <w:rFonts w:ascii="Consolas" w:eastAsia="Times New Roman" w:hAnsi="Consolas" w:cs="Times New Roman"/>
          <w:color w:val="89DDFF"/>
          <w:sz w:val="21"/>
          <w:szCs w:val="21"/>
          <w:lang w:eastAsia="en-US"/>
        </w:rPr>
        <w:t>"</w:t>
      </w:r>
      <w:r w:rsidRPr="00076B65">
        <w:rPr>
          <w:rFonts w:ascii="Consolas" w:eastAsia="Times New Roman" w:hAnsi="Consolas" w:cs="Times New Roman"/>
          <w:color w:val="9ECE6A"/>
          <w:sz w:val="21"/>
          <w:szCs w:val="21"/>
          <w:lang w:eastAsia="en-US"/>
        </w:rPr>
        <w:t>/edit_device</w:t>
      </w:r>
      <w:r w:rsidRPr="00076B65">
        <w:rPr>
          <w:rFonts w:ascii="Consolas" w:eastAsia="Times New Roman" w:hAnsi="Consolas" w:cs="Times New Roman"/>
          <w:color w:val="89DDFF"/>
          <w:sz w:val="21"/>
          <w:szCs w:val="21"/>
          <w:lang w:eastAsia="en-US"/>
        </w:rPr>
        <w:t>"</w:t>
      </w:r>
      <w:r w:rsidRPr="00076B65">
        <w:rPr>
          <w:rFonts w:ascii="Consolas" w:eastAsia="Times New Roman" w:hAnsi="Consolas" w:cs="Times New Roman"/>
          <w:color w:val="9ABDF5"/>
          <w:sz w:val="21"/>
          <w:szCs w:val="21"/>
          <w:lang w:eastAsia="en-US"/>
        </w:rPr>
        <w:t>)</w:t>
      </w:r>
    </w:p>
    <w:p w14:paraId="6697CA7D" w14:textId="77777777" w:rsidR="00076B65" w:rsidRPr="00076B65" w:rsidRDefault="00076B65" w:rsidP="00076B65">
      <w:pPr>
        <w:shd w:val="clear" w:color="auto" w:fill="1A1B26"/>
        <w:spacing w:after="0" w:line="285" w:lineRule="atLeast"/>
        <w:rPr>
          <w:rFonts w:ascii="Consolas" w:eastAsia="Times New Roman" w:hAnsi="Consolas" w:cs="Times New Roman"/>
          <w:color w:val="A9B1D6"/>
          <w:sz w:val="21"/>
          <w:szCs w:val="21"/>
          <w:lang w:eastAsia="en-US"/>
        </w:rPr>
      </w:pPr>
      <w:r w:rsidRPr="00076B65">
        <w:rPr>
          <w:rFonts w:ascii="Consolas" w:eastAsia="Times New Roman" w:hAnsi="Consolas" w:cs="Times New Roman"/>
          <w:color w:val="A9B1D6"/>
          <w:sz w:val="21"/>
          <w:szCs w:val="21"/>
          <w:lang w:eastAsia="en-US"/>
        </w:rPr>
        <w:t xml:space="preserve">  </w:t>
      </w:r>
      <w:r w:rsidRPr="00076B65">
        <w:rPr>
          <w:rFonts w:ascii="Consolas" w:eastAsia="Times New Roman" w:hAnsi="Consolas" w:cs="Times New Roman"/>
          <w:color w:val="89DDFF"/>
          <w:sz w:val="21"/>
          <w:szCs w:val="21"/>
          <w:lang w:eastAsia="en-US"/>
        </w:rPr>
        <w:t>@</w:t>
      </w:r>
      <w:proofErr w:type="gramStart"/>
      <w:r w:rsidRPr="00076B65">
        <w:rPr>
          <w:rFonts w:ascii="Consolas" w:eastAsia="Times New Roman" w:hAnsi="Consolas" w:cs="Times New Roman"/>
          <w:color w:val="7AA2F7"/>
          <w:sz w:val="21"/>
          <w:szCs w:val="21"/>
          <w:lang w:eastAsia="en-US"/>
        </w:rPr>
        <w:t>ApiOperation</w:t>
      </w:r>
      <w:r w:rsidRPr="00076B65">
        <w:rPr>
          <w:rFonts w:ascii="Consolas" w:eastAsia="Times New Roman" w:hAnsi="Consolas" w:cs="Times New Roman"/>
          <w:color w:val="9ABDF5"/>
          <w:sz w:val="21"/>
          <w:szCs w:val="21"/>
          <w:lang w:eastAsia="en-US"/>
        </w:rPr>
        <w:t>(</w:t>
      </w:r>
      <w:proofErr w:type="gramEnd"/>
      <w:r w:rsidRPr="00076B65">
        <w:rPr>
          <w:rFonts w:ascii="Consolas" w:eastAsia="Times New Roman" w:hAnsi="Consolas" w:cs="Times New Roman"/>
          <w:color w:val="9ABDF5"/>
          <w:sz w:val="21"/>
          <w:szCs w:val="21"/>
          <w:lang w:eastAsia="en-US"/>
        </w:rPr>
        <w:t>{</w:t>
      </w:r>
      <w:r w:rsidRPr="00076B65">
        <w:rPr>
          <w:rFonts w:ascii="Consolas" w:eastAsia="Times New Roman" w:hAnsi="Consolas" w:cs="Times New Roman"/>
          <w:color w:val="A9B1D6"/>
          <w:sz w:val="21"/>
          <w:szCs w:val="21"/>
          <w:lang w:eastAsia="en-US"/>
        </w:rPr>
        <w:t xml:space="preserve"> </w:t>
      </w:r>
      <w:r w:rsidRPr="00076B65">
        <w:rPr>
          <w:rFonts w:ascii="Consolas" w:eastAsia="Times New Roman" w:hAnsi="Consolas" w:cs="Times New Roman"/>
          <w:color w:val="73DACA"/>
          <w:sz w:val="21"/>
          <w:szCs w:val="21"/>
          <w:lang w:eastAsia="en-US"/>
        </w:rPr>
        <w:t>summary</w:t>
      </w:r>
      <w:r w:rsidRPr="00076B65">
        <w:rPr>
          <w:rFonts w:ascii="Consolas" w:eastAsia="Times New Roman" w:hAnsi="Consolas" w:cs="Times New Roman"/>
          <w:color w:val="89DDFF"/>
          <w:sz w:val="21"/>
          <w:szCs w:val="21"/>
          <w:lang w:eastAsia="en-US"/>
        </w:rPr>
        <w:t>:</w:t>
      </w:r>
      <w:r w:rsidRPr="00076B65">
        <w:rPr>
          <w:rFonts w:ascii="Consolas" w:eastAsia="Times New Roman" w:hAnsi="Consolas" w:cs="Times New Roman"/>
          <w:color w:val="A9B1D6"/>
          <w:sz w:val="21"/>
          <w:szCs w:val="21"/>
          <w:lang w:eastAsia="en-US"/>
        </w:rPr>
        <w:t xml:space="preserve"> </w:t>
      </w:r>
      <w:r w:rsidRPr="00076B65">
        <w:rPr>
          <w:rFonts w:ascii="Consolas" w:eastAsia="Times New Roman" w:hAnsi="Consolas" w:cs="Times New Roman"/>
          <w:color w:val="89DDFF"/>
          <w:sz w:val="21"/>
          <w:szCs w:val="21"/>
          <w:lang w:eastAsia="en-US"/>
        </w:rPr>
        <w:t>"</w:t>
      </w:r>
      <w:r w:rsidRPr="00076B65">
        <w:rPr>
          <w:rFonts w:ascii="Consolas" w:eastAsia="Times New Roman" w:hAnsi="Consolas" w:cs="Times New Roman"/>
          <w:color w:val="9ECE6A"/>
          <w:sz w:val="21"/>
          <w:szCs w:val="21"/>
          <w:lang w:eastAsia="en-US"/>
        </w:rPr>
        <w:t>Thay đổi thông tin thiết bị</w:t>
      </w:r>
      <w:r w:rsidRPr="00076B65">
        <w:rPr>
          <w:rFonts w:ascii="Consolas" w:eastAsia="Times New Roman" w:hAnsi="Consolas" w:cs="Times New Roman"/>
          <w:color w:val="89DDFF"/>
          <w:sz w:val="21"/>
          <w:szCs w:val="21"/>
          <w:lang w:eastAsia="en-US"/>
        </w:rPr>
        <w:t>"</w:t>
      </w:r>
      <w:r w:rsidRPr="00076B65">
        <w:rPr>
          <w:rFonts w:ascii="Consolas" w:eastAsia="Times New Roman" w:hAnsi="Consolas" w:cs="Times New Roman"/>
          <w:color w:val="A9B1D6"/>
          <w:sz w:val="21"/>
          <w:szCs w:val="21"/>
          <w:lang w:eastAsia="en-US"/>
        </w:rPr>
        <w:t xml:space="preserve"> </w:t>
      </w:r>
      <w:r w:rsidRPr="00076B65">
        <w:rPr>
          <w:rFonts w:ascii="Consolas" w:eastAsia="Times New Roman" w:hAnsi="Consolas" w:cs="Times New Roman"/>
          <w:color w:val="9ABDF5"/>
          <w:sz w:val="21"/>
          <w:szCs w:val="21"/>
          <w:lang w:eastAsia="en-US"/>
        </w:rPr>
        <w:t>})</w:t>
      </w:r>
    </w:p>
    <w:p w14:paraId="4E8A5685" w14:textId="17815730" w:rsidR="00076B65" w:rsidRDefault="00076B65" w:rsidP="00DD02DA">
      <w:pPr>
        <w:pStyle w:val="ListParagraph"/>
        <w:ind w:left="1080"/>
        <w:rPr>
          <w:sz w:val="26"/>
          <w:szCs w:val="26"/>
        </w:rPr>
      </w:pPr>
    </w:p>
    <w:p w14:paraId="57FA87C8" w14:textId="51EBEB8D" w:rsidR="00076B65" w:rsidRPr="00076B65" w:rsidRDefault="00076B65" w:rsidP="00076B65">
      <w:pPr>
        <w:rPr>
          <w:sz w:val="26"/>
          <w:szCs w:val="26"/>
        </w:rPr>
      </w:pPr>
      <w:r w:rsidRPr="00076B65">
        <w:rPr>
          <w:sz w:val="26"/>
          <w:szCs w:val="26"/>
        </w:rPr>
        <w:t xml:space="preserve">Endpoint này gọi phương thức </w:t>
      </w:r>
      <w:proofErr w:type="gramStart"/>
      <w:r w:rsidRPr="00076B65">
        <w:rPr>
          <w:b/>
          <w:sz w:val="26"/>
          <w:szCs w:val="26"/>
        </w:rPr>
        <w:t>editService(</w:t>
      </w:r>
      <w:proofErr w:type="gramEnd"/>
      <w:r w:rsidRPr="00076B65">
        <w:rPr>
          <w:b/>
          <w:sz w:val="26"/>
          <w:szCs w:val="26"/>
        </w:rPr>
        <w:t>)</w:t>
      </w:r>
      <w:r>
        <w:rPr>
          <w:b/>
          <w:sz w:val="26"/>
          <w:szCs w:val="26"/>
        </w:rPr>
        <w:t xml:space="preserve"> nhận </w:t>
      </w:r>
      <w:r>
        <w:rPr>
          <w:sz w:val="26"/>
          <w:szCs w:val="26"/>
        </w:rPr>
        <w:t>2 tham số là id,editRequest(dto)</w:t>
      </w:r>
    </w:p>
    <w:p w14:paraId="7A761076" w14:textId="23C9192B" w:rsidR="00076B65" w:rsidRPr="00076B65" w:rsidRDefault="00076B65" w:rsidP="00076B65">
      <w:pPr>
        <w:rPr>
          <w:b/>
          <w:sz w:val="26"/>
          <w:szCs w:val="26"/>
        </w:rPr>
      </w:pPr>
      <w:r w:rsidRPr="00076B65">
        <w:rPr>
          <w:b/>
          <w:sz w:val="26"/>
          <w:szCs w:val="26"/>
        </w:rPr>
        <w:t>Flow:</w:t>
      </w:r>
    </w:p>
    <w:p w14:paraId="564E078B" w14:textId="7536562B" w:rsidR="00076B65" w:rsidRPr="00076B65" w:rsidRDefault="00076B65" w:rsidP="00076B65">
      <w:pPr>
        <w:pStyle w:val="ListParagraph"/>
        <w:numPr>
          <w:ilvl w:val="0"/>
          <w:numId w:val="17"/>
        </w:numPr>
        <w:rPr>
          <w:b/>
          <w:sz w:val="26"/>
          <w:szCs w:val="26"/>
        </w:rPr>
      </w:pPr>
      <w:r>
        <w:rPr>
          <w:sz w:val="26"/>
          <w:szCs w:val="26"/>
        </w:rPr>
        <w:t>Kiểm tra thiết bị có tồn ko (nếu có và ngược lại)</w:t>
      </w:r>
    </w:p>
    <w:p w14:paraId="4094A1BD" w14:textId="3964B0BC" w:rsidR="00076B65" w:rsidRPr="00076B65" w:rsidRDefault="00076B65" w:rsidP="00076B65">
      <w:pPr>
        <w:pStyle w:val="ListParagraph"/>
        <w:numPr>
          <w:ilvl w:val="0"/>
          <w:numId w:val="17"/>
        </w:numPr>
        <w:rPr>
          <w:b/>
          <w:sz w:val="26"/>
          <w:szCs w:val="26"/>
        </w:rPr>
      </w:pPr>
      <w:r>
        <w:rPr>
          <w:sz w:val="26"/>
          <w:szCs w:val="26"/>
        </w:rPr>
        <w:t>Lấy thông tin chi tiết của thiết bị</w:t>
      </w:r>
    </w:p>
    <w:p w14:paraId="66DCE07B" w14:textId="27ABCC16" w:rsidR="00076B65" w:rsidRPr="00076B65" w:rsidRDefault="00076B65" w:rsidP="00076B65">
      <w:pPr>
        <w:pStyle w:val="ListParagraph"/>
        <w:numPr>
          <w:ilvl w:val="0"/>
          <w:numId w:val="17"/>
        </w:numPr>
        <w:rPr>
          <w:b/>
          <w:sz w:val="26"/>
          <w:szCs w:val="26"/>
        </w:rPr>
      </w:pPr>
      <w:r>
        <w:rPr>
          <w:sz w:val="26"/>
          <w:szCs w:val="26"/>
        </w:rPr>
        <w:t>Kiểm tra serial trùng (cái này có thê do lí do đặc biệt nào đó)</w:t>
      </w:r>
    </w:p>
    <w:p w14:paraId="04C122D1" w14:textId="1EBCA5CD" w:rsidR="00076B65" w:rsidRPr="00076B65" w:rsidRDefault="00076B65" w:rsidP="00076B65">
      <w:pPr>
        <w:pStyle w:val="ListParagraph"/>
        <w:numPr>
          <w:ilvl w:val="0"/>
          <w:numId w:val="17"/>
        </w:numPr>
        <w:rPr>
          <w:b/>
          <w:sz w:val="26"/>
          <w:szCs w:val="26"/>
        </w:rPr>
      </w:pPr>
      <w:r>
        <w:rPr>
          <w:sz w:val="26"/>
          <w:szCs w:val="26"/>
        </w:rPr>
        <w:t xml:space="preserve">Sẽ phải update 2 thứ là thông tin chung và thông tin chi tiết của thiết bị </w:t>
      </w:r>
    </w:p>
    <w:p w14:paraId="31E82612" w14:textId="25ACEF6C" w:rsidR="00617B80" w:rsidRPr="00617B80" w:rsidRDefault="00076B65" w:rsidP="00617B80">
      <w:pPr>
        <w:pStyle w:val="ListParagraph"/>
        <w:numPr>
          <w:ilvl w:val="0"/>
          <w:numId w:val="17"/>
        </w:numPr>
        <w:rPr>
          <w:b/>
          <w:sz w:val="26"/>
          <w:szCs w:val="26"/>
        </w:rPr>
      </w:pPr>
      <w:r>
        <w:rPr>
          <w:sz w:val="26"/>
          <w:szCs w:val="26"/>
        </w:rPr>
        <w:t>Cập xong xong vần return theo format kèm data</w:t>
      </w:r>
    </w:p>
    <w:p w14:paraId="3BD0492A" w14:textId="59FA49C9" w:rsidR="00617B80" w:rsidRDefault="00617B80" w:rsidP="00617B80">
      <w:pPr>
        <w:rPr>
          <w:b/>
          <w:sz w:val="26"/>
          <w:szCs w:val="26"/>
        </w:rPr>
      </w:pPr>
    </w:p>
    <w:p w14:paraId="1C37189D" w14:textId="77777777" w:rsidR="00617B80" w:rsidRDefault="00617B80" w:rsidP="00617B80">
      <w:pPr>
        <w:pStyle w:val="TipText"/>
        <w:rPr>
          <w:sz w:val="26"/>
          <w:szCs w:val="26"/>
        </w:rPr>
      </w:pPr>
      <w:r>
        <w:rPr>
          <w:sz w:val="26"/>
          <w:szCs w:val="26"/>
        </w:rPr>
        <w:t>---------------------------------@@@@@@@@@@@@@----------------------------</w:t>
      </w:r>
    </w:p>
    <w:p w14:paraId="17FAC5AB" w14:textId="77777777" w:rsidR="00AA70EA" w:rsidRPr="00AA70EA" w:rsidRDefault="00AA70EA" w:rsidP="00AA70EA">
      <w:pPr>
        <w:shd w:val="clear" w:color="auto" w:fill="1A1B26"/>
        <w:spacing w:after="0" w:line="285" w:lineRule="atLeast"/>
        <w:rPr>
          <w:rFonts w:ascii="Consolas" w:eastAsia="Times New Roman" w:hAnsi="Consolas" w:cs="Times New Roman"/>
          <w:color w:val="A9B1D6"/>
          <w:sz w:val="21"/>
          <w:szCs w:val="21"/>
          <w:lang w:eastAsia="en-US"/>
        </w:rPr>
      </w:pPr>
      <w:r w:rsidRPr="00AA70EA">
        <w:rPr>
          <w:rFonts w:ascii="Consolas" w:eastAsia="Times New Roman" w:hAnsi="Consolas" w:cs="Times New Roman"/>
          <w:color w:val="89DDFF"/>
          <w:sz w:val="21"/>
          <w:szCs w:val="21"/>
          <w:lang w:eastAsia="en-US"/>
        </w:rPr>
        <w:t>@</w:t>
      </w:r>
      <w:r w:rsidRPr="00AA70EA">
        <w:rPr>
          <w:rFonts w:ascii="Consolas" w:eastAsia="Times New Roman" w:hAnsi="Consolas" w:cs="Times New Roman"/>
          <w:color w:val="7AA2F7"/>
          <w:sz w:val="21"/>
          <w:szCs w:val="21"/>
          <w:lang w:eastAsia="en-US"/>
        </w:rPr>
        <w:t>Get</w:t>
      </w:r>
      <w:r w:rsidRPr="00AA70EA">
        <w:rPr>
          <w:rFonts w:ascii="Consolas" w:eastAsia="Times New Roman" w:hAnsi="Consolas" w:cs="Times New Roman"/>
          <w:color w:val="9ABDF5"/>
          <w:sz w:val="21"/>
          <w:szCs w:val="21"/>
          <w:lang w:eastAsia="en-US"/>
        </w:rPr>
        <w:t>(</w:t>
      </w:r>
      <w:r w:rsidRPr="00AA70EA">
        <w:rPr>
          <w:rFonts w:ascii="Consolas" w:eastAsia="Times New Roman" w:hAnsi="Consolas" w:cs="Times New Roman"/>
          <w:color w:val="89DDFF"/>
          <w:sz w:val="21"/>
          <w:szCs w:val="21"/>
          <w:lang w:eastAsia="en-US"/>
        </w:rPr>
        <w:t>"</w:t>
      </w:r>
      <w:r w:rsidRPr="00AA70EA">
        <w:rPr>
          <w:rFonts w:ascii="Consolas" w:eastAsia="Times New Roman" w:hAnsi="Consolas" w:cs="Times New Roman"/>
          <w:color w:val="9ECE6A"/>
          <w:sz w:val="21"/>
          <w:szCs w:val="21"/>
          <w:lang w:eastAsia="en-US"/>
        </w:rPr>
        <w:t>/check_connection</w:t>
      </w:r>
      <w:r w:rsidRPr="00AA70EA">
        <w:rPr>
          <w:rFonts w:ascii="Consolas" w:eastAsia="Times New Roman" w:hAnsi="Consolas" w:cs="Times New Roman"/>
          <w:color w:val="89DDFF"/>
          <w:sz w:val="21"/>
          <w:szCs w:val="21"/>
          <w:lang w:eastAsia="en-US"/>
        </w:rPr>
        <w:t>"</w:t>
      </w:r>
      <w:r w:rsidRPr="00AA70EA">
        <w:rPr>
          <w:rFonts w:ascii="Consolas" w:eastAsia="Times New Roman" w:hAnsi="Consolas" w:cs="Times New Roman"/>
          <w:color w:val="9ABDF5"/>
          <w:sz w:val="21"/>
          <w:szCs w:val="21"/>
          <w:lang w:eastAsia="en-US"/>
        </w:rPr>
        <w:t>)</w:t>
      </w:r>
    </w:p>
    <w:p w14:paraId="0A7DE281" w14:textId="77777777" w:rsidR="00AA70EA" w:rsidRPr="00AA70EA" w:rsidRDefault="00AA70EA" w:rsidP="00AA70EA">
      <w:pPr>
        <w:shd w:val="clear" w:color="auto" w:fill="1A1B26"/>
        <w:spacing w:after="0" w:line="285" w:lineRule="atLeast"/>
        <w:rPr>
          <w:rFonts w:ascii="Consolas" w:eastAsia="Times New Roman" w:hAnsi="Consolas" w:cs="Times New Roman"/>
          <w:color w:val="A9B1D6"/>
          <w:sz w:val="21"/>
          <w:szCs w:val="21"/>
          <w:lang w:eastAsia="en-US"/>
        </w:rPr>
      </w:pPr>
      <w:r w:rsidRPr="00AA70EA">
        <w:rPr>
          <w:rFonts w:ascii="Consolas" w:eastAsia="Times New Roman" w:hAnsi="Consolas" w:cs="Times New Roman"/>
          <w:color w:val="A9B1D6"/>
          <w:sz w:val="21"/>
          <w:szCs w:val="21"/>
          <w:lang w:eastAsia="en-US"/>
        </w:rPr>
        <w:t xml:space="preserve">  </w:t>
      </w:r>
      <w:r w:rsidRPr="00AA70EA">
        <w:rPr>
          <w:rFonts w:ascii="Consolas" w:eastAsia="Times New Roman" w:hAnsi="Consolas" w:cs="Times New Roman"/>
          <w:color w:val="89DDFF"/>
          <w:sz w:val="21"/>
          <w:szCs w:val="21"/>
          <w:lang w:eastAsia="en-US"/>
        </w:rPr>
        <w:t>@</w:t>
      </w:r>
      <w:proofErr w:type="gramStart"/>
      <w:r w:rsidRPr="00AA70EA">
        <w:rPr>
          <w:rFonts w:ascii="Consolas" w:eastAsia="Times New Roman" w:hAnsi="Consolas" w:cs="Times New Roman"/>
          <w:color w:val="7AA2F7"/>
          <w:sz w:val="21"/>
          <w:szCs w:val="21"/>
          <w:lang w:eastAsia="en-US"/>
        </w:rPr>
        <w:t>ApiOperation</w:t>
      </w:r>
      <w:r w:rsidRPr="00AA70EA">
        <w:rPr>
          <w:rFonts w:ascii="Consolas" w:eastAsia="Times New Roman" w:hAnsi="Consolas" w:cs="Times New Roman"/>
          <w:color w:val="9ABDF5"/>
          <w:sz w:val="21"/>
          <w:szCs w:val="21"/>
          <w:lang w:eastAsia="en-US"/>
        </w:rPr>
        <w:t>(</w:t>
      </w:r>
      <w:proofErr w:type="gramEnd"/>
      <w:r w:rsidRPr="00AA70EA">
        <w:rPr>
          <w:rFonts w:ascii="Consolas" w:eastAsia="Times New Roman" w:hAnsi="Consolas" w:cs="Times New Roman"/>
          <w:color w:val="9ABDF5"/>
          <w:sz w:val="21"/>
          <w:szCs w:val="21"/>
          <w:lang w:eastAsia="en-US"/>
        </w:rPr>
        <w:t>{</w:t>
      </w:r>
      <w:r w:rsidRPr="00AA70EA">
        <w:rPr>
          <w:rFonts w:ascii="Consolas" w:eastAsia="Times New Roman" w:hAnsi="Consolas" w:cs="Times New Roman"/>
          <w:color w:val="A9B1D6"/>
          <w:sz w:val="21"/>
          <w:szCs w:val="21"/>
          <w:lang w:eastAsia="en-US"/>
        </w:rPr>
        <w:t xml:space="preserve"> </w:t>
      </w:r>
      <w:r w:rsidRPr="00AA70EA">
        <w:rPr>
          <w:rFonts w:ascii="Consolas" w:eastAsia="Times New Roman" w:hAnsi="Consolas" w:cs="Times New Roman"/>
          <w:color w:val="73DACA"/>
          <w:sz w:val="21"/>
          <w:szCs w:val="21"/>
          <w:lang w:eastAsia="en-US"/>
        </w:rPr>
        <w:t>summary</w:t>
      </w:r>
      <w:r w:rsidRPr="00AA70EA">
        <w:rPr>
          <w:rFonts w:ascii="Consolas" w:eastAsia="Times New Roman" w:hAnsi="Consolas" w:cs="Times New Roman"/>
          <w:color w:val="89DDFF"/>
          <w:sz w:val="21"/>
          <w:szCs w:val="21"/>
          <w:lang w:eastAsia="en-US"/>
        </w:rPr>
        <w:t>:</w:t>
      </w:r>
      <w:r w:rsidRPr="00AA70EA">
        <w:rPr>
          <w:rFonts w:ascii="Consolas" w:eastAsia="Times New Roman" w:hAnsi="Consolas" w:cs="Times New Roman"/>
          <w:color w:val="A9B1D6"/>
          <w:sz w:val="21"/>
          <w:szCs w:val="21"/>
          <w:lang w:eastAsia="en-US"/>
        </w:rPr>
        <w:t xml:space="preserve"> </w:t>
      </w:r>
      <w:r w:rsidRPr="00AA70EA">
        <w:rPr>
          <w:rFonts w:ascii="Consolas" w:eastAsia="Times New Roman" w:hAnsi="Consolas" w:cs="Times New Roman"/>
          <w:color w:val="89DDFF"/>
          <w:sz w:val="21"/>
          <w:szCs w:val="21"/>
          <w:lang w:eastAsia="en-US"/>
        </w:rPr>
        <w:t>"</w:t>
      </w:r>
      <w:r w:rsidRPr="00AA70EA">
        <w:rPr>
          <w:rFonts w:ascii="Consolas" w:eastAsia="Times New Roman" w:hAnsi="Consolas" w:cs="Times New Roman"/>
          <w:color w:val="9ECE6A"/>
          <w:sz w:val="21"/>
          <w:szCs w:val="21"/>
          <w:lang w:eastAsia="en-US"/>
        </w:rPr>
        <w:t>Kiểm tra kết nối thiết bị</w:t>
      </w:r>
      <w:r w:rsidRPr="00AA70EA">
        <w:rPr>
          <w:rFonts w:ascii="Consolas" w:eastAsia="Times New Roman" w:hAnsi="Consolas" w:cs="Times New Roman"/>
          <w:color w:val="89DDFF"/>
          <w:sz w:val="21"/>
          <w:szCs w:val="21"/>
          <w:lang w:eastAsia="en-US"/>
        </w:rPr>
        <w:t>"</w:t>
      </w:r>
      <w:r w:rsidRPr="00AA70EA">
        <w:rPr>
          <w:rFonts w:ascii="Consolas" w:eastAsia="Times New Roman" w:hAnsi="Consolas" w:cs="Times New Roman"/>
          <w:color w:val="A9B1D6"/>
          <w:sz w:val="21"/>
          <w:szCs w:val="21"/>
          <w:lang w:eastAsia="en-US"/>
        </w:rPr>
        <w:t xml:space="preserve"> </w:t>
      </w:r>
      <w:r w:rsidRPr="00AA70EA">
        <w:rPr>
          <w:rFonts w:ascii="Consolas" w:eastAsia="Times New Roman" w:hAnsi="Consolas" w:cs="Times New Roman"/>
          <w:color w:val="9ABDF5"/>
          <w:sz w:val="21"/>
          <w:szCs w:val="21"/>
          <w:lang w:eastAsia="en-US"/>
        </w:rPr>
        <w:t>})</w:t>
      </w:r>
    </w:p>
    <w:p w14:paraId="71ED819A" w14:textId="35264C86" w:rsidR="00617B80" w:rsidRDefault="00617B80" w:rsidP="00617B80">
      <w:pPr>
        <w:rPr>
          <w:b/>
          <w:sz w:val="26"/>
          <w:szCs w:val="26"/>
        </w:rPr>
      </w:pPr>
    </w:p>
    <w:p w14:paraId="19528607" w14:textId="36D3F68D" w:rsidR="00AA70EA" w:rsidRDefault="00AA70EA" w:rsidP="00617B80">
      <w:pPr>
        <w:rPr>
          <w:sz w:val="26"/>
          <w:szCs w:val="26"/>
        </w:rPr>
      </w:pPr>
      <w:r>
        <w:rPr>
          <w:b/>
          <w:sz w:val="26"/>
          <w:szCs w:val="26"/>
        </w:rPr>
        <w:t>E</w:t>
      </w:r>
      <w:r>
        <w:rPr>
          <w:sz w:val="26"/>
          <w:szCs w:val="26"/>
        </w:rPr>
        <w:t xml:space="preserve">ndpoint này gọi phương thức </w:t>
      </w:r>
      <w:r w:rsidRPr="00AA70EA">
        <w:rPr>
          <w:b/>
          <w:sz w:val="26"/>
          <w:szCs w:val="26"/>
        </w:rPr>
        <w:t>checkStatusController()</w:t>
      </w:r>
      <w:r>
        <w:rPr>
          <w:b/>
          <w:sz w:val="26"/>
          <w:szCs w:val="26"/>
        </w:rPr>
        <w:t xml:space="preserve"> với</w:t>
      </w:r>
      <w:r>
        <w:rPr>
          <w:sz w:val="26"/>
          <w:szCs w:val="26"/>
        </w:rPr>
        <w:t xml:space="preserve"> tham số truyền vào là deviceId</w:t>
      </w:r>
      <w:r>
        <w:rPr>
          <w:sz w:val="26"/>
          <w:szCs w:val="26"/>
        </w:rPr>
        <w:br/>
        <w:t>Flow:</w:t>
      </w:r>
    </w:p>
    <w:p w14:paraId="7CA65623" w14:textId="2D9882EE" w:rsidR="00AA70EA" w:rsidRDefault="00AA70EA" w:rsidP="00AA70EA">
      <w:pPr>
        <w:pStyle w:val="ListParagraph"/>
        <w:numPr>
          <w:ilvl w:val="0"/>
          <w:numId w:val="17"/>
        </w:numPr>
        <w:rPr>
          <w:sz w:val="26"/>
          <w:szCs w:val="26"/>
        </w:rPr>
      </w:pPr>
      <w:r>
        <w:rPr>
          <w:sz w:val="26"/>
          <w:szCs w:val="26"/>
        </w:rPr>
        <w:t xml:space="preserve">Lấy thông tin chi tiết của thiết bị </w:t>
      </w:r>
    </w:p>
    <w:p w14:paraId="4EE3B7DB" w14:textId="037046BA" w:rsidR="00AA70EA" w:rsidRDefault="00AA70EA" w:rsidP="00AA70EA">
      <w:pPr>
        <w:pStyle w:val="ListParagraph"/>
        <w:numPr>
          <w:ilvl w:val="0"/>
          <w:numId w:val="17"/>
        </w:numPr>
        <w:rPr>
          <w:sz w:val="26"/>
          <w:szCs w:val="26"/>
        </w:rPr>
      </w:pPr>
      <w:r>
        <w:rPr>
          <w:sz w:val="26"/>
          <w:szCs w:val="26"/>
        </w:rPr>
        <w:t xml:space="preserve">Rồi đến bước kiểm tra trạng thái của thiết bị </w:t>
      </w:r>
    </w:p>
    <w:p w14:paraId="0555F49D" w14:textId="54E874B3" w:rsidR="00AA70EA" w:rsidRDefault="00AA70EA" w:rsidP="00AA70EA">
      <w:pPr>
        <w:pStyle w:val="ListParagraph"/>
        <w:numPr>
          <w:ilvl w:val="0"/>
          <w:numId w:val="17"/>
        </w:numPr>
        <w:rPr>
          <w:sz w:val="26"/>
          <w:szCs w:val="26"/>
        </w:rPr>
      </w:pPr>
      <w:r>
        <w:rPr>
          <w:sz w:val="26"/>
          <w:szCs w:val="26"/>
        </w:rPr>
        <w:t xml:space="preserve">Nếu thiết bị khong co số seri thì quăng thông báo </w:t>
      </w:r>
    </w:p>
    <w:p w14:paraId="668B1CF5" w14:textId="1A6C529D" w:rsidR="00AA70EA" w:rsidRDefault="00AA70EA" w:rsidP="00AA70EA">
      <w:pPr>
        <w:pStyle w:val="ListParagraph"/>
        <w:numPr>
          <w:ilvl w:val="0"/>
          <w:numId w:val="17"/>
        </w:numPr>
        <w:rPr>
          <w:sz w:val="26"/>
          <w:szCs w:val="26"/>
        </w:rPr>
      </w:pPr>
      <w:r>
        <w:rPr>
          <w:sz w:val="26"/>
          <w:szCs w:val="26"/>
        </w:rPr>
        <w:lastRenderedPageBreak/>
        <w:t>Rồi sẽ kiểm tra status.id của thiết bị để đưa ra thông báo kèm (0,2,3,4</w:t>
      </w:r>
      <w:proofErr w:type="gramStart"/>
      <w:r>
        <w:rPr>
          <w:sz w:val="26"/>
          <w:szCs w:val="26"/>
        </w:rPr>
        <w:t>),nếu</w:t>
      </w:r>
      <w:proofErr w:type="gramEnd"/>
      <w:r>
        <w:rPr>
          <w:sz w:val="26"/>
          <w:szCs w:val="26"/>
        </w:rPr>
        <w:t xml:space="preserve"> status_id là những trường hợp này update status_id = 7 </w:t>
      </w:r>
    </w:p>
    <w:p w14:paraId="48AA19F1" w14:textId="5BAD115B" w:rsidR="00AA70EA" w:rsidRDefault="00AA70EA" w:rsidP="00AA70EA">
      <w:pPr>
        <w:pStyle w:val="ListParagraph"/>
        <w:numPr>
          <w:ilvl w:val="0"/>
          <w:numId w:val="17"/>
        </w:numPr>
        <w:rPr>
          <w:sz w:val="26"/>
          <w:szCs w:val="26"/>
        </w:rPr>
      </w:pPr>
      <w:r>
        <w:rPr>
          <w:sz w:val="26"/>
          <w:szCs w:val="26"/>
        </w:rPr>
        <w:t>Cỏn nếu status_id = 1 thì update status_id=8</w:t>
      </w:r>
    </w:p>
    <w:p w14:paraId="6266D587" w14:textId="3444B8FF" w:rsidR="00AA70EA" w:rsidRDefault="00AA70EA" w:rsidP="00AA70EA">
      <w:pPr>
        <w:pStyle w:val="ListParagraph"/>
        <w:numPr>
          <w:ilvl w:val="0"/>
          <w:numId w:val="17"/>
        </w:numPr>
        <w:rPr>
          <w:sz w:val="26"/>
          <w:szCs w:val="26"/>
        </w:rPr>
      </w:pPr>
      <w:r>
        <w:rPr>
          <w:sz w:val="26"/>
          <w:szCs w:val="26"/>
        </w:rPr>
        <w:t>Chắc là trạng thái nào dó mình chưa biết</w:t>
      </w:r>
    </w:p>
    <w:p w14:paraId="71462F3F" w14:textId="747E39DF" w:rsidR="00AA70EA" w:rsidRDefault="00AA70EA" w:rsidP="00AA70EA">
      <w:pPr>
        <w:rPr>
          <w:sz w:val="26"/>
          <w:szCs w:val="26"/>
        </w:rPr>
      </w:pPr>
    </w:p>
    <w:p w14:paraId="5842651A" w14:textId="77777777" w:rsidR="00AA70EA" w:rsidRDefault="00AA70EA" w:rsidP="00AA70EA">
      <w:pPr>
        <w:pStyle w:val="TipText"/>
        <w:rPr>
          <w:sz w:val="26"/>
          <w:szCs w:val="26"/>
        </w:rPr>
      </w:pPr>
      <w:r>
        <w:rPr>
          <w:sz w:val="26"/>
          <w:szCs w:val="26"/>
        </w:rPr>
        <w:t>---------------------------------@@@@@@@@@@@@@----------------------------</w:t>
      </w:r>
    </w:p>
    <w:p w14:paraId="137358E0" w14:textId="77777777" w:rsidR="00AA70EA" w:rsidRPr="00AA70EA" w:rsidRDefault="00AA70EA" w:rsidP="00AA70EA">
      <w:pPr>
        <w:shd w:val="clear" w:color="auto" w:fill="1A1B26"/>
        <w:spacing w:after="0" w:line="285" w:lineRule="atLeast"/>
        <w:rPr>
          <w:rFonts w:ascii="Consolas" w:eastAsia="Times New Roman" w:hAnsi="Consolas" w:cs="Times New Roman"/>
          <w:color w:val="A9B1D6"/>
          <w:sz w:val="21"/>
          <w:szCs w:val="21"/>
          <w:lang w:eastAsia="en-US"/>
        </w:rPr>
      </w:pPr>
      <w:r w:rsidRPr="00AA70EA">
        <w:rPr>
          <w:rFonts w:ascii="Consolas" w:eastAsia="Times New Roman" w:hAnsi="Consolas" w:cs="Times New Roman"/>
          <w:color w:val="A9B1D6"/>
          <w:sz w:val="21"/>
          <w:szCs w:val="21"/>
          <w:lang w:eastAsia="en-US"/>
        </w:rPr>
        <w:t> </w:t>
      </w:r>
      <w:r w:rsidRPr="00AA70EA">
        <w:rPr>
          <w:rFonts w:ascii="Consolas" w:eastAsia="Times New Roman" w:hAnsi="Consolas" w:cs="Times New Roman"/>
          <w:color w:val="89DDFF"/>
          <w:sz w:val="21"/>
          <w:szCs w:val="21"/>
          <w:lang w:eastAsia="en-US"/>
        </w:rPr>
        <w:t>@</w:t>
      </w:r>
      <w:r w:rsidRPr="00AA70EA">
        <w:rPr>
          <w:rFonts w:ascii="Consolas" w:eastAsia="Times New Roman" w:hAnsi="Consolas" w:cs="Times New Roman"/>
          <w:color w:val="7AA2F7"/>
          <w:sz w:val="21"/>
          <w:szCs w:val="21"/>
          <w:lang w:eastAsia="en-US"/>
        </w:rPr>
        <w:t>Post</w:t>
      </w:r>
      <w:r w:rsidRPr="00AA70EA">
        <w:rPr>
          <w:rFonts w:ascii="Consolas" w:eastAsia="Times New Roman" w:hAnsi="Consolas" w:cs="Times New Roman"/>
          <w:color w:val="9ABDF5"/>
          <w:sz w:val="21"/>
          <w:szCs w:val="21"/>
          <w:lang w:eastAsia="en-US"/>
        </w:rPr>
        <w:t>(</w:t>
      </w:r>
      <w:r w:rsidRPr="00AA70EA">
        <w:rPr>
          <w:rFonts w:ascii="Consolas" w:eastAsia="Times New Roman" w:hAnsi="Consolas" w:cs="Times New Roman"/>
          <w:color w:val="89DDFF"/>
          <w:sz w:val="21"/>
          <w:szCs w:val="21"/>
          <w:lang w:eastAsia="en-US"/>
        </w:rPr>
        <w:t>"</w:t>
      </w:r>
      <w:r w:rsidRPr="00AA70EA">
        <w:rPr>
          <w:rFonts w:ascii="Consolas" w:eastAsia="Times New Roman" w:hAnsi="Consolas" w:cs="Times New Roman"/>
          <w:color w:val="9ECE6A"/>
          <w:sz w:val="21"/>
          <w:szCs w:val="21"/>
          <w:lang w:eastAsia="en-US"/>
        </w:rPr>
        <w:t>/delete_device</w:t>
      </w:r>
      <w:r w:rsidRPr="00AA70EA">
        <w:rPr>
          <w:rFonts w:ascii="Consolas" w:eastAsia="Times New Roman" w:hAnsi="Consolas" w:cs="Times New Roman"/>
          <w:color w:val="89DDFF"/>
          <w:sz w:val="21"/>
          <w:szCs w:val="21"/>
          <w:lang w:eastAsia="en-US"/>
        </w:rPr>
        <w:t>"</w:t>
      </w:r>
      <w:r w:rsidRPr="00AA70EA">
        <w:rPr>
          <w:rFonts w:ascii="Consolas" w:eastAsia="Times New Roman" w:hAnsi="Consolas" w:cs="Times New Roman"/>
          <w:color w:val="9ABDF5"/>
          <w:sz w:val="21"/>
          <w:szCs w:val="21"/>
          <w:lang w:eastAsia="en-US"/>
        </w:rPr>
        <w:t>)</w:t>
      </w:r>
    </w:p>
    <w:p w14:paraId="4B2555A7" w14:textId="77777777" w:rsidR="00AA70EA" w:rsidRPr="00AA70EA" w:rsidRDefault="00AA70EA" w:rsidP="00AA70EA">
      <w:pPr>
        <w:shd w:val="clear" w:color="auto" w:fill="1A1B26"/>
        <w:spacing w:after="0" w:line="285" w:lineRule="atLeast"/>
        <w:rPr>
          <w:rFonts w:ascii="Consolas" w:eastAsia="Times New Roman" w:hAnsi="Consolas" w:cs="Times New Roman"/>
          <w:color w:val="A9B1D6"/>
          <w:sz w:val="21"/>
          <w:szCs w:val="21"/>
          <w:lang w:eastAsia="en-US"/>
        </w:rPr>
      </w:pPr>
      <w:r w:rsidRPr="00AA70EA">
        <w:rPr>
          <w:rFonts w:ascii="Consolas" w:eastAsia="Times New Roman" w:hAnsi="Consolas" w:cs="Times New Roman"/>
          <w:color w:val="A9B1D6"/>
          <w:sz w:val="21"/>
          <w:szCs w:val="21"/>
          <w:lang w:eastAsia="en-US"/>
        </w:rPr>
        <w:t xml:space="preserve">  </w:t>
      </w:r>
      <w:r w:rsidRPr="00AA70EA">
        <w:rPr>
          <w:rFonts w:ascii="Consolas" w:eastAsia="Times New Roman" w:hAnsi="Consolas" w:cs="Times New Roman"/>
          <w:color w:val="89DDFF"/>
          <w:sz w:val="21"/>
          <w:szCs w:val="21"/>
          <w:lang w:eastAsia="en-US"/>
        </w:rPr>
        <w:t>@</w:t>
      </w:r>
      <w:proofErr w:type="gramStart"/>
      <w:r w:rsidRPr="00AA70EA">
        <w:rPr>
          <w:rFonts w:ascii="Consolas" w:eastAsia="Times New Roman" w:hAnsi="Consolas" w:cs="Times New Roman"/>
          <w:color w:val="7AA2F7"/>
          <w:sz w:val="21"/>
          <w:szCs w:val="21"/>
          <w:lang w:eastAsia="en-US"/>
        </w:rPr>
        <w:t>ApiOperation</w:t>
      </w:r>
      <w:r w:rsidRPr="00AA70EA">
        <w:rPr>
          <w:rFonts w:ascii="Consolas" w:eastAsia="Times New Roman" w:hAnsi="Consolas" w:cs="Times New Roman"/>
          <w:color w:val="9ABDF5"/>
          <w:sz w:val="21"/>
          <w:szCs w:val="21"/>
          <w:lang w:eastAsia="en-US"/>
        </w:rPr>
        <w:t>(</w:t>
      </w:r>
      <w:proofErr w:type="gramEnd"/>
      <w:r w:rsidRPr="00AA70EA">
        <w:rPr>
          <w:rFonts w:ascii="Consolas" w:eastAsia="Times New Roman" w:hAnsi="Consolas" w:cs="Times New Roman"/>
          <w:color w:val="9ABDF5"/>
          <w:sz w:val="21"/>
          <w:szCs w:val="21"/>
          <w:lang w:eastAsia="en-US"/>
        </w:rPr>
        <w:t>{</w:t>
      </w:r>
      <w:r w:rsidRPr="00AA70EA">
        <w:rPr>
          <w:rFonts w:ascii="Consolas" w:eastAsia="Times New Roman" w:hAnsi="Consolas" w:cs="Times New Roman"/>
          <w:color w:val="A9B1D6"/>
          <w:sz w:val="21"/>
          <w:szCs w:val="21"/>
          <w:lang w:eastAsia="en-US"/>
        </w:rPr>
        <w:t xml:space="preserve"> </w:t>
      </w:r>
      <w:r w:rsidRPr="00AA70EA">
        <w:rPr>
          <w:rFonts w:ascii="Consolas" w:eastAsia="Times New Roman" w:hAnsi="Consolas" w:cs="Times New Roman"/>
          <w:color w:val="73DACA"/>
          <w:sz w:val="21"/>
          <w:szCs w:val="21"/>
          <w:lang w:eastAsia="en-US"/>
        </w:rPr>
        <w:t>summary</w:t>
      </w:r>
      <w:r w:rsidRPr="00AA70EA">
        <w:rPr>
          <w:rFonts w:ascii="Consolas" w:eastAsia="Times New Roman" w:hAnsi="Consolas" w:cs="Times New Roman"/>
          <w:color w:val="89DDFF"/>
          <w:sz w:val="21"/>
          <w:szCs w:val="21"/>
          <w:lang w:eastAsia="en-US"/>
        </w:rPr>
        <w:t>:</w:t>
      </w:r>
      <w:r w:rsidRPr="00AA70EA">
        <w:rPr>
          <w:rFonts w:ascii="Consolas" w:eastAsia="Times New Roman" w:hAnsi="Consolas" w:cs="Times New Roman"/>
          <w:color w:val="A9B1D6"/>
          <w:sz w:val="21"/>
          <w:szCs w:val="21"/>
          <w:lang w:eastAsia="en-US"/>
        </w:rPr>
        <w:t xml:space="preserve"> </w:t>
      </w:r>
      <w:r w:rsidRPr="00AA70EA">
        <w:rPr>
          <w:rFonts w:ascii="Consolas" w:eastAsia="Times New Roman" w:hAnsi="Consolas" w:cs="Times New Roman"/>
          <w:color w:val="89DDFF"/>
          <w:sz w:val="21"/>
          <w:szCs w:val="21"/>
          <w:lang w:eastAsia="en-US"/>
        </w:rPr>
        <w:t>"</w:t>
      </w:r>
      <w:r w:rsidRPr="00AA70EA">
        <w:rPr>
          <w:rFonts w:ascii="Consolas" w:eastAsia="Times New Roman" w:hAnsi="Consolas" w:cs="Times New Roman"/>
          <w:color w:val="9ECE6A"/>
          <w:sz w:val="21"/>
          <w:szCs w:val="21"/>
          <w:lang w:eastAsia="en-US"/>
        </w:rPr>
        <w:t>Xóa Thiết bị trên hệ thống</w:t>
      </w:r>
      <w:r w:rsidRPr="00AA70EA">
        <w:rPr>
          <w:rFonts w:ascii="Consolas" w:eastAsia="Times New Roman" w:hAnsi="Consolas" w:cs="Times New Roman"/>
          <w:color w:val="89DDFF"/>
          <w:sz w:val="21"/>
          <w:szCs w:val="21"/>
          <w:lang w:eastAsia="en-US"/>
        </w:rPr>
        <w:t>"</w:t>
      </w:r>
      <w:r w:rsidRPr="00AA70EA">
        <w:rPr>
          <w:rFonts w:ascii="Consolas" w:eastAsia="Times New Roman" w:hAnsi="Consolas" w:cs="Times New Roman"/>
          <w:color w:val="A9B1D6"/>
          <w:sz w:val="21"/>
          <w:szCs w:val="21"/>
          <w:lang w:eastAsia="en-US"/>
        </w:rPr>
        <w:t xml:space="preserve"> </w:t>
      </w:r>
      <w:r w:rsidRPr="00AA70EA">
        <w:rPr>
          <w:rFonts w:ascii="Consolas" w:eastAsia="Times New Roman" w:hAnsi="Consolas" w:cs="Times New Roman"/>
          <w:color w:val="9ABDF5"/>
          <w:sz w:val="21"/>
          <w:szCs w:val="21"/>
          <w:lang w:eastAsia="en-US"/>
        </w:rPr>
        <w:t>})</w:t>
      </w:r>
    </w:p>
    <w:p w14:paraId="3141025D" w14:textId="7EBBCE5C" w:rsidR="00AA70EA" w:rsidRDefault="00AA70EA" w:rsidP="00AA70EA">
      <w:pPr>
        <w:rPr>
          <w:sz w:val="26"/>
          <w:szCs w:val="26"/>
        </w:rPr>
      </w:pPr>
      <w:r>
        <w:rPr>
          <w:sz w:val="26"/>
          <w:szCs w:val="26"/>
        </w:rPr>
        <w:t xml:space="preserve">Endpoint này gọi phương thức </w:t>
      </w:r>
      <w:proofErr w:type="gramStart"/>
      <w:r w:rsidRPr="00AA70EA">
        <w:rPr>
          <w:b/>
          <w:sz w:val="26"/>
          <w:szCs w:val="26"/>
        </w:rPr>
        <w:t>deleteDevice(</w:t>
      </w:r>
      <w:proofErr w:type="gramEnd"/>
      <w:r w:rsidRPr="00AA70EA">
        <w:rPr>
          <w:b/>
          <w:sz w:val="26"/>
          <w:szCs w:val="26"/>
        </w:rPr>
        <w:t>)</w:t>
      </w:r>
      <w:r>
        <w:rPr>
          <w:b/>
          <w:sz w:val="26"/>
          <w:szCs w:val="26"/>
        </w:rPr>
        <w:t xml:space="preserve"> với </w:t>
      </w:r>
      <w:r>
        <w:rPr>
          <w:sz w:val="26"/>
          <w:szCs w:val="26"/>
        </w:rPr>
        <w:t>tham số truyền vào là dataQuery.id</w:t>
      </w:r>
    </w:p>
    <w:p w14:paraId="05E8A972" w14:textId="08BF8716" w:rsidR="00AA70EA" w:rsidRDefault="00AA70EA" w:rsidP="00AA70EA">
      <w:pPr>
        <w:rPr>
          <w:sz w:val="26"/>
          <w:szCs w:val="26"/>
        </w:rPr>
      </w:pPr>
      <w:r>
        <w:rPr>
          <w:sz w:val="26"/>
          <w:szCs w:val="26"/>
        </w:rPr>
        <w:t>Flow:</w:t>
      </w:r>
    </w:p>
    <w:p w14:paraId="36ADFDBB" w14:textId="1E516C71" w:rsidR="00AA70EA" w:rsidRDefault="00AA70EA" w:rsidP="00AA70EA">
      <w:pPr>
        <w:pStyle w:val="ListParagraph"/>
        <w:numPr>
          <w:ilvl w:val="0"/>
          <w:numId w:val="17"/>
        </w:numPr>
        <w:rPr>
          <w:sz w:val="26"/>
          <w:szCs w:val="26"/>
        </w:rPr>
      </w:pPr>
      <w:r>
        <w:rPr>
          <w:sz w:val="26"/>
          <w:szCs w:val="26"/>
        </w:rPr>
        <w:t xml:space="preserve">Tìm thiết bị dựa trên tham số truyền vào là id </w:t>
      </w:r>
    </w:p>
    <w:p w14:paraId="34B9E725" w14:textId="407F94FE" w:rsidR="00AA70EA" w:rsidRDefault="00AA70EA" w:rsidP="00AA70EA">
      <w:pPr>
        <w:pStyle w:val="ListParagraph"/>
        <w:numPr>
          <w:ilvl w:val="0"/>
          <w:numId w:val="17"/>
        </w:numPr>
        <w:rPr>
          <w:sz w:val="26"/>
          <w:szCs w:val="26"/>
        </w:rPr>
      </w:pPr>
      <w:r>
        <w:rPr>
          <w:sz w:val="26"/>
          <w:szCs w:val="26"/>
        </w:rPr>
        <w:t xml:space="preserve">Nếu tìm được thì sẽ thì tìm tiếp các thiết bị con qua </w:t>
      </w:r>
      <w:r w:rsidRPr="00AA70EA">
        <w:rPr>
          <w:b/>
          <w:sz w:val="26"/>
          <w:szCs w:val="26"/>
        </w:rPr>
        <w:t>region_id</w:t>
      </w:r>
      <w:r>
        <w:rPr>
          <w:sz w:val="26"/>
          <w:szCs w:val="26"/>
        </w:rPr>
        <w:t xml:space="preserve"> của thiết bị được tìm thấy (</w:t>
      </w:r>
      <w:r w:rsidR="00786FAE">
        <w:rPr>
          <w:sz w:val="26"/>
          <w:szCs w:val="26"/>
        </w:rPr>
        <w:t>em không có biết có phải thiết bị con ko em dịch ra</w:t>
      </w:r>
      <w:r>
        <w:rPr>
          <w:sz w:val="26"/>
          <w:szCs w:val="26"/>
        </w:rPr>
        <w:t>)</w:t>
      </w:r>
    </w:p>
    <w:p w14:paraId="7983BC32" w14:textId="611C3CF7" w:rsidR="00786FAE" w:rsidRDefault="00786FAE" w:rsidP="00AA70EA">
      <w:pPr>
        <w:pStyle w:val="ListParagraph"/>
        <w:numPr>
          <w:ilvl w:val="0"/>
          <w:numId w:val="17"/>
        </w:numPr>
        <w:rPr>
          <w:sz w:val="26"/>
          <w:szCs w:val="26"/>
        </w:rPr>
      </w:pPr>
      <w:r>
        <w:rPr>
          <w:sz w:val="26"/>
          <w:szCs w:val="26"/>
        </w:rPr>
        <w:t xml:space="preserve">Tiếp tục là tìm site cũng theo </w:t>
      </w:r>
      <w:r w:rsidRPr="00786FAE">
        <w:rPr>
          <w:b/>
          <w:sz w:val="26"/>
          <w:szCs w:val="26"/>
        </w:rPr>
        <w:t>region_id</w:t>
      </w:r>
      <w:r>
        <w:rPr>
          <w:sz w:val="26"/>
          <w:szCs w:val="26"/>
        </w:rPr>
        <w:t xml:space="preserve"> luôn</w:t>
      </w:r>
    </w:p>
    <w:p w14:paraId="135BBC9B" w14:textId="6C4B5841" w:rsidR="00786FAE" w:rsidRDefault="00786FAE" w:rsidP="00AA70EA">
      <w:pPr>
        <w:pStyle w:val="ListParagraph"/>
        <w:numPr>
          <w:ilvl w:val="0"/>
          <w:numId w:val="17"/>
        </w:numPr>
        <w:rPr>
          <w:sz w:val="26"/>
          <w:szCs w:val="26"/>
        </w:rPr>
      </w:pPr>
      <w:r>
        <w:rPr>
          <w:sz w:val="26"/>
          <w:szCs w:val="26"/>
        </w:rPr>
        <w:t>Tóm gọn phần xóa không phải là xóa thẳng mà la update lại status_id = 6 và cập nhật ngày xóa</w:t>
      </w:r>
    </w:p>
    <w:p w14:paraId="7FF51F84" w14:textId="3DA81046" w:rsidR="00786FAE" w:rsidRDefault="00786FAE" w:rsidP="00786FAE">
      <w:pPr>
        <w:pStyle w:val="ListParagraph"/>
        <w:numPr>
          <w:ilvl w:val="0"/>
          <w:numId w:val="17"/>
        </w:numPr>
        <w:rPr>
          <w:sz w:val="26"/>
          <w:szCs w:val="26"/>
        </w:rPr>
      </w:pPr>
      <w:r>
        <w:rPr>
          <w:sz w:val="26"/>
          <w:szCs w:val="26"/>
        </w:rPr>
        <w:t>Những cái còn lại update status_id = 2 và cập nhật lại ngày chỉnh sửa</w:t>
      </w:r>
    </w:p>
    <w:p w14:paraId="73851343" w14:textId="33E92831" w:rsidR="00786FAE" w:rsidRDefault="00786FAE" w:rsidP="00786FAE">
      <w:pPr>
        <w:rPr>
          <w:sz w:val="26"/>
          <w:szCs w:val="26"/>
        </w:rPr>
      </w:pPr>
      <w:r>
        <w:rPr>
          <w:sz w:val="26"/>
          <w:szCs w:val="26"/>
        </w:rPr>
        <w:t>---------------------------------@@@@@@@@@@@@@----------------------------</w:t>
      </w:r>
    </w:p>
    <w:p w14:paraId="69A68449" w14:textId="77777777" w:rsidR="00786FAE" w:rsidRPr="00786FAE" w:rsidRDefault="00786FAE" w:rsidP="00786FAE">
      <w:pPr>
        <w:shd w:val="clear" w:color="auto" w:fill="1A1B26"/>
        <w:spacing w:after="0" w:line="285" w:lineRule="atLeast"/>
        <w:rPr>
          <w:rFonts w:ascii="Consolas" w:eastAsia="Times New Roman" w:hAnsi="Consolas" w:cs="Times New Roman"/>
          <w:color w:val="A9B1D6"/>
          <w:sz w:val="21"/>
          <w:szCs w:val="21"/>
          <w:lang w:eastAsia="en-US"/>
        </w:rPr>
      </w:pPr>
      <w:r w:rsidRPr="00786FAE">
        <w:rPr>
          <w:rFonts w:ascii="Consolas" w:eastAsia="Times New Roman" w:hAnsi="Consolas" w:cs="Times New Roman"/>
          <w:color w:val="89DDFF"/>
          <w:sz w:val="21"/>
          <w:szCs w:val="21"/>
          <w:lang w:eastAsia="en-US"/>
        </w:rPr>
        <w:t>@</w:t>
      </w:r>
      <w:r w:rsidRPr="00786FAE">
        <w:rPr>
          <w:rFonts w:ascii="Consolas" w:eastAsia="Times New Roman" w:hAnsi="Consolas" w:cs="Times New Roman"/>
          <w:color w:val="7AA2F7"/>
          <w:sz w:val="21"/>
          <w:szCs w:val="21"/>
          <w:lang w:eastAsia="en-US"/>
        </w:rPr>
        <w:t>Post</w:t>
      </w:r>
      <w:r w:rsidRPr="00786FAE">
        <w:rPr>
          <w:rFonts w:ascii="Consolas" w:eastAsia="Times New Roman" w:hAnsi="Consolas" w:cs="Times New Roman"/>
          <w:color w:val="9ABDF5"/>
          <w:sz w:val="21"/>
          <w:szCs w:val="21"/>
          <w:lang w:eastAsia="en-US"/>
        </w:rPr>
        <w:t>(</w:t>
      </w:r>
      <w:r w:rsidRPr="00786FAE">
        <w:rPr>
          <w:rFonts w:ascii="Consolas" w:eastAsia="Times New Roman" w:hAnsi="Consolas" w:cs="Times New Roman"/>
          <w:color w:val="89DDFF"/>
          <w:sz w:val="21"/>
          <w:szCs w:val="21"/>
          <w:lang w:eastAsia="en-US"/>
        </w:rPr>
        <w:t>"</w:t>
      </w:r>
      <w:r w:rsidRPr="00786FAE">
        <w:rPr>
          <w:rFonts w:ascii="Consolas" w:eastAsia="Times New Roman" w:hAnsi="Consolas" w:cs="Times New Roman"/>
          <w:color w:val="9ECE6A"/>
          <w:sz w:val="21"/>
          <w:szCs w:val="21"/>
          <w:lang w:eastAsia="en-US"/>
        </w:rPr>
        <w:t>/change_status</w:t>
      </w:r>
      <w:r w:rsidRPr="00786FAE">
        <w:rPr>
          <w:rFonts w:ascii="Consolas" w:eastAsia="Times New Roman" w:hAnsi="Consolas" w:cs="Times New Roman"/>
          <w:color w:val="89DDFF"/>
          <w:sz w:val="21"/>
          <w:szCs w:val="21"/>
          <w:lang w:eastAsia="en-US"/>
        </w:rPr>
        <w:t>"</w:t>
      </w:r>
      <w:r w:rsidRPr="00786FAE">
        <w:rPr>
          <w:rFonts w:ascii="Consolas" w:eastAsia="Times New Roman" w:hAnsi="Consolas" w:cs="Times New Roman"/>
          <w:color w:val="9ABDF5"/>
          <w:sz w:val="21"/>
          <w:szCs w:val="21"/>
          <w:lang w:eastAsia="en-US"/>
        </w:rPr>
        <w:t>)</w:t>
      </w:r>
    </w:p>
    <w:p w14:paraId="342DC39B" w14:textId="77777777" w:rsidR="00786FAE" w:rsidRPr="00786FAE" w:rsidRDefault="00786FAE" w:rsidP="00786FAE">
      <w:pPr>
        <w:shd w:val="clear" w:color="auto" w:fill="1A1B26"/>
        <w:spacing w:after="0" w:line="285" w:lineRule="atLeast"/>
        <w:rPr>
          <w:rFonts w:ascii="Consolas" w:eastAsia="Times New Roman" w:hAnsi="Consolas" w:cs="Times New Roman"/>
          <w:color w:val="A9B1D6"/>
          <w:sz w:val="21"/>
          <w:szCs w:val="21"/>
          <w:lang w:eastAsia="en-US"/>
        </w:rPr>
      </w:pPr>
      <w:r w:rsidRPr="00786FAE">
        <w:rPr>
          <w:rFonts w:ascii="Consolas" w:eastAsia="Times New Roman" w:hAnsi="Consolas" w:cs="Times New Roman"/>
          <w:color w:val="A9B1D6"/>
          <w:sz w:val="21"/>
          <w:szCs w:val="21"/>
          <w:lang w:eastAsia="en-US"/>
        </w:rPr>
        <w:t xml:space="preserve">  </w:t>
      </w:r>
      <w:r w:rsidRPr="00786FAE">
        <w:rPr>
          <w:rFonts w:ascii="Consolas" w:eastAsia="Times New Roman" w:hAnsi="Consolas" w:cs="Times New Roman"/>
          <w:color w:val="89DDFF"/>
          <w:sz w:val="21"/>
          <w:szCs w:val="21"/>
          <w:lang w:eastAsia="en-US"/>
        </w:rPr>
        <w:t>@</w:t>
      </w:r>
      <w:proofErr w:type="gramStart"/>
      <w:r w:rsidRPr="00786FAE">
        <w:rPr>
          <w:rFonts w:ascii="Consolas" w:eastAsia="Times New Roman" w:hAnsi="Consolas" w:cs="Times New Roman"/>
          <w:color w:val="7AA2F7"/>
          <w:sz w:val="21"/>
          <w:szCs w:val="21"/>
          <w:lang w:eastAsia="en-US"/>
        </w:rPr>
        <w:t>ApiOperation</w:t>
      </w:r>
      <w:r w:rsidRPr="00786FAE">
        <w:rPr>
          <w:rFonts w:ascii="Consolas" w:eastAsia="Times New Roman" w:hAnsi="Consolas" w:cs="Times New Roman"/>
          <w:color w:val="9ABDF5"/>
          <w:sz w:val="21"/>
          <w:szCs w:val="21"/>
          <w:lang w:eastAsia="en-US"/>
        </w:rPr>
        <w:t>(</w:t>
      </w:r>
      <w:proofErr w:type="gramEnd"/>
      <w:r w:rsidRPr="00786FAE">
        <w:rPr>
          <w:rFonts w:ascii="Consolas" w:eastAsia="Times New Roman" w:hAnsi="Consolas" w:cs="Times New Roman"/>
          <w:color w:val="9ABDF5"/>
          <w:sz w:val="21"/>
          <w:szCs w:val="21"/>
          <w:lang w:eastAsia="en-US"/>
        </w:rPr>
        <w:t>{</w:t>
      </w:r>
      <w:r w:rsidRPr="00786FAE">
        <w:rPr>
          <w:rFonts w:ascii="Consolas" w:eastAsia="Times New Roman" w:hAnsi="Consolas" w:cs="Times New Roman"/>
          <w:color w:val="A9B1D6"/>
          <w:sz w:val="21"/>
          <w:szCs w:val="21"/>
          <w:lang w:eastAsia="en-US"/>
        </w:rPr>
        <w:t xml:space="preserve"> </w:t>
      </w:r>
      <w:r w:rsidRPr="00786FAE">
        <w:rPr>
          <w:rFonts w:ascii="Consolas" w:eastAsia="Times New Roman" w:hAnsi="Consolas" w:cs="Times New Roman"/>
          <w:color w:val="73DACA"/>
          <w:sz w:val="21"/>
          <w:szCs w:val="21"/>
          <w:lang w:eastAsia="en-US"/>
        </w:rPr>
        <w:t>summary</w:t>
      </w:r>
      <w:r w:rsidRPr="00786FAE">
        <w:rPr>
          <w:rFonts w:ascii="Consolas" w:eastAsia="Times New Roman" w:hAnsi="Consolas" w:cs="Times New Roman"/>
          <w:color w:val="89DDFF"/>
          <w:sz w:val="21"/>
          <w:szCs w:val="21"/>
          <w:lang w:eastAsia="en-US"/>
        </w:rPr>
        <w:t>:</w:t>
      </w:r>
      <w:r w:rsidRPr="00786FAE">
        <w:rPr>
          <w:rFonts w:ascii="Consolas" w:eastAsia="Times New Roman" w:hAnsi="Consolas" w:cs="Times New Roman"/>
          <w:color w:val="A9B1D6"/>
          <w:sz w:val="21"/>
          <w:szCs w:val="21"/>
          <w:lang w:eastAsia="en-US"/>
        </w:rPr>
        <w:t xml:space="preserve"> </w:t>
      </w:r>
      <w:r w:rsidRPr="00786FAE">
        <w:rPr>
          <w:rFonts w:ascii="Consolas" w:eastAsia="Times New Roman" w:hAnsi="Consolas" w:cs="Times New Roman"/>
          <w:color w:val="89DDFF"/>
          <w:sz w:val="21"/>
          <w:szCs w:val="21"/>
          <w:lang w:eastAsia="en-US"/>
        </w:rPr>
        <w:t>"</w:t>
      </w:r>
      <w:r w:rsidRPr="00786FAE">
        <w:rPr>
          <w:rFonts w:ascii="Consolas" w:eastAsia="Times New Roman" w:hAnsi="Consolas" w:cs="Times New Roman"/>
          <w:color w:val="9ECE6A"/>
          <w:sz w:val="21"/>
          <w:szCs w:val="21"/>
          <w:lang w:eastAsia="en-US"/>
        </w:rPr>
        <w:t>Thay đổi trạng thái on/off của controller</w:t>
      </w:r>
      <w:r w:rsidRPr="00786FAE">
        <w:rPr>
          <w:rFonts w:ascii="Consolas" w:eastAsia="Times New Roman" w:hAnsi="Consolas" w:cs="Times New Roman"/>
          <w:color w:val="89DDFF"/>
          <w:sz w:val="21"/>
          <w:szCs w:val="21"/>
          <w:lang w:eastAsia="en-US"/>
        </w:rPr>
        <w:t>"</w:t>
      </w:r>
      <w:r w:rsidRPr="00786FAE">
        <w:rPr>
          <w:rFonts w:ascii="Consolas" w:eastAsia="Times New Roman" w:hAnsi="Consolas" w:cs="Times New Roman"/>
          <w:color w:val="A9B1D6"/>
          <w:sz w:val="21"/>
          <w:szCs w:val="21"/>
          <w:lang w:eastAsia="en-US"/>
        </w:rPr>
        <w:t xml:space="preserve"> </w:t>
      </w:r>
      <w:r w:rsidRPr="00786FAE">
        <w:rPr>
          <w:rFonts w:ascii="Consolas" w:eastAsia="Times New Roman" w:hAnsi="Consolas" w:cs="Times New Roman"/>
          <w:color w:val="9ABDF5"/>
          <w:sz w:val="21"/>
          <w:szCs w:val="21"/>
          <w:lang w:eastAsia="en-US"/>
        </w:rPr>
        <w:t>})</w:t>
      </w:r>
    </w:p>
    <w:p w14:paraId="12B7C16F" w14:textId="2AED61C6" w:rsidR="00786FAE" w:rsidRDefault="00786FAE" w:rsidP="00786FAE">
      <w:pPr>
        <w:rPr>
          <w:sz w:val="26"/>
          <w:szCs w:val="26"/>
        </w:rPr>
      </w:pPr>
      <w:r>
        <w:rPr>
          <w:sz w:val="26"/>
          <w:szCs w:val="26"/>
        </w:rPr>
        <w:t xml:space="preserve">Endpoint này gọi phương thức </w:t>
      </w:r>
      <w:proofErr w:type="gramStart"/>
      <w:r w:rsidRPr="00786FAE">
        <w:rPr>
          <w:b/>
          <w:sz w:val="26"/>
          <w:szCs w:val="26"/>
        </w:rPr>
        <w:t>switchControllerStatus(</w:t>
      </w:r>
      <w:proofErr w:type="gramEnd"/>
      <w:r w:rsidRPr="00786FAE">
        <w:rPr>
          <w:b/>
          <w:sz w:val="26"/>
          <w:szCs w:val="26"/>
        </w:rPr>
        <w:t>)</w:t>
      </w:r>
      <w:r>
        <w:rPr>
          <w:b/>
          <w:sz w:val="26"/>
          <w:szCs w:val="26"/>
        </w:rPr>
        <w:t xml:space="preserve"> </w:t>
      </w:r>
      <w:r>
        <w:rPr>
          <w:sz w:val="26"/>
          <w:szCs w:val="26"/>
        </w:rPr>
        <w:t>truyền 2 tham số id , status</w:t>
      </w:r>
      <w:r w:rsidR="00AD756E">
        <w:rPr>
          <w:sz w:val="26"/>
          <w:szCs w:val="26"/>
        </w:rPr>
        <w:t>Id</w:t>
      </w:r>
    </w:p>
    <w:p w14:paraId="6FCCB7AD" w14:textId="7BD0B8A4" w:rsidR="00AD756E" w:rsidRDefault="00AD756E" w:rsidP="00786FAE">
      <w:pPr>
        <w:rPr>
          <w:sz w:val="26"/>
          <w:szCs w:val="26"/>
        </w:rPr>
      </w:pPr>
      <w:r>
        <w:rPr>
          <w:sz w:val="26"/>
          <w:szCs w:val="26"/>
        </w:rPr>
        <w:t>Flow:</w:t>
      </w:r>
    </w:p>
    <w:p w14:paraId="114855C1" w14:textId="18ABC88F" w:rsidR="00AD756E" w:rsidRDefault="00AD756E" w:rsidP="00AD756E">
      <w:pPr>
        <w:pStyle w:val="ListParagraph"/>
        <w:numPr>
          <w:ilvl w:val="0"/>
          <w:numId w:val="17"/>
        </w:numPr>
        <w:rPr>
          <w:sz w:val="26"/>
          <w:szCs w:val="26"/>
        </w:rPr>
      </w:pPr>
      <w:r>
        <w:rPr>
          <w:sz w:val="26"/>
          <w:szCs w:val="26"/>
        </w:rPr>
        <w:t xml:space="preserve"> Vẫn giống như delete sẽ tìm kiếm thiết bị và thiết bị cùng site theo </w:t>
      </w:r>
      <w:r w:rsidRPr="00AD756E">
        <w:rPr>
          <w:b/>
          <w:sz w:val="26"/>
          <w:szCs w:val="26"/>
        </w:rPr>
        <w:t>region_</w:t>
      </w:r>
      <w:proofErr w:type="gramStart"/>
      <w:r w:rsidRPr="00AD756E">
        <w:rPr>
          <w:b/>
          <w:sz w:val="26"/>
          <w:szCs w:val="26"/>
        </w:rPr>
        <w:t>id</w:t>
      </w:r>
      <w:r>
        <w:rPr>
          <w:b/>
          <w:sz w:val="26"/>
          <w:szCs w:val="26"/>
        </w:rPr>
        <w:t xml:space="preserve"> </w:t>
      </w:r>
      <w:r>
        <w:rPr>
          <w:sz w:val="26"/>
          <w:szCs w:val="26"/>
        </w:rPr>
        <w:t xml:space="preserve"> của</w:t>
      </w:r>
      <w:proofErr w:type="gramEnd"/>
      <w:r>
        <w:rPr>
          <w:sz w:val="26"/>
          <w:szCs w:val="26"/>
        </w:rPr>
        <w:t xml:space="preserve"> existingDevice</w:t>
      </w:r>
    </w:p>
    <w:p w14:paraId="1139D771" w14:textId="7225B764" w:rsidR="00AD756E" w:rsidRPr="00AD756E" w:rsidRDefault="00AD756E" w:rsidP="00AD756E">
      <w:pPr>
        <w:pStyle w:val="ListParagraph"/>
        <w:numPr>
          <w:ilvl w:val="0"/>
          <w:numId w:val="17"/>
        </w:numPr>
        <w:rPr>
          <w:sz w:val="26"/>
          <w:szCs w:val="26"/>
        </w:rPr>
      </w:pPr>
      <w:r>
        <w:rPr>
          <w:sz w:val="26"/>
          <w:szCs w:val="26"/>
        </w:rPr>
        <w:t xml:space="preserve">Ở đây có 2 trường hợp là </w:t>
      </w:r>
      <w:r w:rsidRPr="00AD756E">
        <w:rPr>
          <w:b/>
          <w:sz w:val="26"/>
          <w:szCs w:val="26"/>
        </w:rPr>
        <w:t xml:space="preserve">case </w:t>
      </w:r>
      <w:proofErr w:type="gramStart"/>
      <w:r w:rsidRPr="00AD756E">
        <w:rPr>
          <w:b/>
          <w:sz w:val="26"/>
          <w:szCs w:val="26"/>
        </w:rPr>
        <w:t>1</w:t>
      </w:r>
      <w:r>
        <w:rPr>
          <w:b/>
          <w:sz w:val="26"/>
          <w:szCs w:val="26"/>
        </w:rPr>
        <w:t xml:space="preserve"> </w:t>
      </w:r>
      <w:r>
        <w:rPr>
          <w:sz w:val="26"/>
          <w:szCs w:val="26"/>
        </w:rPr>
        <w:t xml:space="preserve"> và</w:t>
      </w:r>
      <w:proofErr w:type="gramEnd"/>
      <w:r>
        <w:rPr>
          <w:sz w:val="26"/>
          <w:szCs w:val="26"/>
        </w:rPr>
        <w:t xml:space="preserve"> </w:t>
      </w:r>
      <w:r w:rsidRPr="00AD756E">
        <w:rPr>
          <w:b/>
          <w:sz w:val="26"/>
          <w:szCs w:val="26"/>
        </w:rPr>
        <w:t>case 13</w:t>
      </w:r>
      <w:r>
        <w:rPr>
          <w:b/>
          <w:sz w:val="26"/>
          <w:szCs w:val="26"/>
        </w:rPr>
        <w:t xml:space="preserve"> :</w:t>
      </w:r>
    </w:p>
    <w:p w14:paraId="2BF96433" w14:textId="2049860D" w:rsidR="00AD756E" w:rsidRDefault="00AD756E" w:rsidP="00AD756E">
      <w:pPr>
        <w:pStyle w:val="ListParagraph"/>
        <w:numPr>
          <w:ilvl w:val="1"/>
          <w:numId w:val="17"/>
        </w:numPr>
        <w:rPr>
          <w:sz w:val="26"/>
          <w:szCs w:val="26"/>
        </w:rPr>
      </w:pPr>
      <w:r w:rsidRPr="00AD756E">
        <w:rPr>
          <w:b/>
          <w:sz w:val="26"/>
          <w:szCs w:val="26"/>
        </w:rPr>
        <w:t xml:space="preserve">case 1 </w:t>
      </w:r>
      <w:r>
        <w:rPr>
          <w:sz w:val="26"/>
          <w:szCs w:val="26"/>
        </w:rPr>
        <w:t xml:space="preserve">thì update </w:t>
      </w:r>
      <w:proofErr w:type="gramStart"/>
      <w:r>
        <w:rPr>
          <w:sz w:val="26"/>
          <w:szCs w:val="26"/>
        </w:rPr>
        <w:t>devices,sys</w:t>
      </w:r>
      <w:proofErr w:type="gramEnd"/>
      <w:r>
        <w:rPr>
          <w:sz w:val="26"/>
          <w:szCs w:val="26"/>
        </w:rPr>
        <w:t>_config,siteDevice(site của thiết bị đó) (chắc là sẽ có bảng chung ) thành 1 và cập nhât lại ngày chỉnh sửa</w:t>
      </w:r>
    </w:p>
    <w:p w14:paraId="0864D4B5" w14:textId="034733E2" w:rsidR="00624BD9" w:rsidRDefault="00AD756E" w:rsidP="00624BD9">
      <w:pPr>
        <w:pStyle w:val="ListParagraph"/>
        <w:numPr>
          <w:ilvl w:val="1"/>
          <w:numId w:val="17"/>
        </w:numPr>
        <w:rPr>
          <w:sz w:val="26"/>
          <w:szCs w:val="26"/>
        </w:rPr>
      </w:pPr>
      <w:r w:rsidRPr="00AD756E">
        <w:rPr>
          <w:b/>
          <w:sz w:val="26"/>
          <w:szCs w:val="26"/>
        </w:rPr>
        <w:t>case 13</w:t>
      </w:r>
      <w:r>
        <w:rPr>
          <w:b/>
          <w:sz w:val="26"/>
          <w:szCs w:val="26"/>
        </w:rPr>
        <w:t xml:space="preserve"> </w:t>
      </w:r>
      <w:r>
        <w:rPr>
          <w:sz w:val="26"/>
          <w:szCs w:val="26"/>
        </w:rPr>
        <w:t>thì cũng tương tự vs status_id = 13</w:t>
      </w:r>
    </w:p>
    <w:p w14:paraId="5D9E0E3C" w14:textId="7D07AE49" w:rsidR="00624BD9" w:rsidRDefault="00624BD9" w:rsidP="00624BD9">
      <w:pPr>
        <w:rPr>
          <w:sz w:val="26"/>
          <w:szCs w:val="26"/>
        </w:rPr>
      </w:pPr>
    </w:p>
    <w:p w14:paraId="74B63583" w14:textId="77777777" w:rsidR="00624BD9" w:rsidRDefault="00624BD9" w:rsidP="00624BD9">
      <w:pPr>
        <w:rPr>
          <w:sz w:val="26"/>
          <w:szCs w:val="26"/>
        </w:rPr>
      </w:pPr>
      <w:r>
        <w:rPr>
          <w:sz w:val="26"/>
          <w:szCs w:val="26"/>
        </w:rPr>
        <w:lastRenderedPageBreak/>
        <w:t>---------------------------------@@@@@@@@@@@@@----------------------------</w:t>
      </w:r>
    </w:p>
    <w:p w14:paraId="1E7F8CC4" w14:textId="77777777" w:rsidR="00624BD9" w:rsidRPr="00624BD9" w:rsidRDefault="00624BD9" w:rsidP="00624BD9">
      <w:pPr>
        <w:shd w:val="clear" w:color="auto" w:fill="1A1B26"/>
        <w:spacing w:after="0" w:line="285" w:lineRule="atLeast"/>
        <w:rPr>
          <w:rFonts w:ascii="Consolas" w:eastAsia="Times New Roman" w:hAnsi="Consolas" w:cs="Times New Roman"/>
          <w:color w:val="A9B1D6"/>
          <w:sz w:val="21"/>
          <w:szCs w:val="21"/>
          <w:lang w:eastAsia="en-US"/>
        </w:rPr>
      </w:pPr>
      <w:r w:rsidRPr="00624BD9">
        <w:rPr>
          <w:rFonts w:ascii="Consolas" w:eastAsia="Times New Roman" w:hAnsi="Consolas" w:cs="Times New Roman"/>
          <w:color w:val="A9B1D6"/>
          <w:sz w:val="21"/>
          <w:szCs w:val="21"/>
          <w:lang w:eastAsia="en-US"/>
        </w:rPr>
        <w:t> </w:t>
      </w:r>
      <w:r w:rsidRPr="00624BD9">
        <w:rPr>
          <w:rFonts w:ascii="Consolas" w:eastAsia="Times New Roman" w:hAnsi="Consolas" w:cs="Times New Roman"/>
          <w:color w:val="89DDFF"/>
          <w:sz w:val="21"/>
          <w:szCs w:val="21"/>
          <w:lang w:eastAsia="en-US"/>
        </w:rPr>
        <w:t>@</w:t>
      </w:r>
      <w:r w:rsidRPr="00624BD9">
        <w:rPr>
          <w:rFonts w:ascii="Consolas" w:eastAsia="Times New Roman" w:hAnsi="Consolas" w:cs="Times New Roman"/>
          <w:color w:val="7AA2F7"/>
          <w:sz w:val="21"/>
          <w:szCs w:val="21"/>
          <w:lang w:eastAsia="en-US"/>
        </w:rPr>
        <w:t>Get</w:t>
      </w:r>
      <w:r w:rsidRPr="00624BD9">
        <w:rPr>
          <w:rFonts w:ascii="Consolas" w:eastAsia="Times New Roman" w:hAnsi="Consolas" w:cs="Times New Roman"/>
          <w:color w:val="9ABDF5"/>
          <w:sz w:val="21"/>
          <w:szCs w:val="21"/>
          <w:lang w:eastAsia="en-US"/>
        </w:rPr>
        <w:t>(</w:t>
      </w:r>
      <w:r w:rsidRPr="00624BD9">
        <w:rPr>
          <w:rFonts w:ascii="Consolas" w:eastAsia="Times New Roman" w:hAnsi="Consolas" w:cs="Times New Roman"/>
          <w:color w:val="89DDFF"/>
          <w:sz w:val="21"/>
          <w:szCs w:val="21"/>
          <w:lang w:eastAsia="en-US"/>
        </w:rPr>
        <w:t>"</w:t>
      </w:r>
      <w:r w:rsidRPr="00624BD9">
        <w:rPr>
          <w:rFonts w:ascii="Consolas" w:eastAsia="Times New Roman" w:hAnsi="Consolas" w:cs="Times New Roman"/>
          <w:color w:val="9ECE6A"/>
          <w:sz w:val="21"/>
          <w:szCs w:val="21"/>
          <w:lang w:eastAsia="en-US"/>
        </w:rPr>
        <w:t>/data_devices</w:t>
      </w:r>
      <w:r w:rsidRPr="00624BD9">
        <w:rPr>
          <w:rFonts w:ascii="Consolas" w:eastAsia="Times New Roman" w:hAnsi="Consolas" w:cs="Times New Roman"/>
          <w:color w:val="89DDFF"/>
          <w:sz w:val="21"/>
          <w:szCs w:val="21"/>
          <w:lang w:eastAsia="en-US"/>
        </w:rPr>
        <w:t>"</w:t>
      </w:r>
      <w:r w:rsidRPr="00624BD9">
        <w:rPr>
          <w:rFonts w:ascii="Consolas" w:eastAsia="Times New Roman" w:hAnsi="Consolas" w:cs="Times New Roman"/>
          <w:color w:val="9ABDF5"/>
          <w:sz w:val="21"/>
          <w:szCs w:val="21"/>
          <w:lang w:eastAsia="en-US"/>
        </w:rPr>
        <w:t>)</w:t>
      </w:r>
    </w:p>
    <w:p w14:paraId="1E4807EF" w14:textId="77777777" w:rsidR="00624BD9" w:rsidRPr="00624BD9" w:rsidRDefault="00624BD9" w:rsidP="00624BD9">
      <w:pPr>
        <w:shd w:val="clear" w:color="auto" w:fill="1A1B26"/>
        <w:spacing w:after="0" w:line="285" w:lineRule="atLeast"/>
        <w:rPr>
          <w:rFonts w:ascii="Consolas" w:eastAsia="Times New Roman" w:hAnsi="Consolas" w:cs="Times New Roman"/>
          <w:color w:val="A9B1D6"/>
          <w:sz w:val="21"/>
          <w:szCs w:val="21"/>
          <w:lang w:eastAsia="en-US"/>
        </w:rPr>
      </w:pPr>
      <w:r w:rsidRPr="00624BD9">
        <w:rPr>
          <w:rFonts w:ascii="Consolas" w:eastAsia="Times New Roman" w:hAnsi="Consolas" w:cs="Times New Roman"/>
          <w:color w:val="A9B1D6"/>
          <w:sz w:val="21"/>
          <w:szCs w:val="21"/>
          <w:lang w:eastAsia="en-US"/>
        </w:rPr>
        <w:t xml:space="preserve">  </w:t>
      </w:r>
      <w:r w:rsidRPr="00624BD9">
        <w:rPr>
          <w:rFonts w:ascii="Consolas" w:eastAsia="Times New Roman" w:hAnsi="Consolas" w:cs="Times New Roman"/>
          <w:color w:val="89DDFF"/>
          <w:sz w:val="21"/>
          <w:szCs w:val="21"/>
          <w:lang w:eastAsia="en-US"/>
        </w:rPr>
        <w:t>@</w:t>
      </w:r>
      <w:proofErr w:type="gramStart"/>
      <w:r w:rsidRPr="00624BD9">
        <w:rPr>
          <w:rFonts w:ascii="Consolas" w:eastAsia="Times New Roman" w:hAnsi="Consolas" w:cs="Times New Roman"/>
          <w:color w:val="7AA2F7"/>
          <w:sz w:val="21"/>
          <w:szCs w:val="21"/>
          <w:lang w:eastAsia="en-US"/>
        </w:rPr>
        <w:t>ApiOperation</w:t>
      </w:r>
      <w:r w:rsidRPr="00624BD9">
        <w:rPr>
          <w:rFonts w:ascii="Consolas" w:eastAsia="Times New Roman" w:hAnsi="Consolas" w:cs="Times New Roman"/>
          <w:color w:val="9ABDF5"/>
          <w:sz w:val="21"/>
          <w:szCs w:val="21"/>
          <w:lang w:eastAsia="en-US"/>
        </w:rPr>
        <w:t>(</w:t>
      </w:r>
      <w:proofErr w:type="gramEnd"/>
      <w:r w:rsidRPr="00624BD9">
        <w:rPr>
          <w:rFonts w:ascii="Consolas" w:eastAsia="Times New Roman" w:hAnsi="Consolas" w:cs="Times New Roman"/>
          <w:color w:val="9ABDF5"/>
          <w:sz w:val="21"/>
          <w:szCs w:val="21"/>
          <w:lang w:eastAsia="en-US"/>
        </w:rPr>
        <w:t>{</w:t>
      </w:r>
      <w:r w:rsidRPr="00624BD9">
        <w:rPr>
          <w:rFonts w:ascii="Consolas" w:eastAsia="Times New Roman" w:hAnsi="Consolas" w:cs="Times New Roman"/>
          <w:color w:val="A9B1D6"/>
          <w:sz w:val="21"/>
          <w:szCs w:val="21"/>
          <w:lang w:eastAsia="en-US"/>
        </w:rPr>
        <w:t xml:space="preserve"> </w:t>
      </w:r>
      <w:r w:rsidRPr="00624BD9">
        <w:rPr>
          <w:rFonts w:ascii="Consolas" w:eastAsia="Times New Roman" w:hAnsi="Consolas" w:cs="Times New Roman"/>
          <w:color w:val="73DACA"/>
          <w:sz w:val="21"/>
          <w:szCs w:val="21"/>
          <w:lang w:eastAsia="en-US"/>
        </w:rPr>
        <w:t>summary</w:t>
      </w:r>
      <w:r w:rsidRPr="00624BD9">
        <w:rPr>
          <w:rFonts w:ascii="Consolas" w:eastAsia="Times New Roman" w:hAnsi="Consolas" w:cs="Times New Roman"/>
          <w:color w:val="89DDFF"/>
          <w:sz w:val="21"/>
          <w:szCs w:val="21"/>
          <w:lang w:eastAsia="en-US"/>
        </w:rPr>
        <w:t>:</w:t>
      </w:r>
      <w:r w:rsidRPr="00624BD9">
        <w:rPr>
          <w:rFonts w:ascii="Consolas" w:eastAsia="Times New Roman" w:hAnsi="Consolas" w:cs="Times New Roman"/>
          <w:color w:val="A9B1D6"/>
          <w:sz w:val="21"/>
          <w:szCs w:val="21"/>
          <w:lang w:eastAsia="en-US"/>
        </w:rPr>
        <w:t xml:space="preserve"> </w:t>
      </w:r>
      <w:r w:rsidRPr="00624BD9">
        <w:rPr>
          <w:rFonts w:ascii="Consolas" w:eastAsia="Times New Roman" w:hAnsi="Consolas" w:cs="Times New Roman"/>
          <w:color w:val="89DDFF"/>
          <w:sz w:val="21"/>
          <w:szCs w:val="21"/>
          <w:lang w:eastAsia="en-US"/>
        </w:rPr>
        <w:t>"</w:t>
      </w:r>
      <w:r w:rsidRPr="00624BD9">
        <w:rPr>
          <w:rFonts w:ascii="Consolas" w:eastAsia="Times New Roman" w:hAnsi="Consolas" w:cs="Times New Roman"/>
          <w:color w:val="9ECE6A"/>
          <w:sz w:val="21"/>
          <w:szCs w:val="21"/>
          <w:lang w:eastAsia="en-US"/>
        </w:rPr>
        <w:t>Lấy danh sách thiết bị</w:t>
      </w:r>
      <w:r w:rsidRPr="00624BD9">
        <w:rPr>
          <w:rFonts w:ascii="Consolas" w:eastAsia="Times New Roman" w:hAnsi="Consolas" w:cs="Times New Roman"/>
          <w:color w:val="89DDFF"/>
          <w:sz w:val="21"/>
          <w:szCs w:val="21"/>
          <w:lang w:eastAsia="en-US"/>
        </w:rPr>
        <w:t>"</w:t>
      </w:r>
      <w:r w:rsidRPr="00624BD9">
        <w:rPr>
          <w:rFonts w:ascii="Consolas" w:eastAsia="Times New Roman" w:hAnsi="Consolas" w:cs="Times New Roman"/>
          <w:color w:val="A9B1D6"/>
          <w:sz w:val="21"/>
          <w:szCs w:val="21"/>
          <w:lang w:eastAsia="en-US"/>
        </w:rPr>
        <w:t xml:space="preserve"> </w:t>
      </w:r>
      <w:r w:rsidRPr="00624BD9">
        <w:rPr>
          <w:rFonts w:ascii="Consolas" w:eastAsia="Times New Roman" w:hAnsi="Consolas" w:cs="Times New Roman"/>
          <w:color w:val="9ABDF5"/>
          <w:sz w:val="21"/>
          <w:szCs w:val="21"/>
          <w:lang w:eastAsia="en-US"/>
        </w:rPr>
        <w:t>})</w:t>
      </w:r>
    </w:p>
    <w:p w14:paraId="2AB6109F" w14:textId="04B0E395" w:rsidR="00624BD9" w:rsidRDefault="00624BD9" w:rsidP="00624BD9">
      <w:pPr>
        <w:rPr>
          <w:sz w:val="26"/>
          <w:szCs w:val="26"/>
        </w:rPr>
      </w:pPr>
      <w:r>
        <w:rPr>
          <w:sz w:val="26"/>
          <w:szCs w:val="26"/>
        </w:rPr>
        <w:t xml:space="preserve">Endpoint </w:t>
      </w:r>
      <w:r w:rsidR="008664A4">
        <w:rPr>
          <w:sz w:val="26"/>
          <w:szCs w:val="26"/>
        </w:rPr>
        <w:t xml:space="preserve">này gọi phương thức </w:t>
      </w:r>
      <w:proofErr w:type="gramStart"/>
      <w:r w:rsidR="008664A4" w:rsidRPr="008664A4">
        <w:rPr>
          <w:b/>
          <w:sz w:val="26"/>
          <w:szCs w:val="26"/>
        </w:rPr>
        <w:t>getDataDevices(</w:t>
      </w:r>
      <w:proofErr w:type="gramEnd"/>
      <w:r w:rsidR="008664A4" w:rsidRPr="008664A4">
        <w:rPr>
          <w:b/>
          <w:sz w:val="26"/>
          <w:szCs w:val="26"/>
        </w:rPr>
        <w:t>)</w:t>
      </w:r>
      <w:r w:rsidR="008664A4">
        <w:rPr>
          <w:b/>
          <w:sz w:val="26"/>
          <w:szCs w:val="26"/>
        </w:rPr>
        <w:t xml:space="preserve"> </w:t>
      </w:r>
      <w:r w:rsidR="008664A4">
        <w:rPr>
          <w:sz w:val="26"/>
          <w:szCs w:val="26"/>
        </w:rPr>
        <w:t xml:space="preserve">với tham số truyền vào là các param lây từ query </w:t>
      </w:r>
    </w:p>
    <w:p w14:paraId="111781AE" w14:textId="781B303A" w:rsidR="008664A4" w:rsidRDefault="008664A4" w:rsidP="00624BD9">
      <w:pPr>
        <w:rPr>
          <w:sz w:val="26"/>
          <w:szCs w:val="26"/>
        </w:rPr>
      </w:pPr>
      <w:r>
        <w:rPr>
          <w:sz w:val="26"/>
          <w:szCs w:val="26"/>
        </w:rPr>
        <w:t>Flow:</w:t>
      </w:r>
    </w:p>
    <w:p w14:paraId="46160E2A" w14:textId="1CA2379F" w:rsidR="008664A4" w:rsidRDefault="008664A4" w:rsidP="008664A4">
      <w:pPr>
        <w:pStyle w:val="ListParagraph"/>
        <w:numPr>
          <w:ilvl w:val="0"/>
          <w:numId w:val="17"/>
        </w:numPr>
        <w:rPr>
          <w:sz w:val="26"/>
          <w:szCs w:val="26"/>
        </w:rPr>
      </w:pPr>
      <w:r>
        <w:rPr>
          <w:sz w:val="26"/>
          <w:szCs w:val="26"/>
        </w:rPr>
        <w:t xml:space="preserve">Hehe cái này mình có áp dụng khi kết hợp vs reactQuery nhưng mà của anh còn co join vơi bảng khác </w:t>
      </w:r>
    </w:p>
    <w:p w14:paraId="163C97E5" w14:textId="7E0B8858" w:rsidR="008664A4" w:rsidRDefault="008664A4" w:rsidP="008664A4">
      <w:pPr>
        <w:pStyle w:val="ListParagraph"/>
        <w:numPr>
          <w:ilvl w:val="0"/>
          <w:numId w:val="17"/>
        </w:numPr>
        <w:rPr>
          <w:sz w:val="26"/>
          <w:szCs w:val="26"/>
        </w:rPr>
      </w:pPr>
      <w:r>
        <w:rPr>
          <w:sz w:val="26"/>
          <w:szCs w:val="26"/>
        </w:rPr>
        <w:t xml:space="preserve">Khi đã có queryBuilder r thì sẽ xem có tồn tại các param ko để kết hợp vs </w:t>
      </w:r>
      <w:r w:rsidRPr="008664A4">
        <w:rPr>
          <w:b/>
          <w:sz w:val="26"/>
          <w:szCs w:val="26"/>
        </w:rPr>
        <w:t>andWhere</w:t>
      </w:r>
      <w:r>
        <w:rPr>
          <w:b/>
          <w:sz w:val="26"/>
          <w:szCs w:val="26"/>
        </w:rPr>
        <w:t xml:space="preserve"> </w:t>
      </w:r>
      <w:r>
        <w:rPr>
          <w:sz w:val="26"/>
          <w:szCs w:val="26"/>
        </w:rPr>
        <w:t>để lấy dữ liệu cuối cùng</w:t>
      </w:r>
    </w:p>
    <w:p w14:paraId="1B7A8A63" w14:textId="609AC47B" w:rsidR="008664A4" w:rsidRDefault="008664A4" w:rsidP="008664A4">
      <w:pPr>
        <w:rPr>
          <w:sz w:val="26"/>
          <w:szCs w:val="26"/>
        </w:rPr>
      </w:pPr>
    </w:p>
    <w:p w14:paraId="130BCA25" w14:textId="77777777" w:rsidR="008664A4" w:rsidRDefault="008664A4" w:rsidP="008664A4">
      <w:pPr>
        <w:rPr>
          <w:sz w:val="26"/>
          <w:szCs w:val="26"/>
        </w:rPr>
      </w:pPr>
      <w:r>
        <w:rPr>
          <w:sz w:val="26"/>
          <w:szCs w:val="26"/>
        </w:rPr>
        <w:t>---------------------------------@@@@@@@@@@@@@----------------------------</w:t>
      </w:r>
    </w:p>
    <w:p w14:paraId="4DAF0089" w14:textId="77777777" w:rsidR="008664A4" w:rsidRPr="008664A4" w:rsidRDefault="008664A4" w:rsidP="008664A4">
      <w:pPr>
        <w:shd w:val="clear" w:color="auto" w:fill="1A1B26"/>
        <w:spacing w:after="0" w:line="285" w:lineRule="atLeast"/>
        <w:rPr>
          <w:rFonts w:ascii="Consolas" w:eastAsia="Times New Roman" w:hAnsi="Consolas" w:cs="Times New Roman"/>
          <w:color w:val="A9B1D6"/>
          <w:sz w:val="21"/>
          <w:szCs w:val="21"/>
          <w:lang w:eastAsia="en-US"/>
        </w:rPr>
      </w:pPr>
      <w:r w:rsidRPr="008664A4">
        <w:rPr>
          <w:rFonts w:ascii="Consolas" w:eastAsia="Times New Roman" w:hAnsi="Consolas" w:cs="Times New Roman"/>
          <w:color w:val="89DDFF"/>
          <w:sz w:val="21"/>
          <w:szCs w:val="21"/>
          <w:lang w:eastAsia="en-US"/>
        </w:rPr>
        <w:t>@</w:t>
      </w:r>
      <w:r w:rsidRPr="008664A4">
        <w:rPr>
          <w:rFonts w:ascii="Consolas" w:eastAsia="Times New Roman" w:hAnsi="Consolas" w:cs="Times New Roman"/>
          <w:color w:val="7AA2F7"/>
          <w:sz w:val="21"/>
          <w:szCs w:val="21"/>
          <w:lang w:eastAsia="en-US"/>
        </w:rPr>
        <w:t>Post</w:t>
      </w:r>
      <w:r w:rsidRPr="008664A4">
        <w:rPr>
          <w:rFonts w:ascii="Consolas" w:eastAsia="Times New Roman" w:hAnsi="Consolas" w:cs="Times New Roman"/>
          <w:color w:val="9ABDF5"/>
          <w:sz w:val="21"/>
          <w:szCs w:val="21"/>
          <w:lang w:eastAsia="en-US"/>
        </w:rPr>
        <w:t>(</w:t>
      </w:r>
      <w:r w:rsidRPr="008664A4">
        <w:rPr>
          <w:rFonts w:ascii="Consolas" w:eastAsia="Times New Roman" w:hAnsi="Consolas" w:cs="Times New Roman"/>
          <w:color w:val="89DDFF"/>
          <w:sz w:val="21"/>
          <w:szCs w:val="21"/>
          <w:lang w:eastAsia="en-US"/>
        </w:rPr>
        <w:t>"</w:t>
      </w:r>
      <w:r w:rsidRPr="008664A4">
        <w:rPr>
          <w:rFonts w:ascii="Consolas" w:eastAsia="Times New Roman" w:hAnsi="Consolas" w:cs="Times New Roman"/>
          <w:color w:val="9ECE6A"/>
          <w:sz w:val="21"/>
          <w:szCs w:val="21"/>
          <w:lang w:eastAsia="en-US"/>
        </w:rPr>
        <w:t>/update_location</w:t>
      </w:r>
      <w:r w:rsidRPr="008664A4">
        <w:rPr>
          <w:rFonts w:ascii="Consolas" w:eastAsia="Times New Roman" w:hAnsi="Consolas" w:cs="Times New Roman"/>
          <w:color w:val="89DDFF"/>
          <w:sz w:val="21"/>
          <w:szCs w:val="21"/>
          <w:lang w:eastAsia="en-US"/>
        </w:rPr>
        <w:t>"</w:t>
      </w:r>
      <w:r w:rsidRPr="008664A4">
        <w:rPr>
          <w:rFonts w:ascii="Consolas" w:eastAsia="Times New Roman" w:hAnsi="Consolas" w:cs="Times New Roman"/>
          <w:color w:val="9ABDF5"/>
          <w:sz w:val="21"/>
          <w:szCs w:val="21"/>
          <w:lang w:eastAsia="en-US"/>
        </w:rPr>
        <w:t>)</w:t>
      </w:r>
    </w:p>
    <w:p w14:paraId="4DB472C4" w14:textId="77777777" w:rsidR="008664A4" w:rsidRPr="008664A4" w:rsidRDefault="008664A4" w:rsidP="008664A4">
      <w:pPr>
        <w:shd w:val="clear" w:color="auto" w:fill="1A1B26"/>
        <w:spacing w:after="0" w:line="285" w:lineRule="atLeast"/>
        <w:rPr>
          <w:rFonts w:ascii="Consolas" w:eastAsia="Times New Roman" w:hAnsi="Consolas" w:cs="Times New Roman"/>
          <w:color w:val="A9B1D6"/>
          <w:sz w:val="21"/>
          <w:szCs w:val="21"/>
          <w:lang w:eastAsia="en-US"/>
        </w:rPr>
      </w:pPr>
      <w:r w:rsidRPr="008664A4">
        <w:rPr>
          <w:rFonts w:ascii="Consolas" w:eastAsia="Times New Roman" w:hAnsi="Consolas" w:cs="Times New Roman"/>
          <w:color w:val="A9B1D6"/>
          <w:sz w:val="21"/>
          <w:szCs w:val="21"/>
          <w:lang w:eastAsia="en-US"/>
        </w:rPr>
        <w:t xml:space="preserve">  </w:t>
      </w:r>
      <w:r w:rsidRPr="008664A4">
        <w:rPr>
          <w:rFonts w:ascii="Consolas" w:eastAsia="Times New Roman" w:hAnsi="Consolas" w:cs="Times New Roman"/>
          <w:color w:val="89DDFF"/>
          <w:sz w:val="21"/>
          <w:szCs w:val="21"/>
          <w:lang w:eastAsia="en-US"/>
        </w:rPr>
        <w:t>@</w:t>
      </w:r>
      <w:proofErr w:type="gramStart"/>
      <w:r w:rsidRPr="008664A4">
        <w:rPr>
          <w:rFonts w:ascii="Consolas" w:eastAsia="Times New Roman" w:hAnsi="Consolas" w:cs="Times New Roman"/>
          <w:color w:val="7AA2F7"/>
          <w:sz w:val="21"/>
          <w:szCs w:val="21"/>
          <w:lang w:eastAsia="en-US"/>
        </w:rPr>
        <w:t>ApiOperation</w:t>
      </w:r>
      <w:r w:rsidRPr="008664A4">
        <w:rPr>
          <w:rFonts w:ascii="Consolas" w:eastAsia="Times New Roman" w:hAnsi="Consolas" w:cs="Times New Roman"/>
          <w:color w:val="9ABDF5"/>
          <w:sz w:val="21"/>
          <w:szCs w:val="21"/>
          <w:lang w:eastAsia="en-US"/>
        </w:rPr>
        <w:t>(</w:t>
      </w:r>
      <w:proofErr w:type="gramEnd"/>
      <w:r w:rsidRPr="008664A4">
        <w:rPr>
          <w:rFonts w:ascii="Consolas" w:eastAsia="Times New Roman" w:hAnsi="Consolas" w:cs="Times New Roman"/>
          <w:color w:val="9ABDF5"/>
          <w:sz w:val="21"/>
          <w:szCs w:val="21"/>
          <w:lang w:eastAsia="en-US"/>
        </w:rPr>
        <w:t>{</w:t>
      </w:r>
      <w:r w:rsidRPr="008664A4">
        <w:rPr>
          <w:rFonts w:ascii="Consolas" w:eastAsia="Times New Roman" w:hAnsi="Consolas" w:cs="Times New Roman"/>
          <w:color w:val="A9B1D6"/>
          <w:sz w:val="21"/>
          <w:szCs w:val="21"/>
          <w:lang w:eastAsia="en-US"/>
        </w:rPr>
        <w:t xml:space="preserve"> </w:t>
      </w:r>
      <w:r w:rsidRPr="008664A4">
        <w:rPr>
          <w:rFonts w:ascii="Consolas" w:eastAsia="Times New Roman" w:hAnsi="Consolas" w:cs="Times New Roman"/>
          <w:color w:val="73DACA"/>
          <w:sz w:val="21"/>
          <w:szCs w:val="21"/>
          <w:lang w:eastAsia="en-US"/>
        </w:rPr>
        <w:t>summary</w:t>
      </w:r>
      <w:r w:rsidRPr="008664A4">
        <w:rPr>
          <w:rFonts w:ascii="Consolas" w:eastAsia="Times New Roman" w:hAnsi="Consolas" w:cs="Times New Roman"/>
          <w:color w:val="89DDFF"/>
          <w:sz w:val="21"/>
          <w:szCs w:val="21"/>
          <w:lang w:eastAsia="en-US"/>
        </w:rPr>
        <w:t>:</w:t>
      </w:r>
      <w:r w:rsidRPr="008664A4">
        <w:rPr>
          <w:rFonts w:ascii="Consolas" w:eastAsia="Times New Roman" w:hAnsi="Consolas" w:cs="Times New Roman"/>
          <w:color w:val="A9B1D6"/>
          <w:sz w:val="21"/>
          <w:szCs w:val="21"/>
          <w:lang w:eastAsia="en-US"/>
        </w:rPr>
        <w:t xml:space="preserve"> </w:t>
      </w:r>
      <w:r w:rsidRPr="008664A4">
        <w:rPr>
          <w:rFonts w:ascii="Consolas" w:eastAsia="Times New Roman" w:hAnsi="Consolas" w:cs="Times New Roman"/>
          <w:color w:val="89DDFF"/>
          <w:sz w:val="21"/>
          <w:szCs w:val="21"/>
          <w:lang w:eastAsia="en-US"/>
        </w:rPr>
        <w:t>"</w:t>
      </w:r>
      <w:r w:rsidRPr="008664A4">
        <w:rPr>
          <w:rFonts w:ascii="Consolas" w:eastAsia="Times New Roman" w:hAnsi="Consolas" w:cs="Times New Roman"/>
          <w:color w:val="9ECE6A"/>
          <w:sz w:val="21"/>
          <w:szCs w:val="21"/>
          <w:lang w:eastAsia="en-US"/>
        </w:rPr>
        <w:t>Cập nhật vị trí địa lý của thiết bị (lat/lng)</w:t>
      </w:r>
      <w:r w:rsidRPr="008664A4">
        <w:rPr>
          <w:rFonts w:ascii="Consolas" w:eastAsia="Times New Roman" w:hAnsi="Consolas" w:cs="Times New Roman"/>
          <w:color w:val="89DDFF"/>
          <w:sz w:val="21"/>
          <w:szCs w:val="21"/>
          <w:lang w:eastAsia="en-US"/>
        </w:rPr>
        <w:t>"</w:t>
      </w:r>
      <w:r w:rsidRPr="008664A4">
        <w:rPr>
          <w:rFonts w:ascii="Consolas" w:eastAsia="Times New Roman" w:hAnsi="Consolas" w:cs="Times New Roman"/>
          <w:color w:val="A9B1D6"/>
          <w:sz w:val="21"/>
          <w:szCs w:val="21"/>
          <w:lang w:eastAsia="en-US"/>
        </w:rPr>
        <w:t xml:space="preserve"> </w:t>
      </w:r>
      <w:r w:rsidRPr="008664A4">
        <w:rPr>
          <w:rFonts w:ascii="Consolas" w:eastAsia="Times New Roman" w:hAnsi="Consolas" w:cs="Times New Roman"/>
          <w:color w:val="9ABDF5"/>
          <w:sz w:val="21"/>
          <w:szCs w:val="21"/>
          <w:lang w:eastAsia="en-US"/>
        </w:rPr>
        <w:t>})</w:t>
      </w:r>
    </w:p>
    <w:p w14:paraId="2C707DF3" w14:textId="7259353A" w:rsidR="008664A4" w:rsidRDefault="008664A4" w:rsidP="008664A4">
      <w:pPr>
        <w:rPr>
          <w:sz w:val="26"/>
          <w:szCs w:val="26"/>
        </w:rPr>
      </w:pPr>
    </w:p>
    <w:p w14:paraId="635BF352" w14:textId="53C6223E" w:rsidR="008664A4" w:rsidRDefault="008664A4" w:rsidP="008664A4">
      <w:pPr>
        <w:rPr>
          <w:sz w:val="26"/>
          <w:szCs w:val="26"/>
        </w:rPr>
      </w:pPr>
      <w:r>
        <w:rPr>
          <w:sz w:val="26"/>
          <w:szCs w:val="26"/>
        </w:rPr>
        <w:t>Endpoint này sử dụng</w:t>
      </w:r>
      <w:r w:rsidR="007819C8">
        <w:rPr>
          <w:sz w:val="26"/>
          <w:szCs w:val="26"/>
        </w:rPr>
        <w:t xml:space="preserve"> phương thức </w:t>
      </w:r>
      <w:proofErr w:type="gramStart"/>
      <w:r w:rsidR="007819C8" w:rsidRPr="007819C8">
        <w:rPr>
          <w:b/>
          <w:sz w:val="26"/>
          <w:szCs w:val="26"/>
        </w:rPr>
        <w:t>updateDeviceLocation(</w:t>
      </w:r>
      <w:proofErr w:type="gramEnd"/>
      <w:r w:rsidR="007819C8" w:rsidRPr="007819C8">
        <w:rPr>
          <w:b/>
          <w:sz w:val="26"/>
          <w:szCs w:val="26"/>
        </w:rPr>
        <w:t>)</w:t>
      </w:r>
      <w:r w:rsidR="007819C8">
        <w:rPr>
          <w:b/>
          <w:sz w:val="26"/>
          <w:szCs w:val="26"/>
        </w:rPr>
        <w:t xml:space="preserve"> </w:t>
      </w:r>
      <w:r w:rsidR="007819C8">
        <w:rPr>
          <w:sz w:val="26"/>
          <w:szCs w:val="26"/>
        </w:rPr>
        <w:t>với 2 tham số truyền vao là id, locationRequest(dto)</w:t>
      </w:r>
    </w:p>
    <w:p w14:paraId="731C7ECF" w14:textId="7EE0902B" w:rsidR="007819C8" w:rsidRDefault="007819C8" w:rsidP="008664A4">
      <w:pPr>
        <w:rPr>
          <w:sz w:val="26"/>
          <w:szCs w:val="26"/>
        </w:rPr>
      </w:pPr>
      <w:r>
        <w:rPr>
          <w:sz w:val="26"/>
          <w:szCs w:val="26"/>
        </w:rPr>
        <w:t>Flow:</w:t>
      </w:r>
    </w:p>
    <w:p w14:paraId="0807BE4E" w14:textId="61FEEA55" w:rsidR="007819C8" w:rsidRDefault="00E64E6C" w:rsidP="007819C8">
      <w:pPr>
        <w:pStyle w:val="ListParagraph"/>
        <w:numPr>
          <w:ilvl w:val="0"/>
          <w:numId w:val="17"/>
        </w:numPr>
        <w:rPr>
          <w:sz w:val="26"/>
          <w:szCs w:val="26"/>
        </w:rPr>
      </w:pPr>
      <w:r>
        <w:rPr>
          <w:sz w:val="26"/>
          <w:szCs w:val="26"/>
        </w:rPr>
        <w:t xml:space="preserve">Tìm thiết bị dựa trên id </w:t>
      </w:r>
    </w:p>
    <w:p w14:paraId="0B70AA68" w14:textId="044552DE" w:rsidR="00E64E6C" w:rsidRDefault="00E64E6C" w:rsidP="007819C8">
      <w:pPr>
        <w:pStyle w:val="ListParagraph"/>
        <w:numPr>
          <w:ilvl w:val="0"/>
          <w:numId w:val="17"/>
        </w:numPr>
        <w:rPr>
          <w:sz w:val="26"/>
          <w:szCs w:val="26"/>
        </w:rPr>
      </w:pPr>
      <w:r>
        <w:rPr>
          <w:sz w:val="26"/>
          <w:szCs w:val="26"/>
        </w:rPr>
        <w:t xml:space="preserve">Cập nhật lại </w:t>
      </w:r>
      <w:proofErr w:type="gramStart"/>
      <w:r>
        <w:rPr>
          <w:sz w:val="26"/>
          <w:szCs w:val="26"/>
        </w:rPr>
        <w:t>lat,lng</w:t>
      </w:r>
      <w:proofErr w:type="gramEnd"/>
      <w:r>
        <w:rPr>
          <w:sz w:val="26"/>
          <w:szCs w:val="26"/>
        </w:rPr>
        <w:t xml:space="preserve"> (hình như là kinh dộ và vĩ độ) và ngày chình sửa</w:t>
      </w:r>
    </w:p>
    <w:p w14:paraId="7288C8DD" w14:textId="7D259E37" w:rsidR="00E64E6C" w:rsidRPr="007819C8" w:rsidRDefault="00E64E6C" w:rsidP="007819C8">
      <w:pPr>
        <w:pStyle w:val="ListParagraph"/>
        <w:numPr>
          <w:ilvl w:val="0"/>
          <w:numId w:val="17"/>
        </w:numPr>
        <w:rPr>
          <w:sz w:val="26"/>
          <w:szCs w:val="26"/>
        </w:rPr>
      </w:pPr>
      <w:r>
        <w:rPr>
          <w:sz w:val="26"/>
          <w:szCs w:val="26"/>
        </w:rPr>
        <w:t>Tiếp theo là tra về những trường đã được select</w:t>
      </w:r>
    </w:p>
    <w:p w14:paraId="4F4CCC30" w14:textId="5C96E1DF" w:rsidR="00786FAE" w:rsidRDefault="00786FAE" w:rsidP="00786FAE">
      <w:pPr>
        <w:rPr>
          <w:sz w:val="26"/>
          <w:szCs w:val="26"/>
        </w:rPr>
      </w:pPr>
    </w:p>
    <w:p w14:paraId="7BC60F90" w14:textId="3AB94B4B" w:rsidR="00E64E6C" w:rsidRDefault="00E64E6C" w:rsidP="00E64E6C">
      <w:pPr>
        <w:rPr>
          <w:b/>
          <w:sz w:val="26"/>
          <w:szCs w:val="26"/>
        </w:rPr>
      </w:pPr>
      <w:r>
        <w:rPr>
          <w:b/>
          <w:sz w:val="26"/>
          <w:szCs w:val="26"/>
        </w:rPr>
        <w:t>2</w:t>
      </w:r>
      <w:r w:rsidRPr="0062237D">
        <w:rPr>
          <w:b/>
          <w:sz w:val="26"/>
          <w:szCs w:val="26"/>
        </w:rPr>
        <w:t>.</w:t>
      </w:r>
      <w:r>
        <w:rPr>
          <w:b/>
          <w:sz w:val="26"/>
          <w:szCs w:val="26"/>
        </w:rPr>
        <w:t>excel_management</w:t>
      </w:r>
    </w:p>
    <w:p w14:paraId="236401B4" w14:textId="4B74E36F" w:rsidR="00E64E6C" w:rsidRDefault="00E64E6C" w:rsidP="00786FAE">
      <w:pPr>
        <w:rPr>
          <w:sz w:val="26"/>
          <w:szCs w:val="26"/>
        </w:rPr>
      </w:pPr>
      <w:r w:rsidRPr="00E64E6C">
        <w:rPr>
          <w:sz w:val="26"/>
          <w:szCs w:val="26"/>
        </w:rPr>
        <w:t>***Controller</w:t>
      </w:r>
      <w:r>
        <w:rPr>
          <w:sz w:val="26"/>
          <w:szCs w:val="26"/>
        </w:rPr>
        <w:t>:</w:t>
      </w:r>
    </w:p>
    <w:p w14:paraId="7868BA44" w14:textId="77777777" w:rsidR="00E64E6C" w:rsidRPr="00E64E6C" w:rsidRDefault="00E64E6C" w:rsidP="00E64E6C">
      <w:pPr>
        <w:shd w:val="clear" w:color="auto" w:fill="1A1B26"/>
        <w:spacing w:after="0" w:line="285" w:lineRule="atLeast"/>
        <w:rPr>
          <w:rFonts w:ascii="Consolas" w:eastAsia="Times New Roman" w:hAnsi="Consolas" w:cs="Times New Roman"/>
          <w:color w:val="A9B1D6"/>
          <w:sz w:val="21"/>
          <w:szCs w:val="21"/>
          <w:lang w:eastAsia="en-US"/>
        </w:rPr>
      </w:pPr>
      <w:r w:rsidRPr="00E64E6C">
        <w:rPr>
          <w:rFonts w:ascii="Consolas" w:eastAsia="Times New Roman" w:hAnsi="Consolas" w:cs="Times New Roman"/>
          <w:color w:val="A9B1D6"/>
          <w:sz w:val="21"/>
          <w:szCs w:val="21"/>
          <w:lang w:eastAsia="en-US"/>
        </w:rPr>
        <w:t> </w:t>
      </w:r>
      <w:r w:rsidRPr="00E64E6C">
        <w:rPr>
          <w:rFonts w:ascii="Consolas" w:eastAsia="Times New Roman" w:hAnsi="Consolas" w:cs="Times New Roman"/>
          <w:color w:val="89DDFF"/>
          <w:sz w:val="21"/>
          <w:szCs w:val="21"/>
          <w:lang w:eastAsia="en-US"/>
        </w:rPr>
        <w:t>@</w:t>
      </w:r>
      <w:r w:rsidRPr="00E64E6C">
        <w:rPr>
          <w:rFonts w:ascii="Consolas" w:eastAsia="Times New Roman" w:hAnsi="Consolas" w:cs="Times New Roman"/>
          <w:color w:val="7AA2F7"/>
          <w:sz w:val="21"/>
          <w:szCs w:val="21"/>
          <w:lang w:eastAsia="en-US"/>
        </w:rPr>
        <w:t>Get</w:t>
      </w:r>
      <w:r w:rsidRPr="00E64E6C">
        <w:rPr>
          <w:rFonts w:ascii="Consolas" w:eastAsia="Times New Roman" w:hAnsi="Consolas" w:cs="Times New Roman"/>
          <w:color w:val="9ABDF5"/>
          <w:sz w:val="21"/>
          <w:szCs w:val="21"/>
          <w:lang w:eastAsia="en-US"/>
        </w:rPr>
        <w:t>(</w:t>
      </w:r>
      <w:r w:rsidRPr="00E64E6C">
        <w:rPr>
          <w:rFonts w:ascii="Consolas" w:eastAsia="Times New Roman" w:hAnsi="Consolas" w:cs="Times New Roman"/>
          <w:color w:val="89DDFF"/>
          <w:sz w:val="21"/>
          <w:szCs w:val="21"/>
          <w:lang w:eastAsia="en-US"/>
        </w:rPr>
        <w:t>"</w:t>
      </w:r>
      <w:r w:rsidRPr="00E64E6C">
        <w:rPr>
          <w:rFonts w:ascii="Consolas" w:eastAsia="Times New Roman" w:hAnsi="Consolas" w:cs="Times New Roman"/>
          <w:color w:val="9ECE6A"/>
          <w:sz w:val="21"/>
          <w:szCs w:val="21"/>
          <w:lang w:eastAsia="en-US"/>
        </w:rPr>
        <w:t>/export_excel</w:t>
      </w:r>
      <w:r w:rsidRPr="00E64E6C">
        <w:rPr>
          <w:rFonts w:ascii="Consolas" w:eastAsia="Times New Roman" w:hAnsi="Consolas" w:cs="Times New Roman"/>
          <w:color w:val="89DDFF"/>
          <w:sz w:val="21"/>
          <w:szCs w:val="21"/>
          <w:lang w:eastAsia="en-US"/>
        </w:rPr>
        <w:t>"</w:t>
      </w:r>
      <w:r w:rsidRPr="00E64E6C">
        <w:rPr>
          <w:rFonts w:ascii="Consolas" w:eastAsia="Times New Roman" w:hAnsi="Consolas" w:cs="Times New Roman"/>
          <w:color w:val="9ABDF5"/>
          <w:sz w:val="21"/>
          <w:szCs w:val="21"/>
          <w:lang w:eastAsia="en-US"/>
        </w:rPr>
        <w:t>)</w:t>
      </w:r>
    </w:p>
    <w:p w14:paraId="64BEC6CD" w14:textId="77777777" w:rsidR="00E64E6C" w:rsidRPr="00E64E6C" w:rsidRDefault="00E64E6C" w:rsidP="00E64E6C">
      <w:pPr>
        <w:shd w:val="clear" w:color="auto" w:fill="1A1B26"/>
        <w:spacing w:after="0" w:line="285" w:lineRule="atLeast"/>
        <w:rPr>
          <w:rFonts w:ascii="Consolas" w:eastAsia="Times New Roman" w:hAnsi="Consolas" w:cs="Times New Roman"/>
          <w:color w:val="A9B1D6"/>
          <w:sz w:val="21"/>
          <w:szCs w:val="21"/>
          <w:lang w:eastAsia="en-US"/>
        </w:rPr>
      </w:pPr>
      <w:r w:rsidRPr="00E64E6C">
        <w:rPr>
          <w:rFonts w:ascii="Consolas" w:eastAsia="Times New Roman" w:hAnsi="Consolas" w:cs="Times New Roman"/>
          <w:color w:val="A9B1D6"/>
          <w:sz w:val="21"/>
          <w:szCs w:val="21"/>
          <w:lang w:eastAsia="en-US"/>
        </w:rPr>
        <w:t xml:space="preserve">  </w:t>
      </w:r>
      <w:r w:rsidRPr="00E64E6C">
        <w:rPr>
          <w:rFonts w:ascii="Consolas" w:eastAsia="Times New Roman" w:hAnsi="Consolas" w:cs="Times New Roman"/>
          <w:color w:val="89DDFF"/>
          <w:sz w:val="21"/>
          <w:szCs w:val="21"/>
          <w:lang w:eastAsia="en-US"/>
        </w:rPr>
        <w:t>@</w:t>
      </w:r>
      <w:proofErr w:type="gramStart"/>
      <w:r w:rsidRPr="00E64E6C">
        <w:rPr>
          <w:rFonts w:ascii="Consolas" w:eastAsia="Times New Roman" w:hAnsi="Consolas" w:cs="Times New Roman"/>
          <w:color w:val="7AA2F7"/>
          <w:sz w:val="21"/>
          <w:szCs w:val="21"/>
          <w:lang w:eastAsia="en-US"/>
        </w:rPr>
        <w:t>ApiOperation</w:t>
      </w:r>
      <w:r w:rsidRPr="00E64E6C">
        <w:rPr>
          <w:rFonts w:ascii="Consolas" w:eastAsia="Times New Roman" w:hAnsi="Consolas" w:cs="Times New Roman"/>
          <w:color w:val="9ABDF5"/>
          <w:sz w:val="21"/>
          <w:szCs w:val="21"/>
          <w:lang w:eastAsia="en-US"/>
        </w:rPr>
        <w:t>(</w:t>
      </w:r>
      <w:proofErr w:type="gramEnd"/>
      <w:r w:rsidRPr="00E64E6C">
        <w:rPr>
          <w:rFonts w:ascii="Consolas" w:eastAsia="Times New Roman" w:hAnsi="Consolas" w:cs="Times New Roman"/>
          <w:color w:val="9ABDF5"/>
          <w:sz w:val="21"/>
          <w:szCs w:val="21"/>
          <w:lang w:eastAsia="en-US"/>
        </w:rPr>
        <w:t>{</w:t>
      </w:r>
      <w:r w:rsidRPr="00E64E6C">
        <w:rPr>
          <w:rFonts w:ascii="Consolas" w:eastAsia="Times New Roman" w:hAnsi="Consolas" w:cs="Times New Roman"/>
          <w:color w:val="A9B1D6"/>
          <w:sz w:val="21"/>
          <w:szCs w:val="21"/>
          <w:lang w:eastAsia="en-US"/>
        </w:rPr>
        <w:t xml:space="preserve"> </w:t>
      </w:r>
      <w:r w:rsidRPr="00E64E6C">
        <w:rPr>
          <w:rFonts w:ascii="Consolas" w:eastAsia="Times New Roman" w:hAnsi="Consolas" w:cs="Times New Roman"/>
          <w:color w:val="73DACA"/>
          <w:sz w:val="21"/>
          <w:szCs w:val="21"/>
          <w:lang w:eastAsia="en-US"/>
        </w:rPr>
        <w:t>summary</w:t>
      </w:r>
      <w:r w:rsidRPr="00E64E6C">
        <w:rPr>
          <w:rFonts w:ascii="Consolas" w:eastAsia="Times New Roman" w:hAnsi="Consolas" w:cs="Times New Roman"/>
          <w:color w:val="89DDFF"/>
          <w:sz w:val="21"/>
          <w:szCs w:val="21"/>
          <w:lang w:eastAsia="en-US"/>
        </w:rPr>
        <w:t>:</w:t>
      </w:r>
      <w:r w:rsidRPr="00E64E6C">
        <w:rPr>
          <w:rFonts w:ascii="Consolas" w:eastAsia="Times New Roman" w:hAnsi="Consolas" w:cs="Times New Roman"/>
          <w:color w:val="A9B1D6"/>
          <w:sz w:val="21"/>
          <w:szCs w:val="21"/>
          <w:lang w:eastAsia="en-US"/>
        </w:rPr>
        <w:t xml:space="preserve"> </w:t>
      </w:r>
      <w:r w:rsidRPr="00E64E6C">
        <w:rPr>
          <w:rFonts w:ascii="Consolas" w:eastAsia="Times New Roman" w:hAnsi="Consolas" w:cs="Times New Roman"/>
          <w:color w:val="89DDFF"/>
          <w:sz w:val="21"/>
          <w:szCs w:val="21"/>
          <w:lang w:eastAsia="en-US"/>
        </w:rPr>
        <w:t>"</w:t>
      </w:r>
      <w:r w:rsidRPr="00E64E6C">
        <w:rPr>
          <w:rFonts w:ascii="Consolas" w:eastAsia="Times New Roman" w:hAnsi="Consolas" w:cs="Times New Roman"/>
          <w:color w:val="9ECE6A"/>
          <w:sz w:val="21"/>
          <w:szCs w:val="21"/>
          <w:lang w:eastAsia="en-US"/>
        </w:rPr>
        <w:t>Export Excel</w:t>
      </w:r>
      <w:r w:rsidRPr="00E64E6C">
        <w:rPr>
          <w:rFonts w:ascii="Consolas" w:eastAsia="Times New Roman" w:hAnsi="Consolas" w:cs="Times New Roman"/>
          <w:color w:val="89DDFF"/>
          <w:sz w:val="21"/>
          <w:szCs w:val="21"/>
          <w:lang w:eastAsia="en-US"/>
        </w:rPr>
        <w:t>"</w:t>
      </w:r>
      <w:r w:rsidRPr="00E64E6C">
        <w:rPr>
          <w:rFonts w:ascii="Consolas" w:eastAsia="Times New Roman" w:hAnsi="Consolas" w:cs="Times New Roman"/>
          <w:color w:val="A9B1D6"/>
          <w:sz w:val="21"/>
          <w:szCs w:val="21"/>
          <w:lang w:eastAsia="en-US"/>
        </w:rPr>
        <w:t xml:space="preserve"> </w:t>
      </w:r>
      <w:r w:rsidRPr="00E64E6C">
        <w:rPr>
          <w:rFonts w:ascii="Consolas" w:eastAsia="Times New Roman" w:hAnsi="Consolas" w:cs="Times New Roman"/>
          <w:color w:val="9ABDF5"/>
          <w:sz w:val="21"/>
          <w:szCs w:val="21"/>
          <w:lang w:eastAsia="en-US"/>
        </w:rPr>
        <w:t>})</w:t>
      </w:r>
    </w:p>
    <w:p w14:paraId="5E46091E" w14:textId="5A4380C4" w:rsidR="00E64E6C" w:rsidRDefault="00E64E6C" w:rsidP="00786FAE">
      <w:pPr>
        <w:rPr>
          <w:sz w:val="26"/>
          <w:szCs w:val="26"/>
        </w:rPr>
      </w:pPr>
    </w:p>
    <w:p w14:paraId="4842322B" w14:textId="694EF877" w:rsidR="00E64E6C" w:rsidRDefault="00E64E6C" w:rsidP="00786FAE">
      <w:pPr>
        <w:rPr>
          <w:sz w:val="26"/>
          <w:szCs w:val="26"/>
        </w:rPr>
      </w:pPr>
      <w:r>
        <w:rPr>
          <w:sz w:val="26"/>
          <w:szCs w:val="26"/>
        </w:rPr>
        <w:t xml:space="preserve">Endpoint này gọi phương thức </w:t>
      </w:r>
      <w:proofErr w:type="gramStart"/>
      <w:r w:rsidRPr="00E64E6C">
        <w:rPr>
          <w:b/>
          <w:sz w:val="26"/>
          <w:szCs w:val="26"/>
        </w:rPr>
        <w:t>handleExportExcel(</w:t>
      </w:r>
      <w:proofErr w:type="gramEnd"/>
      <w:r w:rsidRPr="00E64E6C">
        <w:rPr>
          <w:b/>
          <w:sz w:val="26"/>
          <w:szCs w:val="26"/>
        </w:rPr>
        <w:t>)</w:t>
      </w:r>
      <w:r>
        <w:rPr>
          <w:b/>
          <w:sz w:val="26"/>
          <w:szCs w:val="26"/>
        </w:rPr>
        <w:t xml:space="preserve"> </w:t>
      </w:r>
      <w:r>
        <w:rPr>
          <w:sz w:val="26"/>
          <w:szCs w:val="26"/>
        </w:rPr>
        <w:t xml:space="preserve">với thám số truền vào tương ứng </w:t>
      </w:r>
    </w:p>
    <w:p w14:paraId="159ED60F" w14:textId="45BCC4B1" w:rsidR="00E64E6C" w:rsidRDefault="00E64E6C" w:rsidP="00786FAE">
      <w:pPr>
        <w:rPr>
          <w:sz w:val="26"/>
          <w:szCs w:val="26"/>
        </w:rPr>
      </w:pPr>
      <w:r>
        <w:rPr>
          <w:sz w:val="26"/>
          <w:szCs w:val="26"/>
        </w:rPr>
        <w:lastRenderedPageBreak/>
        <w:t>À nếu không thuộc type hoặc không tồn tại</w:t>
      </w:r>
      <w:r w:rsidR="007D2743">
        <w:rPr>
          <w:sz w:val="26"/>
          <w:szCs w:val="26"/>
        </w:rPr>
        <w:t xml:space="preserve"> endDate hoặc startDate thì trả 400</w:t>
      </w:r>
    </w:p>
    <w:p w14:paraId="17012709" w14:textId="76644AAC" w:rsidR="007D2743" w:rsidRDefault="007D2743" w:rsidP="00786FAE">
      <w:pPr>
        <w:rPr>
          <w:sz w:val="26"/>
          <w:szCs w:val="26"/>
        </w:rPr>
      </w:pPr>
      <w:r>
        <w:rPr>
          <w:sz w:val="26"/>
          <w:szCs w:val="26"/>
        </w:rPr>
        <w:t>Flow:</w:t>
      </w:r>
    </w:p>
    <w:p w14:paraId="63C6EC81" w14:textId="77777777" w:rsidR="007D2743" w:rsidRPr="007D2743" w:rsidRDefault="007D2743" w:rsidP="007D2743">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7D2743">
        <w:rPr>
          <w:rFonts w:ascii="Consolas" w:eastAsia="Times New Roman" w:hAnsi="Consolas" w:cs="Times New Roman"/>
          <w:i/>
          <w:iCs/>
          <w:color w:val="9D7CD8"/>
          <w:sz w:val="21"/>
          <w:szCs w:val="21"/>
          <w:lang w:eastAsia="en-US"/>
        </w:rPr>
        <w:t>const</w:t>
      </w:r>
      <w:r w:rsidRPr="007D2743">
        <w:rPr>
          <w:rFonts w:ascii="Consolas" w:eastAsia="Times New Roman" w:hAnsi="Consolas" w:cs="Times New Roman"/>
          <w:color w:val="9ABDF5"/>
          <w:sz w:val="21"/>
          <w:szCs w:val="21"/>
          <w:lang w:eastAsia="en-US"/>
        </w:rPr>
        <w:t xml:space="preserve"> </w:t>
      </w:r>
      <w:r w:rsidRPr="007D2743">
        <w:rPr>
          <w:rFonts w:ascii="Consolas" w:eastAsia="Times New Roman" w:hAnsi="Consolas" w:cs="Times New Roman"/>
          <w:color w:val="BB9AF7"/>
          <w:sz w:val="21"/>
          <w:szCs w:val="21"/>
          <w:lang w:eastAsia="en-US"/>
        </w:rPr>
        <w:t>workbook</w:t>
      </w:r>
      <w:r w:rsidRPr="007D2743">
        <w:rPr>
          <w:rFonts w:ascii="Consolas" w:eastAsia="Times New Roman" w:hAnsi="Consolas" w:cs="Times New Roman"/>
          <w:color w:val="9ABDF5"/>
          <w:sz w:val="21"/>
          <w:szCs w:val="21"/>
          <w:lang w:eastAsia="en-US"/>
        </w:rPr>
        <w:t xml:space="preserve"> </w:t>
      </w:r>
      <w:r w:rsidRPr="007D2743">
        <w:rPr>
          <w:rFonts w:ascii="Consolas" w:eastAsia="Times New Roman" w:hAnsi="Consolas" w:cs="Times New Roman"/>
          <w:color w:val="89DDFF"/>
          <w:sz w:val="21"/>
          <w:szCs w:val="21"/>
          <w:lang w:eastAsia="en-US"/>
        </w:rPr>
        <w:t>=</w:t>
      </w:r>
      <w:r w:rsidRPr="007D2743">
        <w:rPr>
          <w:rFonts w:ascii="Consolas" w:eastAsia="Times New Roman" w:hAnsi="Consolas" w:cs="Times New Roman"/>
          <w:color w:val="9ABDF5"/>
          <w:sz w:val="21"/>
          <w:szCs w:val="21"/>
          <w:lang w:eastAsia="en-US"/>
        </w:rPr>
        <w:t xml:space="preserve"> </w:t>
      </w:r>
      <w:proofErr w:type="gramStart"/>
      <w:r w:rsidRPr="007D2743">
        <w:rPr>
          <w:rFonts w:ascii="Consolas" w:eastAsia="Times New Roman" w:hAnsi="Consolas" w:cs="Times New Roman"/>
          <w:color w:val="0DB9D7"/>
          <w:sz w:val="21"/>
          <w:szCs w:val="21"/>
          <w:lang w:eastAsia="en-US"/>
        </w:rPr>
        <w:t>XLSX</w:t>
      </w:r>
      <w:r w:rsidRPr="007D2743">
        <w:rPr>
          <w:rFonts w:ascii="Consolas" w:eastAsia="Times New Roman" w:hAnsi="Consolas" w:cs="Times New Roman"/>
          <w:color w:val="89DDFF"/>
          <w:sz w:val="21"/>
          <w:szCs w:val="21"/>
          <w:lang w:eastAsia="en-US"/>
        </w:rPr>
        <w:t>.</w:t>
      </w:r>
      <w:r w:rsidRPr="007D2743">
        <w:rPr>
          <w:rFonts w:ascii="Consolas" w:eastAsia="Times New Roman" w:hAnsi="Consolas" w:cs="Times New Roman"/>
          <w:color w:val="7DCFFF"/>
          <w:sz w:val="21"/>
          <w:szCs w:val="21"/>
          <w:lang w:eastAsia="en-US"/>
        </w:rPr>
        <w:t>utils</w:t>
      </w:r>
      <w:r w:rsidRPr="007D2743">
        <w:rPr>
          <w:rFonts w:ascii="Consolas" w:eastAsia="Times New Roman" w:hAnsi="Consolas" w:cs="Times New Roman"/>
          <w:color w:val="89DDFF"/>
          <w:sz w:val="21"/>
          <w:szCs w:val="21"/>
          <w:lang w:eastAsia="en-US"/>
        </w:rPr>
        <w:t>.</w:t>
      </w:r>
      <w:r w:rsidRPr="007D2743">
        <w:rPr>
          <w:rFonts w:ascii="Consolas" w:eastAsia="Times New Roman" w:hAnsi="Consolas" w:cs="Times New Roman"/>
          <w:color w:val="7AA2F7"/>
          <w:sz w:val="21"/>
          <w:szCs w:val="21"/>
          <w:lang w:eastAsia="en-US"/>
        </w:rPr>
        <w:t>book</w:t>
      </w:r>
      <w:proofErr w:type="gramEnd"/>
      <w:r w:rsidRPr="007D2743">
        <w:rPr>
          <w:rFonts w:ascii="Consolas" w:eastAsia="Times New Roman" w:hAnsi="Consolas" w:cs="Times New Roman"/>
          <w:color w:val="7AA2F7"/>
          <w:sz w:val="21"/>
          <w:szCs w:val="21"/>
          <w:lang w:eastAsia="en-US"/>
        </w:rPr>
        <w:t>_new</w:t>
      </w:r>
      <w:r w:rsidRPr="007D2743">
        <w:rPr>
          <w:rFonts w:ascii="Consolas" w:eastAsia="Times New Roman" w:hAnsi="Consolas" w:cs="Times New Roman"/>
          <w:color w:val="9ABDF5"/>
          <w:sz w:val="21"/>
          <w:szCs w:val="21"/>
          <w:lang w:eastAsia="en-US"/>
        </w:rPr>
        <w:t>()</w:t>
      </w:r>
      <w:r w:rsidRPr="007D2743">
        <w:rPr>
          <w:rFonts w:ascii="Consolas" w:eastAsia="Times New Roman" w:hAnsi="Consolas" w:cs="Times New Roman"/>
          <w:color w:val="89DDFF"/>
          <w:sz w:val="21"/>
          <w:szCs w:val="21"/>
          <w:lang w:eastAsia="en-US"/>
        </w:rPr>
        <w:t>;</w:t>
      </w:r>
    </w:p>
    <w:p w14:paraId="0091A76B" w14:textId="6262F9B4" w:rsidR="007D2743" w:rsidRDefault="007D2743" w:rsidP="007D2743">
      <w:pPr>
        <w:pStyle w:val="ListParagraph"/>
        <w:numPr>
          <w:ilvl w:val="0"/>
          <w:numId w:val="17"/>
        </w:numPr>
        <w:rPr>
          <w:sz w:val="26"/>
          <w:szCs w:val="26"/>
        </w:rPr>
      </w:pPr>
      <w:r>
        <w:rPr>
          <w:sz w:val="26"/>
          <w:szCs w:val="26"/>
        </w:rPr>
        <w:t xml:space="preserve">Cái này là tạo ra một sheet excel trống </w:t>
      </w:r>
    </w:p>
    <w:p w14:paraId="0A125499" w14:textId="6C79AA44" w:rsidR="007D2743" w:rsidRDefault="007D2743" w:rsidP="007D2743">
      <w:pPr>
        <w:pStyle w:val="ListParagraph"/>
        <w:numPr>
          <w:ilvl w:val="0"/>
          <w:numId w:val="17"/>
        </w:numPr>
        <w:rPr>
          <w:sz w:val="26"/>
          <w:szCs w:val="26"/>
        </w:rPr>
      </w:pPr>
      <w:r>
        <w:rPr>
          <w:sz w:val="26"/>
          <w:szCs w:val="26"/>
        </w:rPr>
        <w:t>Tùy theo case sẽ trả về 1 format khác nhau</w:t>
      </w:r>
    </w:p>
    <w:p w14:paraId="1285F5AE" w14:textId="7B2A1E64" w:rsidR="007D2743" w:rsidRDefault="007D2743" w:rsidP="007D2743">
      <w:pPr>
        <w:pStyle w:val="ListParagraph"/>
        <w:numPr>
          <w:ilvl w:val="0"/>
          <w:numId w:val="17"/>
        </w:numPr>
        <w:rPr>
          <w:sz w:val="26"/>
          <w:szCs w:val="26"/>
        </w:rPr>
      </w:pPr>
      <w:r>
        <w:rPr>
          <w:sz w:val="26"/>
          <w:szCs w:val="26"/>
        </w:rPr>
        <w:t xml:space="preserve">Cuối cúng là chỉnh lại theo tùy chỉnh </w:t>
      </w:r>
    </w:p>
    <w:p w14:paraId="09DC363C" w14:textId="77777777" w:rsidR="007D2743" w:rsidRPr="007D2743" w:rsidRDefault="007D2743" w:rsidP="007D2743">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7D2743">
        <w:rPr>
          <w:rFonts w:ascii="Consolas" w:eastAsia="Times New Roman" w:hAnsi="Consolas" w:cs="Times New Roman"/>
          <w:i/>
          <w:iCs/>
          <w:color w:val="BB9AF7"/>
          <w:sz w:val="21"/>
          <w:szCs w:val="21"/>
          <w:lang w:eastAsia="en-US"/>
        </w:rPr>
        <w:t>return</w:t>
      </w:r>
      <w:r w:rsidRPr="007D2743">
        <w:rPr>
          <w:rFonts w:ascii="Consolas" w:eastAsia="Times New Roman" w:hAnsi="Consolas" w:cs="Times New Roman"/>
          <w:color w:val="9ABDF5"/>
          <w:sz w:val="21"/>
          <w:szCs w:val="21"/>
          <w:lang w:eastAsia="en-US"/>
        </w:rPr>
        <w:t xml:space="preserve"> </w:t>
      </w:r>
      <w:r w:rsidRPr="007D2743">
        <w:rPr>
          <w:rFonts w:ascii="Consolas" w:eastAsia="Times New Roman" w:hAnsi="Consolas" w:cs="Times New Roman"/>
          <w:color w:val="89DDFF"/>
          <w:sz w:val="21"/>
          <w:szCs w:val="21"/>
          <w:lang w:eastAsia="en-US"/>
        </w:rPr>
        <w:t>new</w:t>
      </w:r>
      <w:r w:rsidRPr="007D2743">
        <w:rPr>
          <w:rFonts w:ascii="Consolas" w:eastAsia="Times New Roman" w:hAnsi="Consolas" w:cs="Times New Roman"/>
          <w:color w:val="9ABDF5"/>
          <w:sz w:val="21"/>
          <w:szCs w:val="21"/>
          <w:lang w:eastAsia="en-US"/>
        </w:rPr>
        <w:t xml:space="preserve"> </w:t>
      </w:r>
      <w:r w:rsidRPr="007D2743">
        <w:rPr>
          <w:rFonts w:ascii="Consolas" w:eastAsia="Times New Roman" w:hAnsi="Consolas" w:cs="Times New Roman"/>
          <w:color w:val="7AA2F7"/>
          <w:sz w:val="21"/>
          <w:szCs w:val="21"/>
          <w:lang w:eastAsia="en-US"/>
        </w:rPr>
        <w:t>StreamableFile</w:t>
      </w:r>
      <w:r w:rsidRPr="007D2743">
        <w:rPr>
          <w:rFonts w:ascii="Consolas" w:eastAsia="Times New Roman" w:hAnsi="Consolas" w:cs="Times New Roman"/>
          <w:color w:val="9ABDF5"/>
          <w:sz w:val="21"/>
          <w:szCs w:val="21"/>
          <w:lang w:eastAsia="en-US"/>
        </w:rPr>
        <w:t>(</w:t>
      </w:r>
      <w:r w:rsidRPr="007D2743">
        <w:rPr>
          <w:rFonts w:ascii="Consolas" w:eastAsia="Times New Roman" w:hAnsi="Consolas" w:cs="Times New Roman"/>
          <w:color w:val="C0CAF5"/>
          <w:sz w:val="21"/>
          <w:szCs w:val="21"/>
          <w:lang w:eastAsia="en-US"/>
        </w:rPr>
        <w:t>excelBuffer</w:t>
      </w:r>
      <w:r w:rsidRPr="007D2743">
        <w:rPr>
          <w:rFonts w:ascii="Consolas" w:eastAsia="Times New Roman" w:hAnsi="Consolas" w:cs="Times New Roman"/>
          <w:color w:val="9ABDF5"/>
          <w:sz w:val="21"/>
          <w:szCs w:val="21"/>
          <w:lang w:eastAsia="en-US"/>
        </w:rPr>
        <w:t>)</w:t>
      </w:r>
      <w:r w:rsidRPr="007D2743">
        <w:rPr>
          <w:rFonts w:ascii="Consolas" w:eastAsia="Times New Roman" w:hAnsi="Consolas" w:cs="Times New Roman"/>
          <w:color w:val="89DDFF"/>
          <w:sz w:val="21"/>
          <w:szCs w:val="21"/>
          <w:lang w:eastAsia="en-US"/>
        </w:rPr>
        <w:t>;</w:t>
      </w:r>
    </w:p>
    <w:p w14:paraId="19DCDB1D" w14:textId="2DE6187F" w:rsidR="007D2743" w:rsidRDefault="007D2743" w:rsidP="007D2743">
      <w:pPr>
        <w:pStyle w:val="ListParagraph"/>
        <w:numPr>
          <w:ilvl w:val="0"/>
          <w:numId w:val="17"/>
        </w:numPr>
        <w:rPr>
          <w:sz w:val="26"/>
          <w:szCs w:val="26"/>
        </w:rPr>
      </w:pPr>
      <w:r>
        <w:rPr>
          <w:sz w:val="26"/>
          <w:szCs w:val="26"/>
        </w:rPr>
        <w:t xml:space="preserve">Theo giai thich của </w:t>
      </w:r>
      <w:proofErr w:type="gramStart"/>
      <w:r>
        <w:rPr>
          <w:sz w:val="26"/>
          <w:szCs w:val="26"/>
        </w:rPr>
        <w:t xml:space="preserve">chatGPT </w:t>
      </w:r>
      <w:r w:rsidR="008A0971">
        <w:rPr>
          <w:sz w:val="26"/>
          <w:szCs w:val="26"/>
        </w:rPr>
        <w:t>,</w:t>
      </w:r>
      <w:proofErr w:type="gramEnd"/>
      <w:r w:rsidR="008A0971">
        <w:rPr>
          <w:sz w:val="26"/>
          <w:szCs w:val="26"/>
        </w:rPr>
        <w:t xml:space="preserve"> thì làm như v để NestJS có thể lo phần trả về còn có thể setHeader để phối hợp với trình duyệt trình duyệt </w:t>
      </w:r>
    </w:p>
    <w:p w14:paraId="6F467A0E" w14:textId="51FFC5D6" w:rsidR="008A0971" w:rsidRDefault="008A0971" w:rsidP="008A0971">
      <w:pPr>
        <w:rPr>
          <w:sz w:val="26"/>
          <w:szCs w:val="26"/>
        </w:rPr>
      </w:pPr>
    </w:p>
    <w:p w14:paraId="36AA4417" w14:textId="77777777" w:rsidR="008A0971" w:rsidRDefault="008A0971" w:rsidP="008A0971">
      <w:pPr>
        <w:rPr>
          <w:sz w:val="26"/>
          <w:szCs w:val="26"/>
        </w:rPr>
      </w:pPr>
      <w:r>
        <w:rPr>
          <w:sz w:val="26"/>
          <w:szCs w:val="26"/>
        </w:rPr>
        <w:t>---------------------------------@@@@@@@@@@@@@----------------------------</w:t>
      </w:r>
    </w:p>
    <w:p w14:paraId="73C5D2F8" w14:textId="76FDF94C" w:rsidR="00121AD9" w:rsidRDefault="00121AD9" w:rsidP="00121AD9">
      <w:pPr>
        <w:rPr>
          <w:b/>
          <w:sz w:val="26"/>
          <w:szCs w:val="26"/>
        </w:rPr>
      </w:pPr>
      <w:r>
        <w:rPr>
          <w:b/>
          <w:sz w:val="26"/>
          <w:szCs w:val="26"/>
        </w:rPr>
        <w:t>3</w:t>
      </w:r>
      <w:r w:rsidRPr="0062237D">
        <w:rPr>
          <w:b/>
          <w:sz w:val="26"/>
          <w:szCs w:val="26"/>
        </w:rPr>
        <w:t>.</w:t>
      </w:r>
      <w:r>
        <w:rPr>
          <w:b/>
          <w:sz w:val="26"/>
          <w:szCs w:val="26"/>
        </w:rPr>
        <w:t>log_hardware</w:t>
      </w:r>
    </w:p>
    <w:p w14:paraId="5C557DC7" w14:textId="47B047A6" w:rsidR="008A0971" w:rsidRDefault="00121AD9" w:rsidP="00121AD9">
      <w:pPr>
        <w:rPr>
          <w:sz w:val="26"/>
          <w:szCs w:val="26"/>
        </w:rPr>
      </w:pPr>
      <w:r w:rsidRPr="00E64E6C">
        <w:rPr>
          <w:sz w:val="26"/>
          <w:szCs w:val="26"/>
        </w:rPr>
        <w:t>***Controller</w:t>
      </w:r>
      <w:r>
        <w:rPr>
          <w:sz w:val="26"/>
          <w:szCs w:val="26"/>
        </w:rPr>
        <w:t>:</w:t>
      </w:r>
    </w:p>
    <w:p w14:paraId="71A33929" w14:textId="77777777" w:rsidR="00121AD9" w:rsidRPr="00121AD9" w:rsidRDefault="00121AD9" w:rsidP="00121AD9">
      <w:pPr>
        <w:shd w:val="clear" w:color="auto" w:fill="1A1B26"/>
        <w:spacing w:after="0" w:line="285" w:lineRule="atLeast"/>
        <w:rPr>
          <w:rFonts w:ascii="Consolas" w:eastAsia="Times New Roman" w:hAnsi="Consolas" w:cs="Times New Roman"/>
          <w:color w:val="A9B1D6"/>
          <w:sz w:val="21"/>
          <w:szCs w:val="21"/>
          <w:lang w:eastAsia="en-US"/>
        </w:rPr>
      </w:pPr>
      <w:r>
        <w:rPr>
          <w:sz w:val="26"/>
          <w:szCs w:val="26"/>
        </w:rPr>
        <w:tab/>
      </w:r>
      <w:r w:rsidRPr="00121AD9">
        <w:rPr>
          <w:rFonts w:ascii="Consolas" w:eastAsia="Times New Roman" w:hAnsi="Consolas" w:cs="Times New Roman"/>
          <w:color w:val="A9B1D6"/>
          <w:sz w:val="21"/>
          <w:szCs w:val="21"/>
          <w:lang w:eastAsia="en-US"/>
        </w:rPr>
        <w:t xml:space="preserve">  </w:t>
      </w:r>
      <w:r w:rsidRPr="00121AD9">
        <w:rPr>
          <w:rFonts w:ascii="Consolas" w:eastAsia="Times New Roman" w:hAnsi="Consolas" w:cs="Times New Roman"/>
          <w:color w:val="89DDFF"/>
          <w:sz w:val="21"/>
          <w:szCs w:val="21"/>
          <w:lang w:eastAsia="en-US"/>
        </w:rPr>
        <w:t>@</w:t>
      </w:r>
      <w:r w:rsidRPr="00121AD9">
        <w:rPr>
          <w:rFonts w:ascii="Consolas" w:eastAsia="Times New Roman" w:hAnsi="Consolas" w:cs="Times New Roman"/>
          <w:color w:val="7AA2F7"/>
          <w:sz w:val="21"/>
          <w:szCs w:val="21"/>
          <w:lang w:eastAsia="en-US"/>
        </w:rPr>
        <w:t>Get</w:t>
      </w:r>
      <w:r w:rsidRPr="00121AD9">
        <w:rPr>
          <w:rFonts w:ascii="Consolas" w:eastAsia="Times New Roman" w:hAnsi="Consolas" w:cs="Times New Roman"/>
          <w:color w:val="9ABDF5"/>
          <w:sz w:val="21"/>
          <w:szCs w:val="21"/>
          <w:lang w:eastAsia="en-US"/>
        </w:rPr>
        <w:t>(</w:t>
      </w:r>
      <w:r w:rsidRPr="00121AD9">
        <w:rPr>
          <w:rFonts w:ascii="Consolas" w:eastAsia="Times New Roman" w:hAnsi="Consolas" w:cs="Times New Roman"/>
          <w:color w:val="89DDFF"/>
          <w:sz w:val="21"/>
          <w:szCs w:val="21"/>
          <w:lang w:eastAsia="en-US"/>
        </w:rPr>
        <w:t>"</w:t>
      </w:r>
      <w:r w:rsidRPr="00121AD9">
        <w:rPr>
          <w:rFonts w:ascii="Consolas" w:eastAsia="Times New Roman" w:hAnsi="Consolas" w:cs="Times New Roman"/>
          <w:color w:val="9ECE6A"/>
          <w:sz w:val="21"/>
          <w:szCs w:val="21"/>
          <w:lang w:eastAsia="en-US"/>
        </w:rPr>
        <w:t>/data_logs</w:t>
      </w:r>
      <w:r w:rsidRPr="00121AD9">
        <w:rPr>
          <w:rFonts w:ascii="Consolas" w:eastAsia="Times New Roman" w:hAnsi="Consolas" w:cs="Times New Roman"/>
          <w:color w:val="89DDFF"/>
          <w:sz w:val="21"/>
          <w:szCs w:val="21"/>
          <w:lang w:eastAsia="en-US"/>
        </w:rPr>
        <w:t>"</w:t>
      </w:r>
      <w:r w:rsidRPr="00121AD9">
        <w:rPr>
          <w:rFonts w:ascii="Consolas" w:eastAsia="Times New Roman" w:hAnsi="Consolas" w:cs="Times New Roman"/>
          <w:color w:val="9ABDF5"/>
          <w:sz w:val="21"/>
          <w:szCs w:val="21"/>
          <w:lang w:eastAsia="en-US"/>
        </w:rPr>
        <w:t>)</w:t>
      </w:r>
    </w:p>
    <w:p w14:paraId="1DD4D5AE" w14:textId="28B70B62" w:rsidR="00121AD9" w:rsidRPr="00121AD9" w:rsidRDefault="00121AD9" w:rsidP="00121AD9">
      <w:pPr>
        <w:shd w:val="clear" w:color="auto" w:fill="1A1B26"/>
        <w:spacing w:after="0" w:line="285" w:lineRule="atLeast"/>
        <w:rPr>
          <w:rFonts w:ascii="Consolas" w:eastAsia="Times New Roman" w:hAnsi="Consolas" w:cs="Times New Roman"/>
          <w:color w:val="A9B1D6"/>
          <w:sz w:val="21"/>
          <w:szCs w:val="21"/>
          <w:lang w:eastAsia="en-US"/>
        </w:rPr>
      </w:pPr>
      <w:r w:rsidRPr="00121AD9">
        <w:rPr>
          <w:rFonts w:ascii="Consolas" w:eastAsia="Times New Roman" w:hAnsi="Consolas" w:cs="Times New Roman"/>
          <w:color w:val="A9B1D6"/>
          <w:sz w:val="21"/>
          <w:szCs w:val="21"/>
          <w:lang w:eastAsia="en-US"/>
        </w:rPr>
        <w:t xml:space="preserve">  </w:t>
      </w:r>
      <w:r>
        <w:rPr>
          <w:rFonts w:ascii="Consolas" w:eastAsia="Times New Roman" w:hAnsi="Consolas" w:cs="Times New Roman"/>
          <w:color w:val="A9B1D6"/>
          <w:sz w:val="21"/>
          <w:szCs w:val="21"/>
          <w:lang w:eastAsia="en-US"/>
        </w:rPr>
        <w:t xml:space="preserve">      </w:t>
      </w:r>
      <w:r w:rsidRPr="00121AD9">
        <w:rPr>
          <w:rFonts w:ascii="Consolas" w:eastAsia="Times New Roman" w:hAnsi="Consolas" w:cs="Times New Roman"/>
          <w:color w:val="89DDFF"/>
          <w:sz w:val="21"/>
          <w:szCs w:val="21"/>
          <w:lang w:eastAsia="en-US"/>
        </w:rPr>
        <w:t>@</w:t>
      </w:r>
      <w:proofErr w:type="gramStart"/>
      <w:r w:rsidRPr="00121AD9">
        <w:rPr>
          <w:rFonts w:ascii="Consolas" w:eastAsia="Times New Roman" w:hAnsi="Consolas" w:cs="Times New Roman"/>
          <w:color w:val="7AA2F7"/>
          <w:sz w:val="21"/>
          <w:szCs w:val="21"/>
          <w:lang w:eastAsia="en-US"/>
        </w:rPr>
        <w:t>ApiOperation</w:t>
      </w:r>
      <w:r w:rsidRPr="00121AD9">
        <w:rPr>
          <w:rFonts w:ascii="Consolas" w:eastAsia="Times New Roman" w:hAnsi="Consolas" w:cs="Times New Roman"/>
          <w:color w:val="9ABDF5"/>
          <w:sz w:val="21"/>
          <w:szCs w:val="21"/>
          <w:lang w:eastAsia="en-US"/>
        </w:rPr>
        <w:t>(</w:t>
      </w:r>
      <w:proofErr w:type="gramEnd"/>
      <w:r w:rsidRPr="00121AD9">
        <w:rPr>
          <w:rFonts w:ascii="Consolas" w:eastAsia="Times New Roman" w:hAnsi="Consolas" w:cs="Times New Roman"/>
          <w:color w:val="9ABDF5"/>
          <w:sz w:val="21"/>
          <w:szCs w:val="21"/>
          <w:lang w:eastAsia="en-US"/>
        </w:rPr>
        <w:t>{</w:t>
      </w:r>
      <w:r w:rsidRPr="00121AD9">
        <w:rPr>
          <w:rFonts w:ascii="Consolas" w:eastAsia="Times New Roman" w:hAnsi="Consolas" w:cs="Times New Roman"/>
          <w:color w:val="A9B1D6"/>
          <w:sz w:val="21"/>
          <w:szCs w:val="21"/>
          <w:lang w:eastAsia="en-US"/>
        </w:rPr>
        <w:t xml:space="preserve"> </w:t>
      </w:r>
      <w:r w:rsidRPr="00121AD9">
        <w:rPr>
          <w:rFonts w:ascii="Consolas" w:eastAsia="Times New Roman" w:hAnsi="Consolas" w:cs="Times New Roman"/>
          <w:color w:val="73DACA"/>
          <w:sz w:val="21"/>
          <w:szCs w:val="21"/>
          <w:lang w:eastAsia="en-US"/>
        </w:rPr>
        <w:t>summary</w:t>
      </w:r>
      <w:r w:rsidRPr="00121AD9">
        <w:rPr>
          <w:rFonts w:ascii="Consolas" w:eastAsia="Times New Roman" w:hAnsi="Consolas" w:cs="Times New Roman"/>
          <w:color w:val="89DDFF"/>
          <w:sz w:val="21"/>
          <w:szCs w:val="21"/>
          <w:lang w:eastAsia="en-US"/>
        </w:rPr>
        <w:t>:</w:t>
      </w:r>
      <w:r w:rsidRPr="00121AD9">
        <w:rPr>
          <w:rFonts w:ascii="Consolas" w:eastAsia="Times New Roman" w:hAnsi="Consolas" w:cs="Times New Roman"/>
          <w:color w:val="A9B1D6"/>
          <w:sz w:val="21"/>
          <w:szCs w:val="21"/>
          <w:lang w:eastAsia="en-US"/>
        </w:rPr>
        <w:t xml:space="preserve"> </w:t>
      </w:r>
      <w:r w:rsidRPr="00121AD9">
        <w:rPr>
          <w:rFonts w:ascii="Consolas" w:eastAsia="Times New Roman" w:hAnsi="Consolas" w:cs="Times New Roman"/>
          <w:color w:val="89DDFF"/>
          <w:sz w:val="21"/>
          <w:szCs w:val="21"/>
          <w:lang w:eastAsia="en-US"/>
        </w:rPr>
        <w:t>"</w:t>
      </w:r>
      <w:r w:rsidRPr="00121AD9">
        <w:rPr>
          <w:rFonts w:ascii="Consolas" w:eastAsia="Times New Roman" w:hAnsi="Consolas" w:cs="Times New Roman"/>
          <w:color w:val="9ECE6A"/>
          <w:sz w:val="21"/>
          <w:szCs w:val="21"/>
          <w:lang w:eastAsia="en-US"/>
        </w:rPr>
        <w:t>Lấy thông tin log phần cứng</w:t>
      </w:r>
      <w:r w:rsidRPr="00121AD9">
        <w:rPr>
          <w:rFonts w:ascii="Consolas" w:eastAsia="Times New Roman" w:hAnsi="Consolas" w:cs="Times New Roman"/>
          <w:color w:val="89DDFF"/>
          <w:sz w:val="21"/>
          <w:szCs w:val="21"/>
          <w:lang w:eastAsia="en-US"/>
        </w:rPr>
        <w:t>"</w:t>
      </w:r>
      <w:r w:rsidRPr="00121AD9">
        <w:rPr>
          <w:rFonts w:ascii="Consolas" w:eastAsia="Times New Roman" w:hAnsi="Consolas" w:cs="Times New Roman"/>
          <w:color w:val="A9B1D6"/>
          <w:sz w:val="21"/>
          <w:szCs w:val="21"/>
          <w:lang w:eastAsia="en-US"/>
        </w:rPr>
        <w:t xml:space="preserve"> </w:t>
      </w:r>
      <w:r w:rsidRPr="00121AD9">
        <w:rPr>
          <w:rFonts w:ascii="Consolas" w:eastAsia="Times New Roman" w:hAnsi="Consolas" w:cs="Times New Roman"/>
          <w:color w:val="9ABDF5"/>
          <w:sz w:val="21"/>
          <w:szCs w:val="21"/>
          <w:lang w:eastAsia="en-US"/>
        </w:rPr>
        <w:t>})</w:t>
      </w:r>
    </w:p>
    <w:p w14:paraId="50B984D8" w14:textId="24DA6EE5" w:rsidR="00121AD9" w:rsidRPr="008A0971" w:rsidRDefault="00121AD9" w:rsidP="00121AD9">
      <w:pPr>
        <w:rPr>
          <w:sz w:val="26"/>
          <w:szCs w:val="26"/>
        </w:rPr>
      </w:pPr>
    </w:p>
    <w:p w14:paraId="7B829B57" w14:textId="21D13751" w:rsidR="00AA70EA" w:rsidRDefault="00121AD9" w:rsidP="00AA70EA">
      <w:pPr>
        <w:rPr>
          <w:sz w:val="26"/>
          <w:szCs w:val="26"/>
        </w:rPr>
      </w:pPr>
      <w:r>
        <w:rPr>
          <w:sz w:val="26"/>
          <w:szCs w:val="26"/>
        </w:rPr>
        <w:t xml:space="preserve">Endpoint này có 2 case nên có 2 phương thức </w:t>
      </w:r>
      <w:proofErr w:type="gramStart"/>
      <w:r w:rsidRPr="00121AD9">
        <w:rPr>
          <w:b/>
          <w:sz w:val="26"/>
          <w:szCs w:val="26"/>
        </w:rPr>
        <w:t>findAlertLogHardware(</w:t>
      </w:r>
      <w:proofErr w:type="gramEnd"/>
      <w:r w:rsidRPr="00121AD9">
        <w:rPr>
          <w:b/>
          <w:sz w:val="26"/>
          <w:szCs w:val="26"/>
        </w:rPr>
        <w:t>)</w:t>
      </w:r>
      <w:r>
        <w:rPr>
          <w:b/>
          <w:sz w:val="26"/>
          <w:szCs w:val="26"/>
        </w:rPr>
        <w:t xml:space="preserve"> </w:t>
      </w:r>
      <w:r>
        <w:rPr>
          <w:sz w:val="26"/>
          <w:szCs w:val="26"/>
        </w:rPr>
        <w:t xml:space="preserve">và </w:t>
      </w:r>
      <w:r w:rsidRPr="00121AD9">
        <w:rPr>
          <w:b/>
          <w:sz w:val="26"/>
          <w:szCs w:val="26"/>
        </w:rPr>
        <w:t>findEventLogHardware()</w:t>
      </w:r>
      <w:r>
        <w:rPr>
          <w:b/>
          <w:sz w:val="26"/>
          <w:szCs w:val="26"/>
        </w:rPr>
        <w:t xml:space="preserve"> </w:t>
      </w:r>
      <w:r>
        <w:rPr>
          <w:sz w:val="26"/>
          <w:szCs w:val="26"/>
        </w:rPr>
        <w:t>truyền param tương ứng</w:t>
      </w:r>
    </w:p>
    <w:p w14:paraId="7243E8E7" w14:textId="3F8BEEB3" w:rsidR="00121AD9" w:rsidRDefault="00121AD9" w:rsidP="00AA70EA">
      <w:pPr>
        <w:rPr>
          <w:sz w:val="26"/>
          <w:szCs w:val="26"/>
        </w:rPr>
      </w:pPr>
      <w:r>
        <w:rPr>
          <w:sz w:val="26"/>
          <w:szCs w:val="26"/>
        </w:rPr>
        <w:t>Flow:</w:t>
      </w:r>
    </w:p>
    <w:p w14:paraId="412885F9" w14:textId="77777777" w:rsidR="00E165BC" w:rsidRDefault="00121AD9" w:rsidP="00E165BC">
      <w:pPr>
        <w:pStyle w:val="ListParagraph"/>
        <w:numPr>
          <w:ilvl w:val="0"/>
          <w:numId w:val="17"/>
        </w:numPr>
        <w:rPr>
          <w:sz w:val="26"/>
          <w:szCs w:val="26"/>
        </w:rPr>
      </w:pPr>
      <w:r>
        <w:rPr>
          <w:sz w:val="26"/>
          <w:szCs w:val="26"/>
        </w:rPr>
        <w:t>Vẫn là xây dựng queryBuilder r xem có param nào thì gắn vs andwhere tương ứng</w:t>
      </w:r>
    </w:p>
    <w:p w14:paraId="0F2F0B39" w14:textId="77777777" w:rsidR="00E165BC" w:rsidRDefault="00E165BC" w:rsidP="00E165BC">
      <w:pPr>
        <w:rPr>
          <w:sz w:val="26"/>
          <w:szCs w:val="26"/>
        </w:rPr>
      </w:pPr>
    </w:p>
    <w:p w14:paraId="786A5ABF" w14:textId="77777777" w:rsidR="00E165BC" w:rsidRDefault="00E165BC" w:rsidP="00E165BC">
      <w:pPr>
        <w:rPr>
          <w:sz w:val="26"/>
          <w:szCs w:val="26"/>
        </w:rPr>
      </w:pPr>
      <w:r>
        <w:rPr>
          <w:sz w:val="26"/>
          <w:szCs w:val="26"/>
        </w:rPr>
        <w:t>---------------------------------@@@@@@@@@@@@@----------------------------</w:t>
      </w:r>
    </w:p>
    <w:p w14:paraId="4760E1FD" w14:textId="77777777" w:rsidR="00E165BC" w:rsidRPr="00E165BC" w:rsidRDefault="00E165BC" w:rsidP="00E165BC">
      <w:pPr>
        <w:shd w:val="clear" w:color="auto" w:fill="1A1B26"/>
        <w:spacing w:after="0" w:line="285" w:lineRule="atLeast"/>
        <w:rPr>
          <w:rFonts w:ascii="Consolas" w:eastAsia="Times New Roman" w:hAnsi="Consolas" w:cs="Times New Roman"/>
          <w:color w:val="A9B1D6"/>
          <w:sz w:val="21"/>
          <w:szCs w:val="21"/>
          <w:lang w:eastAsia="en-US"/>
        </w:rPr>
      </w:pPr>
      <w:r w:rsidRPr="00E165BC">
        <w:rPr>
          <w:rFonts w:ascii="Consolas" w:eastAsia="Times New Roman" w:hAnsi="Consolas" w:cs="Times New Roman"/>
          <w:color w:val="A9B1D6"/>
          <w:sz w:val="21"/>
          <w:szCs w:val="21"/>
          <w:lang w:eastAsia="en-US"/>
        </w:rPr>
        <w:t xml:space="preserve">  </w:t>
      </w:r>
      <w:r w:rsidRPr="00E165BC">
        <w:rPr>
          <w:rFonts w:ascii="Consolas" w:eastAsia="Times New Roman" w:hAnsi="Consolas" w:cs="Times New Roman"/>
          <w:color w:val="89DDFF"/>
          <w:sz w:val="21"/>
          <w:szCs w:val="21"/>
          <w:lang w:eastAsia="en-US"/>
        </w:rPr>
        <w:t>@</w:t>
      </w:r>
      <w:r w:rsidRPr="00E165BC">
        <w:rPr>
          <w:rFonts w:ascii="Consolas" w:eastAsia="Times New Roman" w:hAnsi="Consolas" w:cs="Times New Roman"/>
          <w:color w:val="7AA2F7"/>
          <w:sz w:val="21"/>
          <w:szCs w:val="21"/>
          <w:lang w:eastAsia="en-US"/>
        </w:rPr>
        <w:t>Post</w:t>
      </w:r>
      <w:r w:rsidRPr="00E165BC">
        <w:rPr>
          <w:rFonts w:ascii="Consolas" w:eastAsia="Times New Roman" w:hAnsi="Consolas" w:cs="Times New Roman"/>
          <w:color w:val="9ABDF5"/>
          <w:sz w:val="21"/>
          <w:szCs w:val="21"/>
          <w:lang w:eastAsia="en-US"/>
        </w:rPr>
        <w:t>(</w:t>
      </w:r>
      <w:r w:rsidRPr="00E165BC">
        <w:rPr>
          <w:rFonts w:ascii="Consolas" w:eastAsia="Times New Roman" w:hAnsi="Consolas" w:cs="Times New Roman"/>
          <w:color w:val="89DDFF"/>
          <w:sz w:val="21"/>
          <w:szCs w:val="21"/>
          <w:lang w:eastAsia="en-US"/>
        </w:rPr>
        <w:t>"</w:t>
      </w:r>
      <w:r w:rsidRPr="00E165BC">
        <w:rPr>
          <w:rFonts w:ascii="Consolas" w:eastAsia="Times New Roman" w:hAnsi="Consolas" w:cs="Times New Roman"/>
          <w:color w:val="9ECE6A"/>
          <w:sz w:val="21"/>
          <w:szCs w:val="21"/>
          <w:lang w:eastAsia="en-US"/>
        </w:rPr>
        <w:t>/refresh_log_alerts</w:t>
      </w:r>
      <w:r w:rsidRPr="00E165BC">
        <w:rPr>
          <w:rFonts w:ascii="Consolas" w:eastAsia="Times New Roman" w:hAnsi="Consolas" w:cs="Times New Roman"/>
          <w:color w:val="89DDFF"/>
          <w:sz w:val="21"/>
          <w:szCs w:val="21"/>
          <w:lang w:eastAsia="en-US"/>
        </w:rPr>
        <w:t>"</w:t>
      </w:r>
      <w:r w:rsidRPr="00E165BC">
        <w:rPr>
          <w:rFonts w:ascii="Consolas" w:eastAsia="Times New Roman" w:hAnsi="Consolas" w:cs="Times New Roman"/>
          <w:color w:val="9ABDF5"/>
          <w:sz w:val="21"/>
          <w:szCs w:val="21"/>
          <w:lang w:eastAsia="en-US"/>
        </w:rPr>
        <w:t>)</w:t>
      </w:r>
    </w:p>
    <w:p w14:paraId="6ACA73A2" w14:textId="77777777" w:rsidR="00E165BC" w:rsidRPr="00E165BC" w:rsidRDefault="00E165BC" w:rsidP="00E165BC">
      <w:pPr>
        <w:shd w:val="clear" w:color="auto" w:fill="1A1B26"/>
        <w:spacing w:after="0" w:line="285" w:lineRule="atLeast"/>
        <w:rPr>
          <w:rFonts w:ascii="Consolas" w:eastAsia="Times New Roman" w:hAnsi="Consolas" w:cs="Times New Roman"/>
          <w:color w:val="A9B1D6"/>
          <w:sz w:val="21"/>
          <w:szCs w:val="21"/>
          <w:lang w:eastAsia="en-US"/>
        </w:rPr>
      </w:pPr>
      <w:r w:rsidRPr="00E165BC">
        <w:rPr>
          <w:rFonts w:ascii="Consolas" w:eastAsia="Times New Roman" w:hAnsi="Consolas" w:cs="Times New Roman"/>
          <w:color w:val="A9B1D6"/>
          <w:sz w:val="21"/>
          <w:szCs w:val="21"/>
          <w:lang w:eastAsia="en-US"/>
        </w:rPr>
        <w:t xml:space="preserve">  </w:t>
      </w:r>
      <w:r w:rsidRPr="00E165BC">
        <w:rPr>
          <w:rFonts w:ascii="Consolas" w:eastAsia="Times New Roman" w:hAnsi="Consolas" w:cs="Times New Roman"/>
          <w:color w:val="89DDFF"/>
          <w:sz w:val="21"/>
          <w:szCs w:val="21"/>
          <w:lang w:eastAsia="en-US"/>
        </w:rPr>
        <w:t>@</w:t>
      </w:r>
      <w:proofErr w:type="gramStart"/>
      <w:r w:rsidRPr="00E165BC">
        <w:rPr>
          <w:rFonts w:ascii="Consolas" w:eastAsia="Times New Roman" w:hAnsi="Consolas" w:cs="Times New Roman"/>
          <w:color w:val="7AA2F7"/>
          <w:sz w:val="21"/>
          <w:szCs w:val="21"/>
          <w:lang w:eastAsia="en-US"/>
        </w:rPr>
        <w:t>ApiOperation</w:t>
      </w:r>
      <w:r w:rsidRPr="00E165BC">
        <w:rPr>
          <w:rFonts w:ascii="Consolas" w:eastAsia="Times New Roman" w:hAnsi="Consolas" w:cs="Times New Roman"/>
          <w:color w:val="9ABDF5"/>
          <w:sz w:val="21"/>
          <w:szCs w:val="21"/>
          <w:lang w:eastAsia="en-US"/>
        </w:rPr>
        <w:t>(</w:t>
      </w:r>
      <w:proofErr w:type="gramEnd"/>
      <w:r w:rsidRPr="00E165BC">
        <w:rPr>
          <w:rFonts w:ascii="Consolas" w:eastAsia="Times New Roman" w:hAnsi="Consolas" w:cs="Times New Roman"/>
          <w:color w:val="9ABDF5"/>
          <w:sz w:val="21"/>
          <w:szCs w:val="21"/>
          <w:lang w:eastAsia="en-US"/>
        </w:rPr>
        <w:t>{</w:t>
      </w:r>
      <w:r w:rsidRPr="00E165BC">
        <w:rPr>
          <w:rFonts w:ascii="Consolas" w:eastAsia="Times New Roman" w:hAnsi="Consolas" w:cs="Times New Roman"/>
          <w:color w:val="A9B1D6"/>
          <w:sz w:val="21"/>
          <w:szCs w:val="21"/>
          <w:lang w:eastAsia="en-US"/>
        </w:rPr>
        <w:t xml:space="preserve"> </w:t>
      </w:r>
      <w:r w:rsidRPr="00E165BC">
        <w:rPr>
          <w:rFonts w:ascii="Consolas" w:eastAsia="Times New Roman" w:hAnsi="Consolas" w:cs="Times New Roman"/>
          <w:color w:val="73DACA"/>
          <w:sz w:val="21"/>
          <w:szCs w:val="21"/>
          <w:lang w:eastAsia="en-US"/>
        </w:rPr>
        <w:t>summary</w:t>
      </w:r>
      <w:r w:rsidRPr="00E165BC">
        <w:rPr>
          <w:rFonts w:ascii="Consolas" w:eastAsia="Times New Roman" w:hAnsi="Consolas" w:cs="Times New Roman"/>
          <w:color w:val="89DDFF"/>
          <w:sz w:val="21"/>
          <w:szCs w:val="21"/>
          <w:lang w:eastAsia="en-US"/>
        </w:rPr>
        <w:t>:</w:t>
      </w:r>
      <w:r w:rsidRPr="00E165BC">
        <w:rPr>
          <w:rFonts w:ascii="Consolas" w:eastAsia="Times New Roman" w:hAnsi="Consolas" w:cs="Times New Roman"/>
          <w:color w:val="A9B1D6"/>
          <w:sz w:val="21"/>
          <w:szCs w:val="21"/>
          <w:lang w:eastAsia="en-US"/>
        </w:rPr>
        <w:t xml:space="preserve"> </w:t>
      </w:r>
      <w:r w:rsidRPr="00E165BC">
        <w:rPr>
          <w:rFonts w:ascii="Consolas" w:eastAsia="Times New Roman" w:hAnsi="Consolas" w:cs="Times New Roman"/>
          <w:color w:val="89DDFF"/>
          <w:sz w:val="21"/>
          <w:szCs w:val="21"/>
          <w:lang w:eastAsia="en-US"/>
        </w:rPr>
        <w:t>"</w:t>
      </w:r>
      <w:r w:rsidRPr="00E165BC">
        <w:rPr>
          <w:rFonts w:ascii="Consolas" w:eastAsia="Times New Roman" w:hAnsi="Consolas" w:cs="Times New Roman"/>
          <w:color w:val="9ECE6A"/>
          <w:sz w:val="21"/>
          <w:szCs w:val="21"/>
          <w:lang w:eastAsia="en-US"/>
        </w:rPr>
        <w:t>Sync up dữ liệu alert với phần cứng</w:t>
      </w:r>
      <w:r w:rsidRPr="00E165BC">
        <w:rPr>
          <w:rFonts w:ascii="Consolas" w:eastAsia="Times New Roman" w:hAnsi="Consolas" w:cs="Times New Roman"/>
          <w:color w:val="89DDFF"/>
          <w:sz w:val="21"/>
          <w:szCs w:val="21"/>
          <w:lang w:eastAsia="en-US"/>
        </w:rPr>
        <w:t>"</w:t>
      </w:r>
      <w:r w:rsidRPr="00E165BC">
        <w:rPr>
          <w:rFonts w:ascii="Consolas" w:eastAsia="Times New Roman" w:hAnsi="Consolas" w:cs="Times New Roman"/>
          <w:color w:val="A9B1D6"/>
          <w:sz w:val="21"/>
          <w:szCs w:val="21"/>
          <w:lang w:eastAsia="en-US"/>
        </w:rPr>
        <w:t xml:space="preserve"> </w:t>
      </w:r>
      <w:r w:rsidRPr="00E165BC">
        <w:rPr>
          <w:rFonts w:ascii="Consolas" w:eastAsia="Times New Roman" w:hAnsi="Consolas" w:cs="Times New Roman"/>
          <w:color w:val="9ABDF5"/>
          <w:sz w:val="21"/>
          <w:szCs w:val="21"/>
          <w:lang w:eastAsia="en-US"/>
        </w:rPr>
        <w:t>})</w:t>
      </w:r>
    </w:p>
    <w:p w14:paraId="1991591A" w14:textId="4921FB82" w:rsidR="00E165BC" w:rsidRDefault="00E165BC" w:rsidP="00E165BC">
      <w:pPr>
        <w:rPr>
          <w:sz w:val="26"/>
          <w:szCs w:val="26"/>
        </w:rPr>
      </w:pPr>
      <w:r>
        <w:rPr>
          <w:sz w:val="26"/>
          <w:szCs w:val="26"/>
        </w:rPr>
        <w:t xml:space="preserve"> Endpoint này sử dụng phương thức </w:t>
      </w:r>
      <w:proofErr w:type="gramStart"/>
      <w:r w:rsidRPr="00E165BC">
        <w:rPr>
          <w:b/>
          <w:sz w:val="26"/>
          <w:szCs w:val="26"/>
        </w:rPr>
        <w:t>automaticRefreshAlert(</w:t>
      </w:r>
      <w:proofErr w:type="gramEnd"/>
      <w:r w:rsidRPr="00E165BC">
        <w:rPr>
          <w:b/>
          <w:sz w:val="26"/>
          <w:szCs w:val="26"/>
        </w:rPr>
        <w:t>)</w:t>
      </w:r>
      <w:r>
        <w:rPr>
          <w:sz w:val="26"/>
          <w:szCs w:val="26"/>
        </w:rPr>
        <w:t xml:space="preserve"> </w:t>
      </w:r>
    </w:p>
    <w:p w14:paraId="37BA90A8" w14:textId="60C9F77E" w:rsidR="003F7386" w:rsidRDefault="003F7386" w:rsidP="00E165BC">
      <w:pPr>
        <w:rPr>
          <w:b/>
          <w:sz w:val="26"/>
          <w:szCs w:val="26"/>
        </w:rPr>
      </w:pPr>
      <w:r>
        <w:rPr>
          <w:sz w:val="26"/>
          <w:szCs w:val="26"/>
        </w:rPr>
        <w:t>Cái này có chức năng đông bộ dữ liệu từ backend lên 1 thiết bị nào đó thiêt bị mạng hả ta</w:t>
      </w:r>
    </w:p>
    <w:p w14:paraId="1770ECF5" w14:textId="77777777" w:rsidR="00E165BC" w:rsidRDefault="00E165BC" w:rsidP="00E165BC">
      <w:pPr>
        <w:rPr>
          <w:sz w:val="26"/>
          <w:szCs w:val="26"/>
        </w:rPr>
      </w:pPr>
      <w:r>
        <w:rPr>
          <w:sz w:val="26"/>
          <w:szCs w:val="26"/>
        </w:rPr>
        <w:t>Flow:</w:t>
      </w:r>
    </w:p>
    <w:p w14:paraId="4FC498FA" w14:textId="77777777" w:rsidR="00E165BC" w:rsidRDefault="00E165BC" w:rsidP="00E165BC">
      <w:pPr>
        <w:pStyle w:val="ListParagraph"/>
        <w:numPr>
          <w:ilvl w:val="0"/>
          <w:numId w:val="17"/>
        </w:numPr>
        <w:rPr>
          <w:sz w:val="26"/>
          <w:szCs w:val="26"/>
        </w:rPr>
      </w:pPr>
      <w:r>
        <w:rPr>
          <w:sz w:val="26"/>
          <w:szCs w:val="26"/>
        </w:rPr>
        <w:lastRenderedPageBreak/>
        <w:t xml:space="preserve">Lấy tất cả site có status_id = 1 </w:t>
      </w:r>
    </w:p>
    <w:p w14:paraId="2A5A0347" w14:textId="77777777" w:rsidR="00E165BC" w:rsidRPr="00E165BC" w:rsidRDefault="00E165BC" w:rsidP="00E165BC">
      <w:pPr>
        <w:pStyle w:val="ListParagraph"/>
        <w:numPr>
          <w:ilvl w:val="0"/>
          <w:numId w:val="17"/>
        </w:numPr>
        <w:rPr>
          <w:sz w:val="26"/>
          <w:szCs w:val="26"/>
        </w:rPr>
      </w:pPr>
      <w:r>
        <w:rPr>
          <w:sz w:val="26"/>
          <w:szCs w:val="26"/>
        </w:rPr>
        <w:t xml:space="preserve">Sẽ có endDate và startDate vs startDate là trc 15 ngày với endDate rồi truyền vào phương thức </w:t>
      </w:r>
      <w:proofErr w:type="gramStart"/>
      <w:r w:rsidRPr="00E165BC">
        <w:rPr>
          <w:b/>
          <w:sz w:val="26"/>
          <w:szCs w:val="26"/>
        </w:rPr>
        <w:t>refreshDateAlert(</w:t>
      </w:r>
      <w:proofErr w:type="gramEnd"/>
      <w:r w:rsidRPr="00E165BC">
        <w:rPr>
          <w:b/>
          <w:sz w:val="26"/>
          <w:szCs w:val="26"/>
        </w:rPr>
        <w:t>)</w:t>
      </w:r>
      <w:r>
        <w:rPr>
          <w:sz w:val="26"/>
          <w:szCs w:val="26"/>
        </w:rPr>
        <w:t xml:space="preserve"> </w:t>
      </w:r>
    </w:p>
    <w:p w14:paraId="44B8B042" w14:textId="77777777" w:rsidR="00E165BC" w:rsidRDefault="00E165BC" w:rsidP="00E165BC">
      <w:pPr>
        <w:pStyle w:val="ListParagraph"/>
        <w:numPr>
          <w:ilvl w:val="0"/>
          <w:numId w:val="17"/>
        </w:numPr>
        <w:rPr>
          <w:sz w:val="26"/>
          <w:szCs w:val="26"/>
        </w:rPr>
      </w:pPr>
      <w:r>
        <w:rPr>
          <w:sz w:val="26"/>
          <w:szCs w:val="26"/>
        </w:rPr>
        <w:t>Vẫn giống hồi nãy xem có phải systemSite hay ko nếu có lấy hết tất cả site có status_id = 1 còn nếu không chỉ lấy trong mảng siteListData</w:t>
      </w:r>
    </w:p>
    <w:p w14:paraId="54630AB5" w14:textId="77777777" w:rsidR="00E165BC" w:rsidRPr="00E165BC" w:rsidRDefault="00E165BC" w:rsidP="00E165BC">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E165BC">
        <w:rPr>
          <w:rFonts w:ascii="Consolas" w:eastAsia="Times New Roman" w:hAnsi="Consolas" w:cs="Times New Roman"/>
          <w:i/>
          <w:iCs/>
          <w:color w:val="9D7CD8"/>
          <w:sz w:val="21"/>
          <w:szCs w:val="21"/>
          <w:lang w:eastAsia="en-US"/>
        </w:rPr>
        <w:t>const</w:t>
      </w:r>
      <w:r w:rsidRPr="00E165BC">
        <w:rPr>
          <w:rFonts w:ascii="Consolas" w:eastAsia="Times New Roman" w:hAnsi="Consolas" w:cs="Times New Roman"/>
          <w:color w:val="9ABDF5"/>
          <w:sz w:val="21"/>
          <w:szCs w:val="21"/>
          <w:lang w:eastAsia="en-US"/>
        </w:rPr>
        <w:t xml:space="preserve"> </w:t>
      </w:r>
      <w:r w:rsidRPr="00E165BC">
        <w:rPr>
          <w:rFonts w:ascii="Consolas" w:eastAsia="Times New Roman" w:hAnsi="Consolas" w:cs="Times New Roman"/>
          <w:color w:val="7AA2F7"/>
          <w:sz w:val="21"/>
          <w:szCs w:val="21"/>
          <w:lang w:eastAsia="en-US"/>
        </w:rPr>
        <w:t>chunkArray</w:t>
      </w:r>
      <w:r w:rsidRPr="00E165BC">
        <w:rPr>
          <w:rFonts w:ascii="Consolas" w:eastAsia="Times New Roman" w:hAnsi="Consolas" w:cs="Times New Roman"/>
          <w:color w:val="9ABDF5"/>
          <w:sz w:val="21"/>
          <w:szCs w:val="21"/>
          <w:lang w:eastAsia="en-US"/>
        </w:rPr>
        <w:t xml:space="preserve"> </w:t>
      </w:r>
      <w:r w:rsidRPr="00E165BC">
        <w:rPr>
          <w:rFonts w:ascii="Consolas" w:eastAsia="Times New Roman" w:hAnsi="Consolas" w:cs="Times New Roman"/>
          <w:color w:val="89DDFF"/>
          <w:sz w:val="21"/>
          <w:szCs w:val="21"/>
          <w:lang w:eastAsia="en-US"/>
        </w:rPr>
        <w:t>=</w:t>
      </w:r>
      <w:r w:rsidRPr="00E165BC">
        <w:rPr>
          <w:rFonts w:ascii="Consolas" w:eastAsia="Times New Roman" w:hAnsi="Consolas" w:cs="Times New Roman"/>
          <w:color w:val="9ABDF5"/>
          <w:sz w:val="21"/>
          <w:szCs w:val="21"/>
          <w:lang w:eastAsia="en-US"/>
        </w:rPr>
        <w:t xml:space="preserve"> </w:t>
      </w:r>
      <w:r w:rsidRPr="00E165BC">
        <w:rPr>
          <w:rFonts w:ascii="Consolas" w:eastAsia="Times New Roman" w:hAnsi="Consolas" w:cs="Times New Roman"/>
          <w:color w:val="89DDFF"/>
          <w:sz w:val="21"/>
          <w:szCs w:val="21"/>
          <w:lang w:eastAsia="en-US"/>
        </w:rPr>
        <w:t>&lt;</w:t>
      </w:r>
      <w:r w:rsidRPr="00E165BC">
        <w:rPr>
          <w:rFonts w:ascii="Consolas" w:eastAsia="Times New Roman" w:hAnsi="Consolas" w:cs="Times New Roman"/>
          <w:color w:val="C0CAF5"/>
          <w:sz w:val="21"/>
          <w:szCs w:val="21"/>
          <w:lang w:eastAsia="en-US"/>
        </w:rPr>
        <w:t>T</w:t>
      </w:r>
      <w:proofErr w:type="gramStart"/>
      <w:r w:rsidRPr="00E165BC">
        <w:rPr>
          <w:rFonts w:ascii="Consolas" w:eastAsia="Times New Roman" w:hAnsi="Consolas" w:cs="Times New Roman"/>
          <w:color w:val="89DDFF"/>
          <w:sz w:val="21"/>
          <w:szCs w:val="21"/>
          <w:lang w:eastAsia="en-US"/>
        </w:rPr>
        <w:t>&gt;</w:t>
      </w:r>
      <w:r w:rsidRPr="00E165BC">
        <w:rPr>
          <w:rFonts w:ascii="Consolas" w:eastAsia="Times New Roman" w:hAnsi="Consolas" w:cs="Times New Roman"/>
          <w:color w:val="9ABDF5"/>
          <w:sz w:val="21"/>
          <w:szCs w:val="21"/>
          <w:lang w:eastAsia="en-US"/>
        </w:rPr>
        <w:t>(</w:t>
      </w:r>
      <w:proofErr w:type="gramEnd"/>
      <w:r w:rsidRPr="00E165BC">
        <w:rPr>
          <w:rFonts w:ascii="Consolas" w:eastAsia="Times New Roman" w:hAnsi="Consolas" w:cs="Times New Roman"/>
          <w:color w:val="E0AF68"/>
          <w:sz w:val="21"/>
          <w:szCs w:val="21"/>
          <w:lang w:eastAsia="en-US"/>
        </w:rPr>
        <w:t>array</w:t>
      </w:r>
      <w:r w:rsidRPr="00E165BC">
        <w:rPr>
          <w:rFonts w:ascii="Consolas" w:eastAsia="Times New Roman" w:hAnsi="Consolas" w:cs="Times New Roman"/>
          <w:color w:val="89DDFF"/>
          <w:sz w:val="21"/>
          <w:szCs w:val="21"/>
          <w:lang w:eastAsia="en-US"/>
        </w:rPr>
        <w:t>:</w:t>
      </w:r>
      <w:r w:rsidRPr="00E165BC">
        <w:rPr>
          <w:rFonts w:ascii="Consolas" w:eastAsia="Times New Roman" w:hAnsi="Consolas" w:cs="Times New Roman"/>
          <w:color w:val="9ABDF5"/>
          <w:sz w:val="21"/>
          <w:szCs w:val="21"/>
          <w:lang w:eastAsia="en-US"/>
        </w:rPr>
        <w:t xml:space="preserve"> </w:t>
      </w:r>
      <w:r w:rsidRPr="00E165BC">
        <w:rPr>
          <w:rFonts w:ascii="Consolas" w:eastAsia="Times New Roman" w:hAnsi="Consolas" w:cs="Times New Roman"/>
          <w:color w:val="C0CAF5"/>
          <w:sz w:val="21"/>
          <w:szCs w:val="21"/>
          <w:lang w:eastAsia="en-US"/>
        </w:rPr>
        <w:t>T</w:t>
      </w:r>
      <w:r w:rsidRPr="00E165BC">
        <w:rPr>
          <w:rFonts w:ascii="Consolas" w:eastAsia="Times New Roman" w:hAnsi="Consolas" w:cs="Times New Roman"/>
          <w:color w:val="9ABDF5"/>
          <w:sz w:val="21"/>
          <w:szCs w:val="21"/>
          <w:lang w:eastAsia="en-US"/>
        </w:rPr>
        <w:t>[]</w:t>
      </w:r>
      <w:r w:rsidRPr="00E165BC">
        <w:rPr>
          <w:rFonts w:ascii="Consolas" w:eastAsia="Times New Roman" w:hAnsi="Consolas" w:cs="Times New Roman"/>
          <w:color w:val="89DDFF"/>
          <w:sz w:val="21"/>
          <w:szCs w:val="21"/>
          <w:lang w:eastAsia="en-US"/>
        </w:rPr>
        <w:t>,</w:t>
      </w:r>
      <w:r w:rsidRPr="00E165BC">
        <w:rPr>
          <w:rFonts w:ascii="Consolas" w:eastAsia="Times New Roman" w:hAnsi="Consolas" w:cs="Times New Roman"/>
          <w:color w:val="9ABDF5"/>
          <w:sz w:val="21"/>
          <w:szCs w:val="21"/>
          <w:lang w:eastAsia="en-US"/>
        </w:rPr>
        <w:t xml:space="preserve"> </w:t>
      </w:r>
      <w:r w:rsidRPr="00E165BC">
        <w:rPr>
          <w:rFonts w:ascii="Consolas" w:eastAsia="Times New Roman" w:hAnsi="Consolas" w:cs="Times New Roman"/>
          <w:color w:val="E0AF68"/>
          <w:sz w:val="21"/>
          <w:szCs w:val="21"/>
          <w:lang w:eastAsia="en-US"/>
        </w:rPr>
        <w:t>size</w:t>
      </w:r>
      <w:r w:rsidRPr="00E165BC">
        <w:rPr>
          <w:rFonts w:ascii="Consolas" w:eastAsia="Times New Roman" w:hAnsi="Consolas" w:cs="Times New Roman"/>
          <w:color w:val="89DDFF"/>
          <w:sz w:val="21"/>
          <w:szCs w:val="21"/>
          <w:lang w:eastAsia="en-US"/>
        </w:rPr>
        <w:t>:</w:t>
      </w:r>
      <w:r w:rsidRPr="00E165BC">
        <w:rPr>
          <w:rFonts w:ascii="Consolas" w:eastAsia="Times New Roman" w:hAnsi="Consolas" w:cs="Times New Roman"/>
          <w:color w:val="9ABDF5"/>
          <w:sz w:val="21"/>
          <w:szCs w:val="21"/>
          <w:lang w:eastAsia="en-US"/>
        </w:rPr>
        <w:t xml:space="preserve"> </w:t>
      </w:r>
      <w:r w:rsidRPr="00E165BC">
        <w:rPr>
          <w:rFonts w:ascii="Consolas" w:eastAsia="Times New Roman" w:hAnsi="Consolas" w:cs="Times New Roman"/>
          <w:color w:val="0DB9D7"/>
          <w:sz w:val="21"/>
          <w:szCs w:val="21"/>
          <w:lang w:eastAsia="en-US"/>
        </w:rPr>
        <w:t>number</w:t>
      </w:r>
      <w:r w:rsidRPr="00E165BC">
        <w:rPr>
          <w:rFonts w:ascii="Consolas" w:eastAsia="Times New Roman" w:hAnsi="Consolas" w:cs="Times New Roman"/>
          <w:color w:val="9ABDF5"/>
          <w:sz w:val="21"/>
          <w:szCs w:val="21"/>
          <w:lang w:eastAsia="en-US"/>
        </w:rPr>
        <w:t>)</w:t>
      </w:r>
      <w:r w:rsidRPr="00E165BC">
        <w:rPr>
          <w:rFonts w:ascii="Consolas" w:eastAsia="Times New Roman" w:hAnsi="Consolas" w:cs="Times New Roman"/>
          <w:color w:val="89DDFF"/>
          <w:sz w:val="21"/>
          <w:szCs w:val="21"/>
          <w:lang w:eastAsia="en-US"/>
        </w:rPr>
        <w:t>:</w:t>
      </w:r>
      <w:r w:rsidRPr="00E165BC">
        <w:rPr>
          <w:rFonts w:ascii="Consolas" w:eastAsia="Times New Roman" w:hAnsi="Consolas" w:cs="Times New Roman"/>
          <w:color w:val="9ABDF5"/>
          <w:sz w:val="21"/>
          <w:szCs w:val="21"/>
          <w:lang w:eastAsia="en-US"/>
        </w:rPr>
        <w:t xml:space="preserve"> </w:t>
      </w:r>
      <w:r w:rsidRPr="00E165BC">
        <w:rPr>
          <w:rFonts w:ascii="Consolas" w:eastAsia="Times New Roman" w:hAnsi="Consolas" w:cs="Times New Roman"/>
          <w:color w:val="C0CAF5"/>
          <w:sz w:val="21"/>
          <w:szCs w:val="21"/>
          <w:lang w:eastAsia="en-US"/>
        </w:rPr>
        <w:t>T</w:t>
      </w:r>
      <w:r w:rsidRPr="00E165BC">
        <w:rPr>
          <w:rFonts w:ascii="Consolas" w:eastAsia="Times New Roman" w:hAnsi="Consolas" w:cs="Times New Roman"/>
          <w:color w:val="9ABDF5"/>
          <w:sz w:val="21"/>
          <w:szCs w:val="21"/>
          <w:lang w:eastAsia="en-US"/>
        </w:rPr>
        <w:t xml:space="preserve">[][] </w:t>
      </w:r>
      <w:r w:rsidRPr="00E165BC">
        <w:rPr>
          <w:rFonts w:ascii="Consolas" w:eastAsia="Times New Roman" w:hAnsi="Consolas" w:cs="Times New Roman"/>
          <w:color w:val="BB9AF7"/>
          <w:sz w:val="21"/>
          <w:szCs w:val="21"/>
          <w:lang w:eastAsia="en-US"/>
        </w:rPr>
        <w:t>=&gt;</w:t>
      </w:r>
      <w:r w:rsidRPr="00E165BC">
        <w:rPr>
          <w:rFonts w:ascii="Consolas" w:eastAsia="Times New Roman" w:hAnsi="Consolas" w:cs="Times New Roman"/>
          <w:color w:val="9ABDF5"/>
          <w:sz w:val="21"/>
          <w:szCs w:val="21"/>
          <w:lang w:eastAsia="en-US"/>
        </w:rPr>
        <w:t xml:space="preserve"> {</w:t>
      </w:r>
    </w:p>
    <w:p w14:paraId="769EACD3" w14:textId="77777777" w:rsidR="00E165BC" w:rsidRPr="00E165BC" w:rsidRDefault="00E165BC" w:rsidP="00E165BC">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E165BC">
        <w:rPr>
          <w:rFonts w:ascii="Consolas" w:eastAsia="Times New Roman" w:hAnsi="Consolas" w:cs="Times New Roman"/>
          <w:color w:val="9ABDF5"/>
          <w:sz w:val="21"/>
          <w:szCs w:val="21"/>
          <w:lang w:eastAsia="en-US"/>
        </w:rPr>
        <w:t xml:space="preserve">      </w:t>
      </w:r>
      <w:r w:rsidRPr="00E165BC">
        <w:rPr>
          <w:rFonts w:ascii="Consolas" w:eastAsia="Times New Roman" w:hAnsi="Consolas" w:cs="Times New Roman"/>
          <w:i/>
          <w:iCs/>
          <w:color w:val="9D7CD8"/>
          <w:sz w:val="21"/>
          <w:szCs w:val="21"/>
          <w:lang w:eastAsia="en-US"/>
        </w:rPr>
        <w:t>const</w:t>
      </w:r>
      <w:r w:rsidRPr="00E165BC">
        <w:rPr>
          <w:rFonts w:ascii="Consolas" w:eastAsia="Times New Roman" w:hAnsi="Consolas" w:cs="Times New Roman"/>
          <w:color w:val="9ABDF5"/>
          <w:sz w:val="21"/>
          <w:szCs w:val="21"/>
          <w:lang w:eastAsia="en-US"/>
        </w:rPr>
        <w:t xml:space="preserve"> </w:t>
      </w:r>
      <w:r w:rsidRPr="00E165BC">
        <w:rPr>
          <w:rFonts w:ascii="Consolas" w:eastAsia="Times New Roman" w:hAnsi="Consolas" w:cs="Times New Roman"/>
          <w:color w:val="BB9AF7"/>
          <w:sz w:val="21"/>
          <w:szCs w:val="21"/>
          <w:lang w:eastAsia="en-US"/>
        </w:rPr>
        <w:t>result</w:t>
      </w:r>
      <w:r w:rsidRPr="00E165BC">
        <w:rPr>
          <w:rFonts w:ascii="Consolas" w:eastAsia="Times New Roman" w:hAnsi="Consolas" w:cs="Times New Roman"/>
          <w:color w:val="89DDFF"/>
          <w:sz w:val="21"/>
          <w:szCs w:val="21"/>
          <w:lang w:eastAsia="en-US"/>
        </w:rPr>
        <w:t>:</w:t>
      </w:r>
      <w:r w:rsidRPr="00E165BC">
        <w:rPr>
          <w:rFonts w:ascii="Consolas" w:eastAsia="Times New Roman" w:hAnsi="Consolas" w:cs="Times New Roman"/>
          <w:color w:val="9ABDF5"/>
          <w:sz w:val="21"/>
          <w:szCs w:val="21"/>
          <w:lang w:eastAsia="en-US"/>
        </w:rPr>
        <w:t xml:space="preserve"> </w:t>
      </w:r>
      <w:proofErr w:type="gramStart"/>
      <w:r w:rsidRPr="00E165BC">
        <w:rPr>
          <w:rFonts w:ascii="Consolas" w:eastAsia="Times New Roman" w:hAnsi="Consolas" w:cs="Times New Roman"/>
          <w:color w:val="C0CAF5"/>
          <w:sz w:val="21"/>
          <w:szCs w:val="21"/>
          <w:lang w:eastAsia="en-US"/>
        </w:rPr>
        <w:t>T</w:t>
      </w:r>
      <w:r w:rsidRPr="00E165BC">
        <w:rPr>
          <w:rFonts w:ascii="Consolas" w:eastAsia="Times New Roman" w:hAnsi="Consolas" w:cs="Times New Roman"/>
          <w:color w:val="9ABDF5"/>
          <w:sz w:val="21"/>
          <w:szCs w:val="21"/>
          <w:lang w:eastAsia="en-US"/>
        </w:rPr>
        <w:t>[</w:t>
      </w:r>
      <w:proofErr w:type="gramEnd"/>
      <w:r w:rsidRPr="00E165BC">
        <w:rPr>
          <w:rFonts w:ascii="Consolas" w:eastAsia="Times New Roman" w:hAnsi="Consolas" w:cs="Times New Roman"/>
          <w:color w:val="9ABDF5"/>
          <w:sz w:val="21"/>
          <w:szCs w:val="21"/>
          <w:lang w:eastAsia="en-US"/>
        </w:rPr>
        <w:t xml:space="preserve">][] </w:t>
      </w:r>
      <w:r w:rsidRPr="00E165BC">
        <w:rPr>
          <w:rFonts w:ascii="Consolas" w:eastAsia="Times New Roman" w:hAnsi="Consolas" w:cs="Times New Roman"/>
          <w:color w:val="89DDFF"/>
          <w:sz w:val="21"/>
          <w:szCs w:val="21"/>
          <w:lang w:eastAsia="en-US"/>
        </w:rPr>
        <w:t>=</w:t>
      </w:r>
      <w:r w:rsidRPr="00E165BC">
        <w:rPr>
          <w:rFonts w:ascii="Consolas" w:eastAsia="Times New Roman" w:hAnsi="Consolas" w:cs="Times New Roman"/>
          <w:color w:val="9ABDF5"/>
          <w:sz w:val="21"/>
          <w:szCs w:val="21"/>
          <w:lang w:eastAsia="en-US"/>
        </w:rPr>
        <w:t xml:space="preserve"> []</w:t>
      </w:r>
      <w:r w:rsidRPr="00E165BC">
        <w:rPr>
          <w:rFonts w:ascii="Consolas" w:eastAsia="Times New Roman" w:hAnsi="Consolas" w:cs="Times New Roman"/>
          <w:color w:val="89DDFF"/>
          <w:sz w:val="21"/>
          <w:szCs w:val="21"/>
          <w:lang w:eastAsia="en-US"/>
        </w:rPr>
        <w:t>;</w:t>
      </w:r>
    </w:p>
    <w:p w14:paraId="40590A25" w14:textId="77777777" w:rsidR="00E165BC" w:rsidRPr="00E165BC" w:rsidRDefault="00E165BC" w:rsidP="00E165BC">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E165BC">
        <w:rPr>
          <w:rFonts w:ascii="Consolas" w:eastAsia="Times New Roman" w:hAnsi="Consolas" w:cs="Times New Roman"/>
          <w:color w:val="9ABDF5"/>
          <w:sz w:val="21"/>
          <w:szCs w:val="21"/>
          <w:lang w:eastAsia="en-US"/>
        </w:rPr>
        <w:t xml:space="preserve">      </w:t>
      </w:r>
      <w:r w:rsidRPr="00E165BC">
        <w:rPr>
          <w:rFonts w:ascii="Consolas" w:eastAsia="Times New Roman" w:hAnsi="Consolas" w:cs="Times New Roman"/>
          <w:color w:val="BB9AF7"/>
          <w:sz w:val="21"/>
          <w:szCs w:val="21"/>
          <w:lang w:eastAsia="en-US"/>
        </w:rPr>
        <w:t>for</w:t>
      </w:r>
      <w:r w:rsidRPr="00E165BC">
        <w:rPr>
          <w:rFonts w:ascii="Consolas" w:eastAsia="Times New Roman" w:hAnsi="Consolas" w:cs="Times New Roman"/>
          <w:color w:val="9ABDF5"/>
          <w:sz w:val="21"/>
          <w:szCs w:val="21"/>
          <w:lang w:eastAsia="en-US"/>
        </w:rPr>
        <w:t xml:space="preserve"> (</w:t>
      </w:r>
      <w:r w:rsidRPr="00E165BC">
        <w:rPr>
          <w:rFonts w:ascii="Consolas" w:eastAsia="Times New Roman" w:hAnsi="Consolas" w:cs="Times New Roman"/>
          <w:i/>
          <w:iCs/>
          <w:color w:val="9D7CD8"/>
          <w:sz w:val="21"/>
          <w:szCs w:val="21"/>
          <w:lang w:eastAsia="en-US"/>
        </w:rPr>
        <w:t>let</w:t>
      </w:r>
      <w:r w:rsidRPr="00E165BC">
        <w:rPr>
          <w:rFonts w:ascii="Consolas" w:eastAsia="Times New Roman" w:hAnsi="Consolas" w:cs="Times New Roman"/>
          <w:color w:val="9ABDF5"/>
          <w:sz w:val="21"/>
          <w:szCs w:val="21"/>
          <w:lang w:eastAsia="en-US"/>
        </w:rPr>
        <w:t xml:space="preserve"> </w:t>
      </w:r>
      <w:r w:rsidRPr="00E165BC">
        <w:rPr>
          <w:rFonts w:ascii="Consolas" w:eastAsia="Times New Roman" w:hAnsi="Consolas" w:cs="Times New Roman"/>
          <w:color w:val="BB9AF7"/>
          <w:sz w:val="21"/>
          <w:szCs w:val="21"/>
          <w:lang w:eastAsia="en-US"/>
        </w:rPr>
        <w:t>i</w:t>
      </w:r>
      <w:r w:rsidRPr="00E165BC">
        <w:rPr>
          <w:rFonts w:ascii="Consolas" w:eastAsia="Times New Roman" w:hAnsi="Consolas" w:cs="Times New Roman"/>
          <w:color w:val="9ABDF5"/>
          <w:sz w:val="21"/>
          <w:szCs w:val="21"/>
          <w:lang w:eastAsia="en-US"/>
        </w:rPr>
        <w:t xml:space="preserve"> </w:t>
      </w:r>
      <w:r w:rsidRPr="00E165BC">
        <w:rPr>
          <w:rFonts w:ascii="Consolas" w:eastAsia="Times New Roman" w:hAnsi="Consolas" w:cs="Times New Roman"/>
          <w:color w:val="89DDFF"/>
          <w:sz w:val="21"/>
          <w:szCs w:val="21"/>
          <w:lang w:eastAsia="en-US"/>
        </w:rPr>
        <w:t>=</w:t>
      </w:r>
      <w:r w:rsidRPr="00E165BC">
        <w:rPr>
          <w:rFonts w:ascii="Consolas" w:eastAsia="Times New Roman" w:hAnsi="Consolas" w:cs="Times New Roman"/>
          <w:color w:val="9ABDF5"/>
          <w:sz w:val="21"/>
          <w:szCs w:val="21"/>
          <w:lang w:eastAsia="en-US"/>
        </w:rPr>
        <w:t xml:space="preserve"> </w:t>
      </w:r>
      <w:r w:rsidRPr="00E165BC">
        <w:rPr>
          <w:rFonts w:ascii="Consolas" w:eastAsia="Times New Roman" w:hAnsi="Consolas" w:cs="Times New Roman"/>
          <w:color w:val="FF9E64"/>
          <w:sz w:val="21"/>
          <w:szCs w:val="21"/>
          <w:lang w:eastAsia="en-US"/>
        </w:rPr>
        <w:t>0</w:t>
      </w:r>
      <w:r w:rsidRPr="00E165BC">
        <w:rPr>
          <w:rFonts w:ascii="Consolas" w:eastAsia="Times New Roman" w:hAnsi="Consolas" w:cs="Times New Roman"/>
          <w:color w:val="89DDFF"/>
          <w:sz w:val="21"/>
          <w:szCs w:val="21"/>
          <w:lang w:eastAsia="en-US"/>
        </w:rPr>
        <w:t>;</w:t>
      </w:r>
      <w:r w:rsidRPr="00E165BC">
        <w:rPr>
          <w:rFonts w:ascii="Consolas" w:eastAsia="Times New Roman" w:hAnsi="Consolas" w:cs="Times New Roman"/>
          <w:color w:val="9ABDF5"/>
          <w:sz w:val="21"/>
          <w:szCs w:val="21"/>
          <w:lang w:eastAsia="en-US"/>
        </w:rPr>
        <w:t xml:space="preserve"> </w:t>
      </w:r>
      <w:r w:rsidRPr="00E165BC">
        <w:rPr>
          <w:rFonts w:ascii="Consolas" w:eastAsia="Times New Roman" w:hAnsi="Consolas" w:cs="Times New Roman"/>
          <w:color w:val="C0CAF5"/>
          <w:sz w:val="21"/>
          <w:szCs w:val="21"/>
          <w:lang w:eastAsia="en-US"/>
        </w:rPr>
        <w:t>i</w:t>
      </w:r>
      <w:r w:rsidRPr="00E165BC">
        <w:rPr>
          <w:rFonts w:ascii="Consolas" w:eastAsia="Times New Roman" w:hAnsi="Consolas" w:cs="Times New Roman"/>
          <w:color w:val="9ABDF5"/>
          <w:sz w:val="21"/>
          <w:szCs w:val="21"/>
          <w:lang w:eastAsia="en-US"/>
        </w:rPr>
        <w:t xml:space="preserve"> </w:t>
      </w:r>
      <w:r w:rsidRPr="00E165BC">
        <w:rPr>
          <w:rFonts w:ascii="Consolas" w:eastAsia="Times New Roman" w:hAnsi="Consolas" w:cs="Times New Roman"/>
          <w:color w:val="BB9AF7"/>
          <w:sz w:val="21"/>
          <w:szCs w:val="21"/>
          <w:lang w:eastAsia="en-US"/>
        </w:rPr>
        <w:t>&lt;</w:t>
      </w:r>
      <w:r w:rsidRPr="00E165BC">
        <w:rPr>
          <w:rFonts w:ascii="Consolas" w:eastAsia="Times New Roman" w:hAnsi="Consolas" w:cs="Times New Roman"/>
          <w:color w:val="9ABDF5"/>
          <w:sz w:val="21"/>
          <w:szCs w:val="21"/>
          <w:lang w:eastAsia="en-US"/>
        </w:rPr>
        <w:t xml:space="preserve"> </w:t>
      </w:r>
      <w:proofErr w:type="gramStart"/>
      <w:r w:rsidRPr="00E165BC">
        <w:rPr>
          <w:rFonts w:ascii="Consolas" w:eastAsia="Times New Roman" w:hAnsi="Consolas" w:cs="Times New Roman"/>
          <w:color w:val="C0CAF5"/>
          <w:sz w:val="21"/>
          <w:szCs w:val="21"/>
          <w:lang w:eastAsia="en-US"/>
        </w:rPr>
        <w:t>array</w:t>
      </w:r>
      <w:r w:rsidRPr="00E165BC">
        <w:rPr>
          <w:rFonts w:ascii="Consolas" w:eastAsia="Times New Roman" w:hAnsi="Consolas" w:cs="Times New Roman"/>
          <w:color w:val="89DDFF"/>
          <w:sz w:val="21"/>
          <w:szCs w:val="21"/>
          <w:lang w:eastAsia="en-US"/>
        </w:rPr>
        <w:t>.</w:t>
      </w:r>
      <w:r w:rsidRPr="00E165BC">
        <w:rPr>
          <w:rFonts w:ascii="Consolas" w:eastAsia="Times New Roman" w:hAnsi="Consolas" w:cs="Times New Roman"/>
          <w:color w:val="7DCFFF"/>
          <w:sz w:val="21"/>
          <w:szCs w:val="21"/>
          <w:lang w:eastAsia="en-US"/>
        </w:rPr>
        <w:t>length</w:t>
      </w:r>
      <w:proofErr w:type="gramEnd"/>
      <w:r w:rsidRPr="00E165BC">
        <w:rPr>
          <w:rFonts w:ascii="Consolas" w:eastAsia="Times New Roman" w:hAnsi="Consolas" w:cs="Times New Roman"/>
          <w:color w:val="89DDFF"/>
          <w:sz w:val="21"/>
          <w:szCs w:val="21"/>
          <w:lang w:eastAsia="en-US"/>
        </w:rPr>
        <w:t>;</w:t>
      </w:r>
      <w:r w:rsidRPr="00E165BC">
        <w:rPr>
          <w:rFonts w:ascii="Consolas" w:eastAsia="Times New Roman" w:hAnsi="Consolas" w:cs="Times New Roman"/>
          <w:color w:val="9ABDF5"/>
          <w:sz w:val="21"/>
          <w:szCs w:val="21"/>
          <w:lang w:eastAsia="en-US"/>
        </w:rPr>
        <w:t xml:space="preserve"> </w:t>
      </w:r>
      <w:r w:rsidRPr="00E165BC">
        <w:rPr>
          <w:rFonts w:ascii="Consolas" w:eastAsia="Times New Roman" w:hAnsi="Consolas" w:cs="Times New Roman"/>
          <w:color w:val="C0CAF5"/>
          <w:sz w:val="21"/>
          <w:szCs w:val="21"/>
          <w:lang w:eastAsia="en-US"/>
        </w:rPr>
        <w:t>i</w:t>
      </w:r>
      <w:r w:rsidRPr="00E165BC">
        <w:rPr>
          <w:rFonts w:ascii="Consolas" w:eastAsia="Times New Roman" w:hAnsi="Consolas" w:cs="Times New Roman"/>
          <w:color w:val="9ABDF5"/>
          <w:sz w:val="21"/>
          <w:szCs w:val="21"/>
          <w:lang w:eastAsia="en-US"/>
        </w:rPr>
        <w:t xml:space="preserve"> </w:t>
      </w:r>
      <w:r w:rsidRPr="00E165BC">
        <w:rPr>
          <w:rFonts w:ascii="Consolas" w:eastAsia="Times New Roman" w:hAnsi="Consolas" w:cs="Times New Roman"/>
          <w:color w:val="89DDFF"/>
          <w:sz w:val="21"/>
          <w:szCs w:val="21"/>
          <w:lang w:eastAsia="en-US"/>
        </w:rPr>
        <w:t>+=</w:t>
      </w:r>
      <w:r w:rsidRPr="00E165BC">
        <w:rPr>
          <w:rFonts w:ascii="Consolas" w:eastAsia="Times New Roman" w:hAnsi="Consolas" w:cs="Times New Roman"/>
          <w:color w:val="9ABDF5"/>
          <w:sz w:val="21"/>
          <w:szCs w:val="21"/>
          <w:lang w:eastAsia="en-US"/>
        </w:rPr>
        <w:t xml:space="preserve"> </w:t>
      </w:r>
      <w:r w:rsidRPr="00E165BC">
        <w:rPr>
          <w:rFonts w:ascii="Consolas" w:eastAsia="Times New Roman" w:hAnsi="Consolas" w:cs="Times New Roman"/>
          <w:color w:val="C0CAF5"/>
          <w:sz w:val="21"/>
          <w:szCs w:val="21"/>
          <w:lang w:eastAsia="en-US"/>
        </w:rPr>
        <w:t>size</w:t>
      </w:r>
      <w:r w:rsidRPr="00E165BC">
        <w:rPr>
          <w:rFonts w:ascii="Consolas" w:eastAsia="Times New Roman" w:hAnsi="Consolas" w:cs="Times New Roman"/>
          <w:color w:val="9ABDF5"/>
          <w:sz w:val="21"/>
          <w:szCs w:val="21"/>
          <w:lang w:eastAsia="en-US"/>
        </w:rPr>
        <w:t>) {</w:t>
      </w:r>
    </w:p>
    <w:p w14:paraId="32E71212" w14:textId="77777777" w:rsidR="00E165BC" w:rsidRPr="00E165BC" w:rsidRDefault="00E165BC" w:rsidP="00E165BC">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E165BC">
        <w:rPr>
          <w:rFonts w:ascii="Consolas" w:eastAsia="Times New Roman" w:hAnsi="Consolas" w:cs="Times New Roman"/>
          <w:color w:val="9ABDF5"/>
          <w:sz w:val="21"/>
          <w:szCs w:val="21"/>
          <w:lang w:eastAsia="en-US"/>
        </w:rPr>
        <w:t xml:space="preserve">        </w:t>
      </w:r>
      <w:proofErr w:type="gramStart"/>
      <w:r w:rsidRPr="00E165BC">
        <w:rPr>
          <w:rFonts w:ascii="Consolas" w:eastAsia="Times New Roman" w:hAnsi="Consolas" w:cs="Times New Roman"/>
          <w:color w:val="C0CAF5"/>
          <w:sz w:val="21"/>
          <w:szCs w:val="21"/>
          <w:lang w:eastAsia="en-US"/>
        </w:rPr>
        <w:t>result</w:t>
      </w:r>
      <w:r w:rsidRPr="00E165BC">
        <w:rPr>
          <w:rFonts w:ascii="Consolas" w:eastAsia="Times New Roman" w:hAnsi="Consolas" w:cs="Times New Roman"/>
          <w:color w:val="89DDFF"/>
          <w:sz w:val="21"/>
          <w:szCs w:val="21"/>
          <w:lang w:eastAsia="en-US"/>
        </w:rPr>
        <w:t>.</w:t>
      </w:r>
      <w:r w:rsidRPr="00E165BC">
        <w:rPr>
          <w:rFonts w:ascii="Consolas" w:eastAsia="Times New Roman" w:hAnsi="Consolas" w:cs="Times New Roman"/>
          <w:color w:val="7AA2F7"/>
          <w:sz w:val="21"/>
          <w:szCs w:val="21"/>
          <w:lang w:eastAsia="en-US"/>
        </w:rPr>
        <w:t>push</w:t>
      </w:r>
      <w:proofErr w:type="gramEnd"/>
      <w:r w:rsidRPr="00E165BC">
        <w:rPr>
          <w:rFonts w:ascii="Consolas" w:eastAsia="Times New Roman" w:hAnsi="Consolas" w:cs="Times New Roman"/>
          <w:color w:val="9ABDF5"/>
          <w:sz w:val="21"/>
          <w:szCs w:val="21"/>
          <w:lang w:eastAsia="en-US"/>
        </w:rPr>
        <w:t>(</w:t>
      </w:r>
      <w:r w:rsidRPr="00E165BC">
        <w:rPr>
          <w:rFonts w:ascii="Consolas" w:eastAsia="Times New Roman" w:hAnsi="Consolas" w:cs="Times New Roman"/>
          <w:color w:val="C0CAF5"/>
          <w:sz w:val="21"/>
          <w:szCs w:val="21"/>
          <w:lang w:eastAsia="en-US"/>
        </w:rPr>
        <w:t>array</w:t>
      </w:r>
      <w:r w:rsidRPr="00E165BC">
        <w:rPr>
          <w:rFonts w:ascii="Consolas" w:eastAsia="Times New Roman" w:hAnsi="Consolas" w:cs="Times New Roman"/>
          <w:color w:val="89DDFF"/>
          <w:sz w:val="21"/>
          <w:szCs w:val="21"/>
          <w:lang w:eastAsia="en-US"/>
        </w:rPr>
        <w:t>.</w:t>
      </w:r>
      <w:r w:rsidRPr="00E165BC">
        <w:rPr>
          <w:rFonts w:ascii="Consolas" w:eastAsia="Times New Roman" w:hAnsi="Consolas" w:cs="Times New Roman"/>
          <w:color w:val="7AA2F7"/>
          <w:sz w:val="21"/>
          <w:szCs w:val="21"/>
          <w:lang w:eastAsia="en-US"/>
        </w:rPr>
        <w:t>slice</w:t>
      </w:r>
      <w:r w:rsidRPr="00E165BC">
        <w:rPr>
          <w:rFonts w:ascii="Consolas" w:eastAsia="Times New Roman" w:hAnsi="Consolas" w:cs="Times New Roman"/>
          <w:color w:val="9ABDF5"/>
          <w:sz w:val="21"/>
          <w:szCs w:val="21"/>
          <w:lang w:eastAsia="en-US"/>
        </w:rPr>
        <w:t>(</w:t>
      </w:r>
      <w:r w:rsidRPr="00E165BC">
        <w:rPr>
          <w:rFonts w:ascii="Consolas" w:eastAsia="Times New Roman" w:hAnsi="Consolas" w:cs="Times New Roman"/>
          <w:color w:val="C0CAF5"/>
          <w:sz w:val="21"/>
          <w:szCs w:val="21"/>
          <w:lang w:eastAsia="en-US"/>
        </w:rPr>
        <w:t>i</w:t>
      </w:r>
      <w:r w:rsidRPr="00E165BC">
        <w:rPr>
          <w:rFonts w:ascii="Consolas" w:eastAsia="Times New Roman" w:hAnsi="Consolas" w:cs="Times New Roman"/>
          <w:color w:val="89DDFF"/>
          <w:sz w:val="21"/>
          <w:szCs w:val="21"/>
          <w:lang w:eastAsia="en-US"/>
        </w:rPr>
        <w:t>,</w:t>
      </w:r>
      <w:r w:rsidRPr="00E165BC">
        <w:rPr>
          <w:rFonts w:ascii="Consolas" w:eastAsia="Times New Roman" w:hAnsi="Consolas" w:cs="Times New Roman"/>
          <w:color w:val="9ABDF5"/>
          <w:sz w:val="21"/>
          <w:szCs w:val="21"/>
          <w:lang w:eastAsia="en-US"/>
        </w:rPr>
        <w:t xml:space="preserve"> </w:t>
      </w:r>
      <w:r w:rsidRPr="00E165BC">
        <w:rPr>
          <w:rFonts w:ascii="Consolas" w:eastAsia="Times New Roman" w:hAnsi="Consolas" w:cs="Times New Roman"/>
          <w:color w:val="C0CAF5"/>
          <w:sz w:val="21"/>
          <w:szCs w:val="21"/>
          <w:lang w:eastAsia="en-US"/>
        </w:rPr>
        <w:t>i</w:t>
      </w:r>
      <w:r w:rsidRPr="00E165BC">
        <w:rPr>
          <w:rFonts w:ascii="Consolas" w:eastAsia="Times New Roman" w:hAnsi="Consolas" w:cs="Times New Roman"/>
          <w:color w:val="9ABDF5"/>
          <w:sz w:val="21"/>
          <w:szCs w:val="21"/>
          <w:lang w:eastAsia="en-US"/>
        </w:rPr>
        <w:t xml:space="preserve"> </w:t>
      </w:r>
      <w:r w:rsidRPr="00E165BC">
        <w:rPr>
          <w:rFonts w:ascii="Consolas" w:eastAsia="Times New Roman" w:hAnsi="Consolas" w:cs="Times New Roman"/>
          <w:color w:val="89DDFF"/>
          <w:sz w:val="21"/>
          <w:szCs w:val="21"/>
          <w:lang w:eastAsia="en-US"/>
        </w:rPr>
        <w:t>+</w:t>
      </w:r>
      <w:r w:rsidRPr="00E165BC">
        <w:rPr>
          <w:rFonts w:ascii="Consolas" w:eastAsia="Times New Roman" w:hAnsi="Consolas" w:cs="Times New Roman"/>
          <w:color w:val="9ABDF5"/>
          <w:sz w:val="21"/>
          <w:szCs w:val="21"/>
          <w:lang w:eastAsia="en-US"/>
        </w:rPr>
        <w:t xml:space="preserve"> </w:t>
      </w:r>
      <w:r w:rsidRPr="00E165BC">
        <w:rPr>
          <w:rFonts w:ascii="Consolas" w:eastAsia="Times New Roman" w:hAnsi="Consolas" w:cs="Times New Roman"/>
          <w:color w:val="C0CAF5"/>
          <w:sz w:val="21"/>
          <w:szCs w:val="21"/>
          <w:lang w:eastAsia="en-US"/>
        </w:rPr>
        <w:t>size</w:t>
      </w:r>
      <w:r w:rsidRPr="00E165BC">
        <w:rPr>
          <w:rFonts w:ascii="Consolas" w:eastAsia="Times New Roman" w:hAnsi="Consolas" w:cs="Times New Roman"/>
          <w:color w:val="9ABDF5"/>
          <w:sz w:val="21"/>
          <w:szCs w:val="21"/>
          <w:lang w:eastAsia="en-US"/>
        </w:rPr>
        <w:t>))</w:t>
      </w:r>
      <w:r w:rsidRPr="00E165BC">
        <w:rPr>
          <w:rFonts w:ascii="Consolas" w:eastAsia="Times New Roman" w:hAnsi="Consolas" w:cs="Times New Roman"/>
          <w:color w:val="89DDFF"/>
          <w:sz w:val="21"/>
          <w:szCs w:val="21"/>
          <w:lang w:eastAsia="en-US"/>
        </w:rPr>
        <w:t>;</w:t>
      </w:r>
    </w:p>
    <w:p w14:paraId="65AD1434" w14:textId="77777777" w:rsidR="00E165BC" w:rsidRPr="00E165BC" w:rsidRDefault="00E165BC" w:rsidP="00E165BC">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E165BC">
        <w:rPr>
          <w:rFonts w:ascii="Consolas" w:eastAsia="Times New Roman" w:hAnsi="Consolas" w:cs="Times New Roman"/>
          <w:color w:val="9ABDF5"/>
          <w:sz w:val="21"/>
          <w:szCs w:val="21"/>
          <w:lang w:eastAsia="en-US"/>
        </w:rPr>
        <w:t>      }</w:t>
      </w:r>
    </w:p>
    <w:p w14:paraId="3BECFCA9" w14:textId="77777777" w:rsidR="00E165BC" w:rsidRPr="00E165BC" w:rsidRDefault="00E165BC" w:rsidP="00E165BC">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E165BC">
        <w:rPr>
          <w:rFonts w:ascii="Consolas" w:eastAsia="Times New Roman" w:hAnsi="Consolas" w:cs="Times New Roman"/>
          <w:color w:val="9ABDF5"/>
          <w:sz w:val="21"/>
          <w:szCs w:val="21"/>
          <w:lang w:eastAsia="en-US"/>
        </w:rPr>
        <w:t xml:space="preserve">      </w:t>
      </w:r>
      <w:r w:rsidRPr="00E165BC">
        <w:rPr>
          <w:rFonts w:ascii="Consolas" w:eastAsia="Times New Roman" w:hAnsi="Consolas" w:cs="Times New Roman"/>
          <w:i/>
          <w:iCs/>
          <w:color w:val="BB9AF7"/>
          <w:sz w:val="21"/>
          <w:szCs w:val="21"/>
          <w:lang w:eastAsia="en-US"/>
        </w:rPr>
        <w:t>return</w:t>
      </w:r>
      <w:r w:rsidRPr="00E165BC">
        <w:rPr>
          <w:rFonts w:ascii="Consolas" w:eastAsia="Times New Roman" w:hAnsi="Consolas" w:cs="Times New Roman"/>
          <w:color w:val="9ABDF5"/>
          <w:sz w:val="21"/>
          <w:szCs w:val="21"/>
          <w:lang w:eastAsia="en-US"/>
        </w:rPr>
        <w:t xml:space="preserve"> </w:t>
      </w:r>
      <w:r w:rsidRPr="00E165BC">
        <w:rPr>
          <w:rFonts w:ascii="Consolas" w:eastAsia="Times New Roman" w:hAnsi="Consolas" w:cs="Times New Roman"/>
          <w:color w:val="C0CAF5"/>
          <w:sz w:val="21"/>
          <w:szCs w:val="21"/>
          <w:lang w:eastAsia="en-US"/>
        </w:rPr>
        <w:t>result</w:t>
      </w:r>
      <w:r w:rsidRPr="00E165BC">
        <w:rPr>
          <w:rFonts w:ascii="Consolas" w:eastAsia="Times New Roman" w:hAnsi="Consolas" w:cs="Times New Roman"/>
          <w:color w:val="89DDFF"/>
          <w:sz w:val="21"/>
          <w:szCs w:val="21"/>
          <w:lang w:eastAsia="en-US"/>
        </w:rPr>
        <w:t>;</w:t>
      </w:r>
    </w:p>
    <w:p w14:paraId="0DA5BD35" w14:textId="77777777" w:rsidR="00E165BC" w:rsidRPr="00E165BC" w:rsidRDefault="00E165BC" w:rsidP="00E165BC">
      <w:pPr>
        <w:pStyle w:val="ListParagraph"/>
        <w:numPr>
          <w:ilvl w:val="0"/>
          <w:numId w:val="17"/>
        </w:numPr>
        <w:shd w:val="clear" w:color="auto" w:fill="1A1B26"/>
        <w:spacing w:after="0" w:line="285" w:lineRule="atLeast"/>
        <w:rPr>
          <w:rFonts w:ascii="Consolas" w:eastAsia="Times New Roman" w:hAnsi="Consolas" w:cs="Times New Roman"/>
          <w:color w:val="A9B1D6"/>
          <w:sz w:val="21"/>
          <w:szCs w:val="21"/>
          <w:lang w:eastAsia="en-US"/>
        </w:rPr>
      </w:pPr>
      <w:r w:rsidRPr="00E165BC">
        <w:rPr>
          <w:rFonts w:ascii="Consolas" w:eastAsia="Times New Roman" w:hAnsi="Consolas" w:cs="Times New Roman"/>
          <w:color w:val="9ABDF5"/>
          <w:sz w:val="21"/>
          <w:szCs w:val="21"/>
          <w:lang w:eastAsia="en-US"/>
        </w:rPr>
        <w:t>    }</w:t>
      </w:r>
      <w:r w:rsidRPr="00E165BC">
        <w:rPr>
          <w:rFonts w:ascii="Consolas" w:eastAsia="Times New Roman" w:hAnsi="Consolas" w:cs="Times New Roman"/>
          <w:color w:val="89DDFF"/>
          <w:sz w:val="21"/>
          <w:szCs w:val="21"/>
          <w:lang w:eastAsia="en-US"/>
        </w:rPr>
        <w:t>;</w:t>
      </w:r>
    </w:p>
    <w:p w14:paraId="200E6F83" w14:textId="0E331B6F" w:rsidR="00E165BC" w:rsidRDefault="00E165BC" w:rsidP="00E165BC">
      <w:pPr>
        <w:pStyle w:val="ListParagraph"/>
        <w:numPr>
          <w:ilvl w:val="0"/>
          <w:numId w:val="17"/>
        </w:numPr>
        <w:rPr>
          <w:sz w:val="26"/>
          <w:szCs w:val="26"/>
        </w:rPr>
      </w:pPr>
      <w:r>
        <w:rPr>
          <w:sz w:val="26"/>
          <w:szCs w:val="26"/>
        </w:rPr>
        <w:t xml:space="preserve">Theo tìm hiểu thì chunk là chia nho mảng thành nhưng mảng con ra theo 1 size cố </w:t>
      </w:r>
      <w:proofErr w:type="gramStart"/>
      <w:r>
        <w:rPr>
          <w:sz w:val="26"/>
          <w:szCs w:val="26"/>
        </w:rPr>
        <w:t xml:space="preserve">địng </w:t>
      </w:r>
      <w:r w:rsidR="00121AD9" w:rsidRPr="00E165BC">
        <w:rPr>
          <w:sz w:val="26"/>
          <w:szCs w:val="26"/>
        </w:rPr>
        <w:t xml:space="preserve"> </w:t>
      </w:r>
      <w:r w:rsidR="00FD3F5E">
        <w:rPr>
          <w:sz w:val="26"/>
          <w:szCs w:val="26"/>
        </w:rPr>
        <w:t>,</w:t>
      </w:r>
      <w:proofErr w:type="gramEnd"/>
      <w:r w:rsidR="00FD3F5E">
        <w:rPr>
          <w:sz w:val="26"/>
          <w:szCs w:val="26"/>
        </w:rPr>
        <w:t xml:space="preserve"> T[][] là mảng trong mảng sau khi chia nho mảng thành nhiểu mảng con thì ta có mảng trong mảng sử dụng generic cho nhiều kiểu dữ liệu khác nhau</w:t>
      </w:r>
    </w:p>
    <w:p w14:paraId="0534EF44" w14:textId="3F6A2B22" w:rsidR="009261B5" w:rsidRDefault="00FD3F5E" w:rsidP="009261B5">
      <w:pPr>
        <w:pStyle w:val="ListParagraph"/>
        <w:numPr>
          <w:ilvl w:val="0"/>
          <w:numId w:val="17"/>
        </w:numPr>
        <w:rPr>
          <w:sz w:val="26"/>
          <w:szCs w:val="26"/>
        </w:rPr>
      </w:pPr>
      <w:r>
        <w:rPr>
          <w:sz w:val="26"/>
          <w:szCs w:val="26"/>
        </w:rPr>
        <w:t>Tiếp tục sử dụng phương thức</w:t>
      </w:r>
      <w:r w:rsidR="009261B5">
        <w:rPr>
          <w:sz w:val="26"/>
          <w:szCs w:val="26"/>
        </w:rPr>
        <w:t xml:space="preserve"> </w:t>
      </w:r>
      <w:proofErr w:type="gramStart"/>
      <w:r w:rsidR="009261B5" w:rsidRPr="009261B5">
        <w:rPr>
          <w:b/>
          <w:sz w:val="26"/>
          <w:szCs w:val="26"/>
        </w:rPr>
        <w:t>getErrorLogSiteNotiFromHardware(</w:t>
      </w:r>
      <w:proofErr w:type="gramEnd"/>
      <w:r w:rsidR="009261B5" w:rsidRPr="009261B5">
        <w:rPr>
          <w:b/>
          <w:sz w:val="26"/>
          <w:szCs w:val="26"/>
        </w:rPr>
        <w:t>)</w:t>
      </w:r>
      <w:r w:rsidR="009261B5">
        <w:rPr>
          <w:b/>
          <w:sz w:val="26"/>
          <w:szCs w:val="26"/>
        </w:rPr>
        <w:t xml:space="preserve"> </w:t>
      </w:r>
      <w:r w:rsidR="009261B5">
        <w:rPr>
          <w:sz w:val="26"/>
          <w:szCs w:val="26"/>
        </w:rPr>
        <w:t>cái này vẫn gọi api kèm token v cái Omada này là lưu log hả ta</w:t>
      </w:r>
    </w:p>
    <w:p w14:paraId="67057F95" w14:textId="6C36750D" w:rsidR="00FB0C1B" w:rsidRDefault="00787838" w:rsidP="009261B5">
      <w:pPr>
        <w:pStyle w:val="ListParagraph"/>
        <w:numPr>
          <w:ilvl w:val="0"/>
          <w:numId w:val="17"/>
        </w:numPr>
        <w:rPr>
          <w:sz w:val="26"/>
          <w:szCs w:val="26"/>
        </w:rPr>
      </w:pPr>
      <w:r>
        <w:rPr>
          <w:sz w:val="26"/>
          <w:szCs w:val="26"/>
        </w:rPr>
        <w:t>Nếu thành công lấy log_alert vs log_</w:t>
      </w:r>
      <w:proofErr w:type="gramStart"/>
      <w:r>
        <w:rPr>
          <w:sz w:val="26"/>
          <w:szCs w:val="26"/>
        </w:rPr>
        <w:t>alert.site</w:t>
      </w:r>
      <w:proofErr w:type="gramEnd"/>
      <w:r>
        <w:rPr>
          <w:sz w:val="26"/>
          <w:szCs w:val="26"/>
        </w:rPr>
        <w:t xml:space="preserve">_id = siteId, cuối cùng là lưu lại dưới dạng map vs key là detail.time_alert_hardware và value là giá trị của log </w:t>
      </w:r>
    </w:p>
    <w:p w14:paraId="1558E125" w14:textId="098D8A37" w:rsidR="0089044B" w:rsidRDefault="00787838" w:rsidP="00E165BC">
      <w:pPr>
        <w:pStyle w:val="ListParagraph"/>
        <w:numPr>
          <w:ilvl w:val="0"/>
          <w:numId w:val="17"/>
        </w:numPr>
        <w:rPr>
          <w:sz w:val="26"/>
          <w:szCs w:val="26"/>
        </w:rPr>
      </w:pPr>
      <w:r>
        <w:rPr>
          <w:sz w:val="26"/>
          <w:szCs w:val="26"/>
        </w:rPr>
        <w:t xml:space="preserve">Kết quả tra về </w:t>
      </w:r>
      <w:r w:rsidR="0089044B">
        <w:rPr>
          <w:sz w:val="26"/>
          <w:szCs w:val="26"/>
        </w:rPr>
        <w:t xml:space="preserve">từ phương thức </w:t>
      </w:r>
      <w:proofErr w:type="gramStart"/>
      <w:r w:rsidR="0089044B" w:rsidRPr="009261B5">
        <w:rPr>
          <w:b/>
          <w:sz w:val="26"/>
          <w:szCs w:val="26"/>
        </w:rPr>
        <w:t>getErrorLogSiteNotiFromHardware(</w:t>
      </w:r>
      <w:proofErr w:type="gramEnd"/>
      <w:r w:rsidR="0089044B" w:rsidRPr="009261B5">
        <w:rPr>
          <w:b/>
          <w:sz w:val="26"/>
          <w:szCs w:val="26"/>
        </w:rPr>
        <w:t>)</w:t>
      </w:r>
      <w:r w:rsidR="0089044B">
        <w:rPr>
          <w:b/>
          <w:sz w:val="26"/>
          <w:szCs w:val="26"/>
        </w:rPr>
        <w:t xml:space="preserve"> </w:t>
      </w:r>
      <w:r w:rsidR="0089044B">
        <w:rPr>
          <w:sz w:val="26"/>
          <w:szCs w:val="26"/>
        </w:rPr>
        <w:t xml:space="preserve"> luu vào alertLogActive thông qua hardwareAlertLog </w:t>
      </w:r>
    </w:p>
    <w:p w14:paraId="2AD970D7" w14:textId="45CC3962" w:rsidR="0089044B" w:rsidRDefault="0089044B" w:rsidP="0089044B">
      <w:pPr>
        <w:pStyle w:val="ListParagraph"/>
        <w:numPr>
          <w:ilvl w:val="0"/>
          <w:numId w:val="17"/>
        </w:numPr>
        <w:rPr>
          <w:sz w:val="26"/>
          <w:szCs w:val="26"/>
        </w:rPr>
      </w:pPr>
      <w:r>
        <w:rPr>
          <w:sz w:val="26"/>
          <w:szCs w:val="26"/>
        </w:rPr>
        <w:t>Đọc code thì mình hiểu là chạy 1 vòng for nếu alert đã tồn tại trong map alertLogMap thì updateLog = alertLog hiện tại oh v cái này đảm bảo là alert sẽ luôn mới nhất hả ta rồi đây vào mang object nếu có tồn tại key trong updateData updateData trong vòng for nên sẽ luôn được tạo mới</w:t>
      </w:r>
    </w:p>
    <w:p w14:paraId="46C23BBE" w14:textId="5F358B9D" w:rsidR="0089044B" w:rsidRDefault="0089044B" w:rsidP="0089044B">
      <w:pPr>
        <w:pStyle w:val="ListParagraph"/>
        <w:numPr>
          <w:ilvl w:val="0"/>
          <w:numId w:val="17"/>
        </w:numPr>
        <w:rPr>
          <w:sz w:val="26"/>
          <w:szCs w:val="26"/>
        </w:rPr>
      </w:pPr>
      <w:r>
        <w:rPr>
          <w:sz w:val="26"/>
          <w:szCs w:val="26"/>
        </w:rPr>
        <w:t xml:space="preserve">Còn nếu alert chưa tồn tại thì tạo mới theo new </w:t>
      </w:r>
      <w:proofErr w:type="gramStart"/>
      <w:r>
        <w:rPr>
          <w:sz w:val="26"/>
          <w:szCs w:val="26"/>
        </w:rPr>
        <w:t>LogAlertHardware(</w:t>
      </w:r>
      <w:proofErr w:type="gramEnd"/>
      <w:r>
        <w:rPr>
          <w:sz w:val="26"/>
          <w:szCs w:val="26"/>
        </w:rPr>
        <w:t>)</w:t>
      </w:r>
      <w:r w:rsidR="003F7386">
        <w:rPr>
          <w:sz w:val="26"/>
          <w:szCs w:val="26"/>
        </w:rPr>
        <w:t xml:space="preserve"> r push vào mảng entiesToInsert</w:t>
      </w:r>
    </w:p>
    <w:p w14:paraId="2439FCB9" w14:textId="412F0F76" w:rsidR="003F7386" w:rsidRDefault="003F7386" w:rsidP="0089044B">
      <w:pPr>
        <w:pStyle w:val="ListParagraph"/>
        <w:numPr>
          <w:ilvl w:val="0"/>
          <w:numId w:val="17"/>
        </w:numPr>
        <w:rPr>
          <w:sz w:val="26"/>
          <w:szCs w:val="26"/>
        </w:rPr>
      </w:pPr>
      <w:r>
        <w:rPr>
          <w:sz w:val="26"/>
          <w:szCs w:val="26"/>
        </w:rPr>
        <w:t>Oh entiesToUpdate là dung để update còn entitiesToInSert dung để insert vào database</w:t>
      </w:r>
    </w:p>
    <w:p w14:paraId="4571006D" w14:textId="0E039253" w:rsidR="003F7386" w:rsidRDefault="003F7386" w:rsidP="0089044B">
      <w:pPr>
        <w:pStyle w:val="ListParagraph"/>
        <w:numPr>
          <w:ilvl w:val="0"/>
          <w:numId w:val="17"/>
        </w:numPr>
        <w:rPr>
          <w:sz w:val="26"/>
          <w:szCs w:val="26"/>
        </w:rPr>
      </w:pPr>
      <w:r>
        <w:rPr>
          <w:sz w:val="26"/>
          <w:szCs w:val="26"/>
        </w:rPr>
        <w:t>Lúc này se dung chunk để chia nhỏ 2 mảng trên và sẽ có những hành dộng tương ưnsg</w:t>
      </w:r>
    </w:p>
    <w:p w14:paraId="3A1144A2" w14:textId="08013B39" w:rsidR="003F7386" w:rsidRPr="0089044B" w:rsidRDefault="003F7386" w:rsidP="003F7386">
      <w:pPr>
        <w:pStyle w:val="ListParagraph"/>
        <w:ind w:left="1080"/>
        <w:rPr>
          <w:sz w:val="26"/>
          <w:szCs w:val="26"/>
        </w:rPr>
      </w:pPr>
    </w:p>
    <w:p w14:paraId="0C173E1B" w14:textId="77777777" w:rsidR="00AA70EA" w:rsidRPr="00AA70EA" w:rsidRDefault="00AA70EA" w:rsidP="00AA70EA">
      <w:pPr>
        <w:rPr>
          <w:sz w:val="26"/>
          <w:szCs w:val="26"/>
        </w:rPr>
      </w:pPr>
    </w:p>
    <w:p w14:paraId="00F35359" w14:textId="77777777" w:rsidR="00076B65" w:rsidRPr="00076B65" w:rsidRDefault="00076B65" w:rsidP="00076B65">
      <w:pPr>
        <w:rPr>
          <w:b/>
          <w:sz w:val="26"/>
          <w:szCs w:val="26"/>
        </w:rPr>
      </w:pPr>
    </w:p>
    <w:p w14:paraId="12B9338F" w14:textId="4523BE0A" w:rsidR="00076B65" w:rsidRPr="00076B65" w:rsidRDefault="00076B65" w:rsidP="00076B65">
      <w:pPr>
        <w:rPr>
          <w:sz w:val="26"/>
          <w:szCs w:val="26"/>
        </w:rPr>
      </w:pPr>
      <w:r>
        <w:rPr>
          <w:sz w:val="26"/>
          <w:szCs w:val="26"/>
        </w:rPr>
        <w:tab/>
      </w:r>
    </w:p>
    <w:p w14:paraId="29B15822" w14:textId="77777777" w:rsidR="003F7386" w:rsidRDefault="009B1562" w:rsidP="003F7386">
      <w:pPr>
        <w:rPr>
          <w:sz w:val="26"/>
          <w:szCs w:val="26"/>
        </w:rPr>
      </w:pPr>
      <w:r w:rsidRPr="009B1562">
        <w:rPr>
          <w:sz w:val="26"/>
          <w:szCs w:val="26"/>
        </w:rPr>
        <w:lastRenderedPageBreak/>
        <w:t xml:space="preserve"> </w:t>
      </w:r>
      <w:r w:rsidR="003F7386">
        <w:rPr>
          <w:sz w:val="26"/>
          <w:szCs w:val="26"/>
        </w:rPr>
        <w:t>---------------------------------@@@@@@@@@@@@@----------------------------</w:t>
      </w:r>
    </w:p>
    <w:p w14:paraId="67D29AB0" w14:textId="77777777" w:rsidR="003F7386" w:rsidRPr="003F7386" w:rsidRDefault="003F7386" w:rsidP="003F7386">
      <w:pPr>
        <w:shd w:val="clear" w:color="auto" w:fill="1A1B26"/>
        <w:spacing w:after="0" w:line="285" w:lineRule="atLeast"/>
        <w:rPr>
          <w:rFonts w:ascii="Consolas" w:eastAsia="Times New Roman" w:hAnsi="Consolas" w:cs="Times New Roman"/>
          <w:color w:val="A9B1D6"/>
          <w:sz w:val="21"/>
          <w:szCs w:val="21"/>
          <w:lang w:eastAsia="en-US"/>
        </w:rPr>
      </w:pPr>
      <w:r w:rsidRPr="003F7386">
        <w:rPr>
          <w:rFonts w:ascii="Consolas" w:eastAsia="Times New Roman" w:hAnsi="Consolas" w:cs="Times New Roman"/>
          <w:color w:val="A9B1D6"/>
          <w:sz w:val="21"/>
          <w:szCs w:val="21"/>
          <w:lang w:eastAsia="en-US"/>
        </w:rPr>
        <w:t> </w:t>
      </w:r>
      <w:r w:rsidRPr="003F7386">
        <w:rPr>
          <w:rFonts w:ascii="Consolas" w:eastAsia="Times New Roman" w:hAnsi="Consolas" w:cs="Times New Roman"/>
          <w:color w:val="89DDFF"/>
          <w:sz w:val="21"/>
          <w:szCs w:val="21"/>
          <w:lang w:eastAsia="en-US"/>
        </w:rPr>
        <w:t>@</w:t>
      </w:r>
      <w:r w:rsidRPr="003F7386">
        <w:rPr>
          <w:rFonts w:ascii="Consolas" w:eastAsia="Times New Roman" w:hAnsi="Consolas" w:cs="Times New Roman"/>
          <w:color w:val="7AA2F7"/>
          <w:sz w:val="21"/>
          <w:szCs w:val="21"/>
          <w:lang w:eastAsia="en-US"/>
        </w:rPr>
        <w:t>Get</w:t>
      </w:r>
      <w:r w:rsidRPr="003F7386">
        <w:rPr>
          <w:rFonts w:ascii="Consolas" w:eastAsia="Times New Roman" w:hAnsi="Consolas" w:cs="Times New Roman"/>
          <w:color w:val="9ABDF5"/>
          <w:sz w:val="21"/>
          <w:szCs w:val="21"/>
          <w:lang w:eastAsia="en-US"/>
        </w:rPr>
        <w:t>(</w:t>
      </w:r>
      <w:r w:rsidRPr="003F7386">
        <w:rPr>
          <w:rFonts w:ascii="Consolas" w:eastAsia="Times New Roman" w:hAnsi="Consolas" w:cs="Times New Roman"/>
          <w:color w:val="89DDFF"/>
          <w:sz w:val="21"/>
          <w:szCs w:val="21"/>
          <w:lang w:eastAsia="en-US"/>
        </w:rPr>
        <w:t>"</w:t>
      </w:r>
      <w:r w:rsidRPr="003F7386">
        <w:rPr>
          <w:rFonts w:ascii="Consolas" w:eastAsia="Times New Roman" w:hAnsi="Consolas" w:cs="Times New Roman"/>
          <w:color w:val="9ECE6A"/>
          <w:sz w:val="21"/>
          <w:szCs w:val="21"/>
          <w:lang w:eastAsia="en-US"/>
        </w:rPr>
        <w:t>/data_chart_logs</w:t>
      </w:r>
      <w:r w:rsidRPr="003F7386">
        <w:rPr>
          <w:rFonts w:ascii="Consolas" w:eastAsia="Times New Roman" w:hAnsi="Consolas" w:cs="Times New Roman"/>
          <w:color w:val="89DDFF"/>
          <w:sz w:val="21"/>
          <w:szCs w:val="21"/>
          <w:lang w:eastAsia="en-US"/>
        </w:rPr>
        <w:t>"</w:t>
      </w:r>
      <w:r w:rsidRPr="003F7386">
        <w:rPr>
          <w:rFonts w:ascii="Consolas" w:eastAsia="Times New Roman" w:hAnsi="Consolas" w:cs="Times New Roman"/>
          <w:color w:val="9ABDF5"/>
          <w:sz w:val="21"/>
          <w:szCs w:val="21"/>
          <w:lang w:eastAsia="en-US"/>
        </w:rPr>
        <w:t>)</w:t>
      </w:r>
    </w:p>
    <w:p w14:paraId="15855152" w14:textId="77777777" w:rsidR="003F7386" w:rsidRPr="003F7386" w:rsidRDefault="003F7386" w:rsidP="003F7386">
      <w:pPr>
        <w:shd w:val="clear" w:color="auto" w:fill="1A1B26"/>
        <w:spacing w:after="0" w:line="285" w:lineRule="atLeast"/>
        <w:rPr>
          <w:rFonts w:ascii="Consolas" w:eastAsia="Times New Roman" w:hAnsi="Consolas" w:cs="Times New Roman"/>
          <w:color w:val="A9B1D6"/>
          <w:sz w:val="21"/>
          <w:szCs w:val="21"/>
          <w:lang w:eastAsia="en-US"/>
        </w:rPr>
      </w:pPr>
      <w:r w:rsidRPr="003F7386">
        <w:rPr>
          <w:rFonts w:ascii="Consolas" w:eastAsia="Times New Roman" w:hAnsi="Consolas" w:cs="Times New Roman"/>
          <w:color w:val="A9B1D6"/>
          <w:sz w:val="21"/>
          <w:szCs w:val="21"/>
          <w:lang w:eastAsia="en-US"/>
        </w:rPr>
        <w:t xml:space="preserve">  </w:t>
      </w:r>
      <w:r w:rsidRPr="003F7386">
        <w:rPr>
          <w:rFonts w:ascii="Consolas" w:eastAsia="Times New Roman" w:hAnsi="Consolas" w:cs="Times New Roman"/>
          <w:color w:val="89DDFF"/>
          <w:sz w:val="21"/>
          <w:szCs w:val="21"/>
          <w:lang w:eastAsia="en-US"/>
        </w:rPr>
        <w:t>@</w:t>
      </w:r>
      <w:proofErr w:type="gramStart"/>
      <w:r w:rsidRPr="003F7386">
        <w:rPr>
          <w:rFonts w:ascii="Consolas" w:eastAsia="Times New Roman" w:hAnsi="Consolas" w:cs="Times New Roman"/>
          <w:color w:val="7AA2F7"/>
          <w:sz w:val="21"/>
          <w:szCs w:val="21"/>
          <w:lang w:eastAsia="en-US"/>
        </w:rPr>
        <w:t>ApiOperation</w:t>
      </w:r>
      <w:r w:rsidRPr="003F7386">
        <w:rPr>
          <w:rFonts w:ascii="Consolas" w:eastAsia="Times New Roman" w:hAnsi="Consolas" w:cs="Times New Roman"/>
          <w:color w:val="9ABDF5"/>
          <w:sz w:val="21"/>
          <w:szCs w:val="21"/>
          <w:lang w:eastAsia="en-US"/>
        </w:rPr>
        <w:t>(</w:t>
      </w:r>
      <w:proofErr w:type="gramEnd"/>
      <w:r w:rsidRPr="003F7386">
        <w:rPr>
          <w:rFonts w:ascii="Consolas" w:eastAsia="Times New Roman" w:hAnsi="Consolas" w:cs="Times New Roman"/>
          <w:color w:val="9ABDF5"/>
          <w:sz w:val="21"/>
          <w:szCs w:val="21"/>
          <w:lang w:eastAsia="en-US"/>
        </w:rPr>
        <w:t>{</w:t>
      </w:r>
      <w:r w:rsidRPr="003F7386">
        <w:rPr>
          <w:rFonts w:ascii="Consolas" w:eastAsia="Times New Roman" w:hAnsi="Consolas" w:cs="Times New Roman"/>
          <w:color w:val="A9B1D6"/>
          <w:sz w:val="21"/>
          <w:szCs w:val="21"/>
          <w:lang w:eastAsia="en-US"/>
        </w:rPr>
        <w:t xml:space="preserve"> </w:t>
      </w:r>
      <w:r w:rsidRPr="003F7386">
        <w:rPr>
          <w:rFonts w:ascii="Consolas" w:eastAsia="Times New Roman" w:hAnsi="Consolas" w:cs="Times New Roman"/>
          <w:color w:val="73DACA"/>
          <w:sz w:val="21"/>
          <w:szCs w:val="21"/>
          <w:lang w:eastAsia="en-US"/>
        </w:rPr>
        <w:t>summary</w:t>
      </w:r>
      <w:r w:rsidRPr="003F7386">
        <w:rPr>
          <w:rFonts w:ascii="Consolas" w:eastAsia="Times New Roman" w:hAnsi="Consolas" w:cs="Times New Roman"/>
          <w:color w:val="89DDFF"/>
          <w:sz w:val="21"/>
          <w:szCs w:val="21"/>
          <w:lang w:eastAsia="en-US"/>
        </w:rPr>
        <w:t>:</w:t>
      </w:r>
      <w:r w:rsidRPr="003F7386">
        <w:rPr>
          <w:rFonts w:ascii="Consolas" w:eastAsia="Times New Roman" w:hAnsi="Consolas" w:cs="Times New Roman"/>
          <w:color w:val="A9B1D6"/>
          <w:sz w:val="21"/>
          <w:szCs w:val="21"/>
          <w:lang w:eastAsia="en-US"/>
        </w:rPr>
        <w:t xml:space="preserve"> </w:t>
      </w:r>
      <w:r w:rsidRPr="003F7386">
        <w:rPr>
          <w:rFonts w:ascii="Consolas" w:eastAsia="Times New Roman" w:hAnsi="Consolas" w:cs="Times New Roman"/>
          <w:color w:val="89DDFF"/>
          <w:sz w:val="21"/>
          <w:szCs w:val="21"/>
          <w:lang w:eastAsia="en-US"/>
        </w:rPr>
        <w:t>"</w:t>
      </w:r>
      <w:r w:rsidRPr="003F7386">
        <w:rPr>
          <w:rFonts w:ascii="Consolas" w:eastAsia="Times New Roman" w:hAnsi="Consolas" w:cs="Times New Roman"/>
          <w:color w:val="9ECE6A"/>
          <w:sz w:val="21"/>
          <w:szCs w:val="21"/>
          <w:lang w:eastAsia="en-US"/>
        </w:rPr>
        <w:t>Lấy thông tin log phần cứng</w:t>
      </w:r>
      <w:r w:rsidRPr="003F7386">
        <w:rPr>
          <w:rFonts w:ascii="Consolas" w:eastAsia="Times New Roman" w:hAnsi="Consolas" w:cs="Times New Roman"/>
          <w:color w:val="89DDFF"/>
          <w:sz w:val="21"/>
          <w:szCs w:val="21"/>
          <w:lang w:eastAsia="en-US"/>
        </w:rPr>
        <w:t>"</w:t>
      </w:r>
      <w:r w:rsidRPr="003F7386">
        <w:rPr>
          <w:rFonts w:ascii="Consolas" w:eastAsia="Times New Roman" w:hAnsi="Consolas" w:cs="Times New Roman"/>
          <w:color w:val="A9B1D6"/>
          <w:sz w:val="21"/>
          <w:szCs w:val="21"/>
          <w:lang w:eastAsia="en-US"/>
        </w:rPr>
        <w:t xml:space="preserve"> </w:t>
      </w:r>
      <w:r w:rsidRPr="003F7386">
        <w:rPr>
          <w:rFonts w:ascii="Consolas" w:eastAsia="Times New Roman" w:hAnsi="Consolas" w:cs="Times New Roman"/>
          <w:color w:val="9ABDF5"/>
          <w:sz w:val="21"/>
          <w:szCs w:val="21"/>
          <w:lang w:eastAsia="en-US"/>
        </w:rPr>
        <w:t>})</w:t>
      </w:r>
    </w:p>
    <w:p w14:paraId="7C86EBC9" w14:textId="1CF57D72" w:rsidR="009B1562" w:rsidRDefault="009B1562" w:rsidP="00DD02DA">
      <w:pPr>
        <w:pStyle w:val="ListParagraph"/>
        <w:ind w:left="1080"/>
        <w:rPr>
          <w:sz w:val="26"/>
          <w:szCs w:val="26"/>
        </w:rPr>
      </w:pPr>
    </w:p>
    <w:p w14:paraId="10DA36FD" w14:textId="28FDD4A1" w:rsidR="003F7386" w:rsidRDefault="003F7386" w:rsidP="003F7386">
      <w:pPr>
        <w:rPr>
          <w:sz w:val="26"/>
          <w:szCs w:val="26"/>
        </w:rPr>
      </w:pPr>
      <w:r>
        <w:rPr>
          <w:sz w:val="26"/>
          <w:szCs w:val="26"/>
        </w:rPr>
        <w:t xml:space="preserve">Endpoint này sử dụng phương thức </w:t>
      </w:r>
      <w:proofErr w:type="gramStart"/>
      <w:r w:rsidRPr="003F7386">
        <w:rPr>
          <w:b/>
          <w:sz w:val="26"/>
          <w:szCs w:val="26"/>
        </w:rPr>
        <w:t>chartSummaryAlertLog(</w:t>
      </w:r>
      <w:proofErr w:type="gramEnd"/>
      <w:r w:rsidRPr="003F7386">
        <w:rPr>
          <w:b/>
          <w:sz w:val="26"/>
          <w:szCs w:val="26"/>
        </w:rPr>
        <w:t>)</w:t>
      </w:r>
      <w:r>
        <w:rPr>
          <w:b/>
          <w:sz w:val="26"/>
          <w:szCs w:val="26"/>
        </w:rPr>
        <w:t xml:space="preserve"> </w:t>
      </w:r>
      <w:r w:rsidR="00A14252">
        <w:rPr>
          <w:b/>
          <w:sz w:val="26"/>
          <w:szCs w:val="26"/>
        </w:rPr>
        <w:t xml:space="preserve"> và chartSummaryEventLog()</w:t>
      </w:r>
    </w:p>
    <w:p w14:paraId="391FCFFF" w14:textId="1410F9CB" w:rsidR="003F7386" w:rsidRDefault="003F7386" w:rsidP="003F7386">
      <w:pPr>
        <w:rPr>
          <w:sz w:val="26"/>
          <w:szCs w:val="26"/>
        </w:rPr>
      </w:pPr>
      <w:r>
        <w:rPr>
          <w:sz w:val="26"/>
          <w:szCs w:val="26"/>
        </w:rPr>
        <w:t>Flow:</w:t>
      </w:r>
    </w:p>
    <w:p w14:paraId="6A4BAEBF" w14:textId="37C1E201" w:rsidR="003F7386" w:rsidRDefault="003F7386" w:rsidP="003F7386">
      <w:pPr>
        <w:pStyle w:val="ListParagraph"/>
        <w:numPr>
          <w:ilvl w:val="0"/>
          <w:numId w:val="17"/>
        </w:numPr>
        <w:rPr>
          <w:sz w:val="26"/>
          <w:szCs w:val="26"/>
        </w:rPr>
      </w:pPr>
      <w:r>
        <w:rPr>
          <w:sz w:val="26"/>
          <w:szCs w:val="26"/>
        </w:rPr>
        <w:t xml:space="preserve">Vẫn như cũ kiểm tra xem có phải systemSite ko nếu không thì lấy log theo những siteId tương ứng </w:t>
      </w:r>
    </w:p>
    <w:p w14:paraId="24081F73" w14:textId="66943609" w:rsidR="003F7386" w:rsidRDefault="003F7386" w:rsidP="003F7386">
      <w:pPr>
        <w:pStyle w:val="ListParagraph"/>
        <w:numPr>
          <w:ilvl w:val="0"/>
          <w:numId w:val="17"/>
        </w:numPr>
        <w:rPr>
          <w:sz w:val="26"/>
          <w:szCs w:val="26"/>
        </w:rPr>
      </w:pPr>
      <w:r>
        <w:rPr>
          <w:sz w:val="26"/>
          <w:szCs w:val="26"/>
        </w:rPr>
        <w:t>Lọc theo siteDateInput</w:t>
      </w:r>
    </w:p>
    <w:p w14:paraId="5EE9E902" w14:textId="545BF320" w:rsidR="003F7386" w:rsidRDefault="003F7386" w:rsidP="003F7386">
      <w:pPr>
        <w:pStyle w:val="ListParagraph"/>
        <w:numPr>
          <w:ilvl w:val="0"/>
          <w:numId w:val="17"/>
        </w:numPr>
        <w:rPr>
          <w:sz w:val="26"/>
          <w:szCs w:val="26"/>
        </w:rPr>
      </w:pPr>
      <w:r>
        <w:rPr>
          <w:sz w:val="26"/>
          <w:szCs w:val="26"/>
        </w:rPr>
        <w:t xml:space="preserve">Tiếp theo mình thấy return sẽ lấy từ kết quả query 1 ngày liên tục trong 15 ngày Vơi object có 2 property là timsestamp và </w:t>
      </w:r>
      <w:proofErr w:type="gramStart"/>
      <w:r>
        <w:rPr>
          <w:sz w:val="26"/>
          <w:szCs w:val="26"/>
        </w:rPr>
        <w:t>count ,</w:t>
      </w:r>
      <w:proofErr w:type="gramEnd"/>
      <w:r>
        <w:rPr>
          <w:sz w:val="26"/>
          <w:szCs w:val="26"/>
        </w:rPr>
        <w:t xml:space="preserve"> timestamp sẽ cố định là 7h sang  và count là </w:t>
      </w:r>
      <w:r w:rsidR="00A14252">
        <w:rPr>
          <w:sz w:val="26"/>
          <w:szCs w:val="26"/>
        </w:rPr>
        <w:t xml:space="preserve">bản ghi trong 1 ngày theo mình dộc là v xong r sẽ trả dateArray và total(tổng số bản ghi được cộng dồn thông qua count ) </w:t>
      </w:r>
    </w:p>
    <w:p w14:paraId="668B0603" w14:textId="296D7CD8" w:rsidR="00A14252" w:rsidRDefault="00A14252" w:rsidP="00A14252">
      <w:pPr>
        <w:rPr>
          <w:sz w:val="26"/>
          <w:szCs w:val="26"/>
        </w:rPr>
      </w:pPr>
      <w:r>
        <w:rPr>
          <w:sz w:val="26"/>
          <w:szCs w:val="26"/>
        </w:rPr>
        <w:t xml:space="preserve"> eventLog là ghi lại mọi sự kiện xảy </w:t>
      </w:r>
      <w:proofErr w:type="gramStart"/>
      <w:r>
        <w:rPr>
          <w:sz w:val="26"/>
          <w:szCs w:val="26"/>
        </w:rPr>
        <w:t>ra ,</w:t>
      </w:r>
      <w:proofErr w:type="gramEnd"/>
      <w:r>
        <w:rPr>
          <w:sz w:val="26"/>
          <w:szCs w:val="26"/>
        </w:rPr>
        <w:t xml:space="preserve"> còn alertlog dung khi có 1 cái j đó vượt mức,cảnh báo </w:t>
      </w:r>
    </w:p>
    <w:p w14:paraId="4799F8BC" w14:textId="54870951" w:rsidR="00A14252" w:rsidRDefault="00A14252" w:rsidP="00A14252">
      <w:pPr>
        <w:rPr>
          <w:sz w:val="26"/>
          <w:szCs w:val="26"/>
        </w:rPr>
      </w:pPr>
    </w:p>
    <w:p w14:paraId="4B963F89" w14:textId="77777777" w:rsidR="00A14252" w:rsidRDefault="00A14252" w:rsidP="00A14252">
      <w:pPr>
        <w:rPr>
          <w:sz w:val="26"/>
          <w:szCs w:val="26"/>
        </w:rPr>
      </w:pPr>
      <w:r>
        <w:rPr>
          <w:sz w:val="26"/>
          <w:szCs w:val="26"/>
        </w:rPr>
        <w:t>---------------------------------@@@@@@@@@@@@@----------------------------</w:t>
      </w:r>
    </w:p>
    <w:p w14:paraId="0E73BAAD" w14:textId="77777777" w:rsidR="00A14252" w:rsidRPr="00A14252" w:rsidRDefault="00A14252" w:rsidP="00A14252">
      <w:pPr>
        <w:shd w:val="clear" w:color="auto" w:fill="1A1B26"/>
        <w:spacing w:after="0" w:line="285" w:lineRule="atLeast"/>
        <w:rPr>
          <w:rFonts w:ascii="Consolas" w:eastAsia="Times New Roman" w:hAnsi="Consolas" w:cs="Times New Roman"/>
          <w:color w:val="A9B1D6"/>
          <w:sz w:val="21"/>
          <w:szCs w:val="21"/>
          <w:lang w:eastAsia="en-US"/>
        </w:rPr>
      </w:pPr>
      <w:r w:rsidRPr="00A14252">
        <w:rPr>
          <w:rFonts w:ascii="Consolas" w:eastAsia="Times New Roman" w:hAnsi="Consolas" w:cs="Times New Roman"/>
          <w:color w:val="A9B1D6"/>
          <w:sz w:val="21"/>
          <w:szCs w:val="21"/>
          <w:lang w:eastAsia="en-US"/>
        </w:rPr>
        <w:t xml:space="preserve">  </w:t>
      </w:r>
      <w:r w:rsidRPr="00A14252">
        <w:rPr>
          <w:rFonts w:ascii="Consolas" w:eastAsia="Times New Roman" w:hAnsi="Consolas" w:cs="Times New Roman"/>
          <w:color w:val="89DDFF"/>
          <w:sz w:val="21"/>
          <w:szCs w:val="21"/>
          <w:lang w:eastAsia="en-US"/>
        </w:rPr>
        <w:t>@</w:t>
      </w:r>
      <w:r w:rsidRPr="00A14252">
        <w:rPr>
          <w:rFonts w:ascii="Consolas" w:eastAsia="Times New Roman" w:hAnsi="Consolas" w:cs="Times New Roman"/>
          <w:color w:val="7AA2F7"/>
          <w:sz w:val="21"/>
          <w:szCs w:val="21"/>
          <w:lang w:eastAsia="en-US"/>
        </w:rPr>
        <w:t>Post</w:t>
      </w:r>
      <w:r w:rsidRPr="00A14252">
        <w:rPr>
          <w:rFonts w:ascii="Consolas" w:eastAsia="Times New Roman" w:hAnsi="Consolas" w:cs="Times New Roman"/>
          <w:color w:val="9ABDF5"/>
          <w:sz w:val="21"/>
          <w:szCs w:val="21"/>
          <w:lang w:eastAsia="en-US"/>
        </w:rPr>
        <w:t>(</w:t>
      </w:r>
      <w:r w:rsidRPr="00A14252">
        <w:rPr>
          <w:rFonts w:ascii="Consolas" w:eastAsia="Times New Roman" w:hAnsi="Consolas" w:cs="Times New Roman"/>
          <w:color w:val="89DDFF"/>
          <w:sz w:val="21"/>
          <w:szCs w:val="21"/>
          <w:lang w:eastAsia="en-US"/>
        </w:rPr>
        <w:t>"</w:t>
      </w:r>
      <w:r w:rsidRPr="00A14252">
        <w:rPr>
          <w:rFonts w:ascii="Consolas" w:eastAsia="Times New Roman" w:hAnsi="Consolas" w:cs="Times New Roman"/>
          <w:color w:val="9ECE6A"/>
          <w:sz w:val="21"/>
          <w:szCs w:val="21"/>
          <w:lang w:eastAsia="en-US"/>
        </w:rPr>
        <w:t>/resolve_logs</w:t>
      </w:r>
      <w:r w:rsidRPr="00A14252">
        <w:rPr>
          <w:rFonts w:ascii="Consolas" w:eastAsia="Times New Roman" w:hAnsi="Consolas" w:cs="Times New Roman"/>
          <w:color w:val="89DDFF"/>
          <w:sz w:val="21"/>
          <w:szCs w:val="21"/>
          <w:lang w:eastAsia="en-US"/>
        </w:rPr>
        <w:t>"</w:t>
      </w:r>
      <w:r w:rsidRPr="00A14252">
        <w:rPr>
          <w:rFonts w:ascii="Consolas" w:eastAsia="Times New Roman" w:hAnsi="Consolas" w:cs="Times New Roman"/>
          <w:color w:val="9ABDF5"/>
          <w:sz w:val="21"/>
          <w:szCs w:val="21"/>
          <w:lang w:eastAsia="en-US"/>
        </w:rPr>
        <w:t>)</w:t>
      </w:r>
    </w:p>
    <w:p w14:paraId="08CD4A74" w14:textId="77777777" w:rsidR="00A14252" w:rsidRPr="00A14252" w:rsidRDefault="00A14252" w:rsidP="00A14252">
      <w:pPr>
        <w:shd w:val="clear" w:color="auto" w:fill="1A1B26"/>
        <w:spacing w:after="0" w:line="285" w:lineRule="atLeast"/>
        <w:rPr>
          <w:rFonts w:ascii="Consolas" w:eastAsia="Times New Roman" w:hAnsi="Consolas" w:cs="Times New Roman"/>
          <w:color w:val="A9B1D6"/>
          <w:sz w:val="21"/>
          <w:szCs w:val="21"/>
          <w:lang w:eastAsia="en-US"/>
        </w:rPr>
      </w:pPr>
      <w:r w:rsidRPr="00A14252">
        <w:rPr>
          <w:rFonts w:ascii="Consolas" w:eastAsia="Times New Roman" w:hAnsi="Consolas" w:cs="Times New Roman"/>
          <w:color w:val="A9B1D6"/>
          <w:sz w:val="21"/>
          <w:szCs w:val="21"/>
          <w:lang w:eastAsia="en-US"/>
        </w:rPr>
        <w:t xml:space="preserve">  </w:t>
      </w:r>
      <w:r w:rsidRPr="00A14252">
        <w:rPr>
          <w:rFonts w:ascii="Consolas" w:eastAsia="Times New Roman" w:hAnsi="Consolas" w:cs="Times New Roman"/>
          <w:color w:val="89DDFF"/>
          <w:sz w:val="21"/>
          <w:szCs w:val="21"/>
          <w:lang w:eastAsia="en-US"/>
        </w:rPr>
        <w:t>@</w:t>
      </w:r>
      <w:proofErr w:type="gramStart"/>
      <w:r w:rsidRPr="00A14252">
        <w:rPr>
          <w:rFonts w:ascii="Consolas" w:eastAsia="Times New Roman" w:hAnsi="Consolas" w:cs="Times New Roman"/>
          <w:color w:val="7AA2F7"/>
          <w:sz w:val="21"/>
          <w:szCs w:val="21"/>
          <w:lang w:eastAsia="en-US"/>
        </w:rPr>
        <w:t>ApiOperation</w:t>
      </w:r>
      <w:r w:rsidRPr="00A14252">
        <w:rPr>
          <w:rFonts w:ascii="Consolas" w:eastAsia="Times New Roman" w:hAnsi="Consolas" w:cs="Times New Roman"/>
          <w:color w:val="9ABDF5"/>
          <w:sz w:val="21"/>
          <w:szCs w:val="21"/>
          <w:lang w:eastAsia="en-US"/>
        </w:rPr>
        <w:t>(</w:t>
      </w:r>
      <w:proofErr w:type="gramEnd"/>
      <w:r w:rsidRPr="00A14252">
        <w:rPr>
          <w:rFonts w:ascii="Consolas" w:eastAsia="Times New Roman" w:hAnsi="Consolas" w:cs="Times New Roman"/>
          <w:color w:val="9ABDF5"/>
          <w:sz w:val="21"/>
          <w:szCs w:val="21"/>
          <w:lang w:eastAsia="en-US"/>
        </w:rPr>
        <w:t>{</w:t>
      </w:r>
      <w:r w:rsidRPr="00A14252">
        <w:rPr>
          <w:rFonts w:ascii="Consolas" w:eastAsia="Times New Roman" w:hAnsi="Consolas" w:cs="Times New Roman"/>
          <w:color w:val="A9B1D6"/>
          <w:sz w:val="21"/>
          <w:szCs w:val="21"/>
          <w:lang w:eastAsia="en-US"/>
        </w:rPr>
        <w:t xml:space="preserve"> </w:t>
      </w:r>
      <w:r w:rsidRPr="00A14252">
        <w:rPr>
          <w:rFonts w:ascii="Consolas" w:eastAsia="Times New Roman" w:hAnsi="Consolas" w:cs="Times New Roman"/>
          <w:color w:val="73DACA"/>
          <w:sz w:val="21"/>
          <w:szCs w:val="21"/>
          <w:lang w:eastAsia="en-US"/>
        </w:rPr>
        <w:t>summary</w:t>
      </w:r>
      <w:r w:rsidRPr="00A14252">
        <w:rPr>
          <w:rFonts w:ascii="Consolas" w:eastAsia="Times New Roman" w:hAnsi="Consolas" w:cs="Times New Roman"/>
          <w:color w:val="89DDFF"/>
          <w:sz w:val="21"/>
          <w:szCs w:val="21"/>
          <w:lang w:eastAsia="en-US"/>
        </w:rPr>
        <w:t>:</w:t>
      </w:r>
      <w:r w:rsidRPr="00A14252">
        <w:rPr>
          <w:rFonts w:ascii="Consolas" w:eastAsia="Times New Roman" w:hAnsi="Consolas" w:cs="Times New Roman"/>
          <w:color w:val="A9B1D6"/>
          <w:sz w:val="21"/>
          <w:szCs w:val="21"/>
          <w:lang w:eastAsia="en-US"/>
        </w:rPr>
        <w:t xml:space="preserve"> </w:t>
      </w:r>
      <w:r w:rsidRPr="00A14252">
        <w:rPr>
          <w:rFonts w:ascii="Consolas" w:eastAsia="Times New Roman" w:hAnsi="Consolas" w:cs="Times New Roman"/>
          <w:color w:val="89DDFF"/>
          <w:sz w:val="21"/>
          <w:szCs w:val="21"/>
          <w:lang w:eastAsia="en-US"/>
        </w:rPr>
        <w:t>"</w:t>
      </w:r>
      <w:r w:rsidRPr="00A14252">
        <w:rPr>
          <w:rFonts w:ascii="Consolas" w:eastAsia="Times New Roman" w:hAnsi="Consolas" w:cs="Times New Roman"/>
          <w:color w:val="9ECE6A"/>
          <w:sz w:val="21"/>
          <w:szCs w:val="21"/>
          <w:lang w:eastAsia="en-US"/>
        </w:rPr>
        <w:t>Resolve log alert phần cứng thiết bị</w:t>
      </w:r>
      <w:r w:rsidRPr="00A14252">
        <w:rPr>
          <w:rFonts w:ascii="Consolas" w:eastAsia="Times New Roman" w:hAnsi="Consolas" w:cs="Times New Roman"/>
          <w:color w:val="89DDFF"/>
          <w:sz w:val="21"/>
          <w:szCs w:val="21"/>
          <w:lang w:eastAsia="en-US"/>
        </w:rPr>
        <w:t>"</w:t>
      </w:r>
      <w:r w:rsidRPr="00A14252">
        <w:rPr>
          <w:rFonts w:ascii="Consolas" w:eastAsia="Times New Roman" w:hAnsi="Consolas" w:cs="Times New Roman"/>
          <w:color w:val="A9B1D6"/>
          <w:sz w:val="21"/>
          <w:szCs w:val="21"/>
          <w:lang w:eastAsia="en-US"/>
        </w:rPr>
        <w:t xml:space="preserve"> </w:t>
      </w:r>
      <w:r w:rsidRPr="00A14252">
        <w:rPr>
          <w:rFonts w:ascii="Consolas" w:eastAsia="Times New Roman" w:hAnsi="Consolas" w:cs="Times New Roman"/>
          <w:color w:val="9ABDF5"/>
          <w:sz w:val="21"/>
          <w:szCs w:val="21"/>
          <w:lang w:eastAsia="en-US"/>
        </w:rPr>
        <w:t>})</w:t>
      </w:r>
    </w:p>
    <w:p w14:paraId="5B7D5DC3" w14:textId="21133A73" w:rsidR="00A14252" w:rsidRDefault="00A14252" w:rsidP="00A14252">
      <w:pPr>
        <w:rPr>
          <w:sz w:val="26"/>
          <w:szCs w:val="26"/>
        </w:rPr>
      </w:pPr>
    </w:p>
    <w:p w14:paraId="79B6103C" w14:textId="520BE4F3" w:rsidR="00A14252" w:rsidRDefault="00A14252" w:rsidP="00A14252">
      <w:pPr>
        <w:rPr>
          <w:b/>
          <w:sz w:val="26"/>
          <w:szCs w:val="26"/>
        </w:rPr>
      </w:pPr>
      <w:r>
        <w:rPr>
          <w:sz w:val="26"/>
          <w:szCs w:val="26"/>
        </w:rPr>
        <w:t xml:space="preserve">Endpoint này sử dụng </w:t>
      </w:r>
      <w:proofErr w:type="gramStart"/>
      <w:r w:rsidRPr="00A14252">
        <w:rPr>
          <w:b/>
          <w:sz w:val="26"/>
          <w:szCs w:val="26"/>
        </w:rPr>
        <w:t>resolveAlertLogs(</w:t>
      </w:r>
      <w:proofErr w:type="gramEnd"/>
      <w:r w:rsidRPr="00A14252">
        <w:rPr>
          <w:b/>
          <w:sz w:val="26"/>
          <w:szCs w:val="26"/>
        </w:rPr>
        <w:t>)</w:t>
      </w:r>
    </w:p>
    <w:p w14:paraId="2D5B1798" w14:textId="1EC2DB40" w:rsidR="00D528FE" w:rsidRDefault="00D528FE" w:rsidP="00A14252">
      <w:pPr>
        <w:rPr>
          <w:sz w:val="26"/>
          <w:szCs w:val="26"/>
        </w:rPr>
      </w:pPr>
      <w:r>
        <w:rPr>
          <w:b/>
          <w:sz w:val="26"/>
          <w:szCs w:val="26"/>
        </w:rPr>
        <w:t xml:space="preserve">Resovle log có nghìa là thông báo thiết bị đã hoạt dộng lại bình thường </w:t>
      </w:r>
    </w:p>
    <w:p w14:paraId="3461F3A7" w14:textId="36EE04D3" w:rsidR="00D528FE" w:rsidRPr="00D528FE" w:rsidRDefault="00D528FE" w:rsidP="00A14252">
      <w:pPr>
        <w:rPr>
          <w:sz w:val="26"/>
          <w:szCs w:val="26"/>
        </w:rPr>
      </w:pPr>
      <w:r>
        <w:rPr>
          <w:sz w:val="26"/>
          <w:szCs w:val="26"/>
        </w:rPr>
        <w:t>Khi sinh ra alertLog nên có resolveLog để kết thúc vòng đời h ms bt</w:t>
      </w:r>
    </w:p>
    <w:p w14:paraId="39D726CA" w14:textId="3F142ABA" w:rsidR="00A14252" w:rsidRDefault="00A14252" w:rsidP="00A14252">
      <w:pPr>
        <w:rPr>
          <w:b/>
          <w:sz w:val="26"/>
          <w:szCs w:val="26"/>
        </w:rPr>
      </w:pPr>
      <w:r>
        <w:rPr>
          <w:sz w:val="26"/>
          <w:szCs w:val="26"/>
        </w:rPr>
        <w:t>Flow</w:t>
      </w:r>
      <w:r>
        <w:rPr>
          <w:b/>
          <w:sz w:val="26"/>
          <w:szCs w:val="26"/>
        </w:rPr>
        <w:t>:</w:t>
      </w:r>
    </w:p>
    <w:p w14:paraId="03B7F1E6" w14:textId="50581CEF" w:rsidR="00A14252" w:rsidRPr="00627062" w:rsidRDefault="00A14252" w:rsidP="00A14252">
      <w:pPr>
        <w:pStyle w:val="ListParagraph"/>
        <w:numPr>
          <w:ilvl w:val="0"/>
          <w:numId w:val="17"/>
        </w:numPr>
        <w:rPr>
          <w:b/>
          <w:sz w:val="26"/>
          <w:szCs w:val="26"/>
        </w:rPr>
      </w:pPr>
      <w:r>
        <w:rPr>
          <w:sz w:val="26"/>
          <w:szCs w:val="26"/>
        </w:rPr>
        <w:t xml:space="preserve">Lấy những alertLog theo site_id, những log này cx phải nằm trong danh sách id và chưa bào h xóa và </w:t>
      </w:r>
      <w:r w:rsidR="00627062">
        <w:rPr>
          <w:sz w:val="26"/>
          <w:szCs w:val="26"/>
        </w:rPr>
        <w:t>không có resolve_date</w:t>
      </w:r>
    </w:p>
    <w:p w14:paraId="5F5ACEB8" w14:textId="79C8FB9A" w:rsidR="00627062" w:rsidRPr="00FE567E" w:rsidRDefault="00627062" w:rsidP="00A14252">
      <w:pPr>
        <w:pStyle w:val="ListParagraph"/>
        <w:numPr>
          <w:ilvl w:val="0"/>
          <w:numId w:val="17"/>
        </w:numPr>
        <w:rPr>
          <w:b/>
          <w:sz w:val="26"/>
          <w:szCs w:val="26"/>
        </w:rPr>
      </w:pPr>
      <w:r>
        <w:rPr>
          <w:sz w:val="26"/>
          <w:szCs w:val="26"/>
        </w:rPr>
        <w:t>Nếu alertLog = 0 thì return luôn</w:t>
      </w:r>
    </w:p>
    <w:p w14:paraId="2E692CD2" w14:textId="4667B04D" w:rsidR="00FE567E" w:rsidRPr="00FE567E" w:rsidRDefault="00FE567E" w:rsidP="00A14252">
      <w:pPr>
        <w:pStyle w:val="ListParagraph"/>
        <w:numPr>
          <w:ilvl w:val="0"/>
          <w:numId w:val="17"/>
        </w:numPr>
        <w:rPr>
          <w:b/>
          <w:sz w:val="26"/>
          <w:szCs w:val="26"/>
        </w:rPr>
      </w:pPr>
      <w:r>
        <w:rPr>
          <w:sz w:val="26"/>
          <w:szCs w:val="26"/>
        </w:rPr>
        <w:lastRenderedPageBreak/>
        <w:t xml:space="preserve">Tiếp theo là gom nhóm sử dụng </w:t>
      </w:r>
      <w:proofErr w:type="gramStart"/>
      <w:r>
        <w:rPr>
          <w:sz w:val="26"/>
          <w:szCs w:val="26"/>
        </w:rPr>
        <w:t>reduce ,</w:t>
      </w:r>
      <w:proofErr w:type="gramEnd"/>
      <w:r>
        <w:rPr>
          <w:sz w:val="26"/>
          <w:szCs w:val="26"/>
        </w:rPr>
        <w:t xml:space="preserve"> mình tìm hiểu thì reduce sẽ trả về acc có dạng giống hashMap kiếm tra xem siteKey đã tồn tại chưa nếu chưa sẽ tạo mới và push vào object đó nếu r thì tương tự cuối cùng acc sẽ là map có dạng key value vs key là siteKey và value là các log</w:t>
      </w:r>
    </w:p>
    <w:p w14:paraId="12E36772" w14:textId="4CA83802" w:rsidR="00FE567E" w:rsidRPr="00FE567E" w:rsidRDefault="00FE567E" w:rsidP="00A14252">
      <w:pPr>
        <w:pStyle w:val="ListParagraph"/>
        <w:numPr>
          <w:ilvl w:val="0"/>
          <w:numId w:val="17"/>
        </w:numPr>
        <w:rPr>
          <w:b/>
          <w:sz w:val="26"/>
          <w:szCs w:val="26"/>
        </w:rPr>
      </w:pPr>
      <w:r>
        <w:rPr>
          <w:sz w:val="26"/>
          <w:szCs w:val="26"/>
        </w:rPr>
        <w:t xml:space="preserve">Gọi API hardware để resolve từng nhóm site </w:t>
      </w:r>
    </w:p>
    <w:p w14:paraId="6C7981DC" w14:textId="462B0C7D" w:rsidR="00FE567E" w:rsidRPr="00B91953" w:rsidRDefault="00FE567E" w:rsidP="00A14252">
      <w:pPr>
        <w:pStyle w:val="ListParagraph"/>
        <w:numPr>
          <w:ilvl w:val="0"/>
          <w:numId w:val="17"/>
        </w:numPr>
        <w:rPr>
          <w:b/>
          <w:sz w:val="26"/>
          <w:szCs w:val="26"/>
        </w:rPr>
      </w:pPr>
      <w:r>
        <w:rPr>
          <w:sz w:val="26"/>
          <w:szCs w:val="26"/>
        </w:rPr>
        <w:t xml:space="preserve">Sử dụng map hồi này để làm </w:t>
      </w:r>
      <w:proofErr w:type="gramStart"/>
      <w:r>
        <w:rPr>
          <w:sz w:val="26"/>
          <w:szCs w:val="26"/>
        </w:rPr>
        <w:t>tiếp ,</w:t>
      </w:r>
      <w:proofErr w:type="gramEnd"/>
      <w:r>
        <w:rPr>
          <w:sz w:val="26"/>
          <w:szCs w:val="26"/>
        </w:rPr>
        <w:t xml:space="preserve"> lúc này sẽ truyền từng log vào qua vong for vào phương thức </w:t>
      </w:r>
      <w:r w:rsidRPr="00FE567E">
        <w:rPr>
          <w:b/>
          <w:sz w:val="26"/>
          <w:szCs w:val="26"/>
        </w:rPr>
        <w:t>resolveSiteAlertLogs()</w:t>
      </w:r>
      <w:r>
        <w:rPr>
          <w:b/>
          <w:sz w:val="26"/>
          <w:szCs w:val="26"/>
        </w:rPr>
        <w:t xml:space="preserve"> </w:t>
      </w:r>
      <w:r>
        <w:rPr>
          <w:sz w:val="26"/>
          <w:szCs w:val="26"/>
        </w:rPr>
        <w:t xml:space="preserve">đề gọi endpoint resolve của omada </w:t>
      </w:r>
    </w:p>
    <w:p w14:paraId="0ACADDE0" w14:textId="2F89BEE7" w:rsidR="00B91953" w:rsidRPr="00B91953" w:rsidRDefault="00B91953" w:rsidP="00B91953">
      <w:pPr>
        <w:pStyle w:val="ListParagraph"/>
        <w:numPr>
          <w:ilvl w:val="0"/>
          <w:numId w:val="17"/>
        </w:numPr>
        <w:rPr>
          <w:b/>
          <w:sz w:val="26"/>
          <w:szCs w:val="26"/>
        </w:rPr>
      </w:pPr>
      <w:r>
        <w:rPr>
          <w:sz w:val="26"/>
          <w:szCs w:val="26"/>
        </w:rPr>
        <w:t>Cuối cùng là đẩy vào hardwareResult</w:t>
      </w:r>
    </w:p>
    <w:p w14:paraId="22458BBA" w14:textId="75B07E73" w:rsidR="00B91953" w:rsidRPr="00B91953" w:rsidRDefault="00B91953" w:rsidP="00B91953">
      <w:pPr>
        <w:pStyle w:val="ListParagraph"/>
        <w:numPr>
          <w:ilvl w:val="0"/>
          <w:numId w:val="17"/>
        </w:numPr>
        <w:rPr>
          <w:b/>
          <w:sz w:val="26"/>
          <w:szCs w:val="26"/>
        </w:rPr>
      </w:pPr>
      <w:r>
        <w:rPr>
          <w:sz w:val="26"/>
          <w:szCs w:val="26"/>
        </w:rPr>
        <w:t xml:space="preserve">Kiểm tra xem có hardwareApi nào thất bại </w:t>
      </w:r>
      <w:proofErr w:type="gramStart"/>
      <w:r>
        <w:rPr>
          <w:sz w:val="26"/>
          <w:szCs w:val="26"/>
        </w:rPr>
        <w:t>ko ,</w:t>
      </w:r>
      <w:proofErr w:type="gramEnd"/>
      <w:r>
        <w:rPr>
          <w:sz w:val="26"/>
          <w:szCs w:val="26"/>
        </w:rPr>
        <w:t xml:space="preserve"> return lỗi</w:t>
      </w:r>
    </w:p>
    <w:p w14:paraId="0EEFEECD" w14:textId="012B20CA" w:rsidR="00B91953" w:rsidRPr="00B91953" w:rsidRDefault="00B91953" w:rsidP="00B91953">
      <w:pPr>
        <w:pStyle w:val="ListParagraph"/>
        <w:numPr>
          <w:ilvl w:val="0"/>
          <w:numId w:val="17"/>
        </w:numPr>
        <w:rPr>
          <w:b/>
          <w:sz w:val="26"/>
          <w:szCs w:val="26"/>
        </w:rPr>
      </w:pPr>
      <w:r>
        <w:rPr>
          <w:sz w:val="26"/>
          <w:szCs w:val="26"/>
        </w:rPr>
        <w:t>Phần còn lại là update Database</w:t>
      </w:r>
    </w:p>
    <w:p w14:paraId="4A03280D" w14:textId="18CDD7D2" w:rsidR="00B91953" w:rsidRDefault="00B91953" w:rsidP="00B91953">
      <w:pPr>
        <w:rPr>
          <w:b/>
          <w:sz w:val="26"/>
          <w:szCs w:val="26"/>
        </w:rPr>
      </w:pPr>
    </w:p>
    <w:p w14:paraId="2BDD55FA" w14:textId="2BE566E4" w:rsidR="00B91953" w:rsidRDefault="00B91953" w:rsidP="00B91953">
      <w:pPr>
        <w:rPr>
          <w:b/>
          <w:sz w:val="26"/>
          <w:szCs w:val="26"/>
        </w:rPr>
      </w:pPr>
    </w:p>
    <w:p w14:paraId="69002390" w14:textId="77777777" w:rsidR="00B91953" w:rsidRDefault="00B91953" w:rsidP="00B91953">
      <w:pPr>
        <w:rPr>
          <w:sz w:val="26"/>
          <w:szCs w:val="26"/>
        </w:rPr>
      </w:pPr>
      <w:r>
        <w:rPr>
          <w:sz w:val="26"/>
          <w:szCs w:val="26"/>
        </w:rPr>
        <w:t>---------------------------------@@@@@@@@@@@@@----------------------------</w:t>
      </w:r>
    </w:p>
    <w:p w14:paraId="70E69171" w14:textId="77777777" w:rsidR="00615A5A" w:rsidRPr="00615A5A" w:rsidRDefault="00615A5A" w:rsidP="00615A5A">
      <w:pPr>
        <w:shd w:val="clear" w:color="auto" w:fill="1A1B26"/>
        <w:spacing w:after="0" w:line="285" w:lineRule="atLeast"/>
        <w:rPr>
          <w:rFonts w:ascii="Consolas" w:eastAsia="Times New Roman" w:hAnsi="Consolas" w:cs="Times New Roman"/>
          <w:color w:val="A9B1D6"/>
          <w:sz w:val="21"/>
          <w:szCs w:val="21"/>
          <w:lang w:eastAsia="en-US"/>
        </w:rPr>
      </w:pPr>
      <w:r w:rsidRPr="00615A5A">
        <w:rPr>
          <w:rFonts w:ascii="Consolas" w:eastAsia="Times New Roman" w:hAnsi="Consolas" w:cs="Times New Roman"/>
          <w:color w:val="A9B1D6"/>
          <w:sz w:val="21"/>
          <w:szCs w:val="21"/>
          <w:lang w:eastAsia="en-US"/>
        </w:rPr>
        <w:t xml:space="preserve">  </w:t>
      </w:r>
      <w:r w:rsidRPr="00615A5A">
        <w:rPr>
          <w:rFonts w:ascii="Consolas" w:eastAsia="Times New Roman" w:hAnsi="Consolas" w:cs="Times New Roman"/>
          <w:color w:val="89DDFF"/>
          <w:sz w:val="21"/>
          <w:szCs w:val="21"/>
          <w:lang w:eastAsia="en-US"/>
        </w:rPr>
        <w:t>@</w:t>
      </w:r>
      <w:r w:rsidRPr="00615A5A">
        <w:rPr>
          <w:rFonts w:ascii="Consolas" w:eastAsia="Times New Roman" w:hAnsi="Consolas" w:cs="Times New Roman"/>
          <w:color w:val="7AA2F7"/>
          <w:sz w:val="21"/>
          <w:szCs w:val="21"/>
          <w:lang w:eastAsia="en-US"/>
        </w:rPr>
        <w:t>Post</w:t>
      </w:r>
      <w:r w:rsidRPr="00615A5A">
        <w:rPr>
          <w:rFonts w:ascii="Consolas" w:eastAsia="Times New Roman" w:hAnsi="Consolas" w:cs="Times New Roman"/>
          <w:color w:val="9ABDF5"/>
          <w:sz w:val="21"/>
          <w:szCs w:val="21"/>
          <w:lang w:eastAsia="en-US"/>
        </w:rPr>
        <w:t>(</w:t>
      </w:r>
      <w:r w:rsidRPr="00615A5A">
        <w:rPr>
          <w:rFonts w:ascii="Consolas" w:eastAsia="Times New Roman" w:hAnsi="Consolas" w:cs="Times New Roman"/>
          <w:color w:val="89DDFF"/>
          <w:sz w:val="21"/>
          <w:szCs w:val="21"/>
          <w:lang w:eastAsia="en-US"/>
        </w:rPr>
        <w:t>"</w:t>
      </w:r>
      <w:r w:rsidRPr="00615A5A">
        <w:rPr>
          <w:rFonts w:ascii="Consolas" w:eastAsia="Times New Roman" w:hAnsi="Consolas" w:cs="Times New Roman"/>
          <w:color w:val="9ECE6A"/>
          <w:sz w:val="21"/>
          <w:szCs w:val="21"/>
          <w:lang w:eastAsia="en-US"/>
        </w:rPr>
        <w:t>/delete_logs</w:t>
      </w:r>
      <w:r w:rsidRPr="00615A5A">
        <w:rPr>
          <w:rFonts w:ascii="Consolas" w:eastAsia="Times New Roman" w:hAnsi="Consolas" w:cs="Times New Roman"/>
          <w:color w:val="89DDFF"/>
          <w:sz w:val="21"/>
          <w:szCs w:val="21"/>
          <w:lang w:eastAsia="en-US"/>
        </w:rPr>
        <w:t>"</w:t>
      </w:r>
      <w:r w:rsidRPr="00615A5A">
        <w:rPr>
          <w:rFonts w:ascii="Consolas" w:eastAsia="Times New Roman" w:hAnsi="Consolas" w:cs="Times New Roman"/>
          <w:color w:val="9ABDF5"/>
          <w:sz w:val="21"/>
          <w:szCs w:val="21"/>
          <w:lang w:eastAsia="en-US"/>
        </w:rPr>
        <w:t>)</w:t>
      </w:r>
    </w:p>
    <w:p w14:paraId="58668D7E" w14:textId="77777777" w:rsidR="00615A5A" w:rsidRPr="00615A5A" w:rsidRDefault="00615A5A" w:rsidP="00615A5A">
      <w:pPr>
        <w:shd w:val="clear" w:color="auto" w:fill="1A1B26"/>
        <w:spacing w:after="0" w:line="285" w:lineRule="atLeast"/>
        <w:rPr>
          <w:rFonts w:ascii="Consolas" w:eastAsia="Times New Roman" w:hAnsi="Consolas" w:cs="Times New Roman"/>
          <w:color w:val="A9B1D6"/>
          <w:sz w:val="21"/>
          <w:szCs w:val="21"/>
          <w:lang w:eastAsia="en-US"/>
        </w:rPr>
      </w:pPr>
      <w:r w:rsidRPr="00615A5A">
        <w:rPr>
          <w:rFonts w:ascii="Consolas" w:eastAsia="Times New Roman" w:hAnsi="Consolas" w:cs="Times New Roman"/>
          <w:color w:val="A9B1D6"/>
          <w:sz w:val="21"/>
          <w:szCs w:val="21"/>
          <w:lang w:eastAsia="en-US"/>
        </w:rPr>
        <w:t xml:space="preserve">  </w:t>
      </w:r>
      <w:r w:rsidRPr="00615A5A">
        <w:rPr>
          <w:rFonts w:ascii="Consolas" w:eastAsia="Times New Roman" w:hAnsi="Consolas" w:cs="Times New Roman"/>
          <w:color w:val="89DDFF"/>
          <w:sz w:val="21"/>
          <w:szCs w:val="21"/>
          <w:lang w:eastAsia="en-US"/>
        </w:rPr>
        <w:t>@</w:t>
      </w:r>
      <w:proofErr w:type="gramStart"/>
      <w:r w:rsidRPr="00615A5A">
        <w:rPr>
          <w:rFonts w:ascii="Consolas" w:eastAsia="Times New Roman" w:hAnsi="Consolas" w:cs="Times New Roman"/>
          <w:color w:val="7AA2F7"/>
          <w:sz w:val="21"/>
          <w:szCs w:val="21"/>
          <w:lang w:eastAsia="en-US"/>
        </w:rPr>
        <w:t>ApiOperation</w:t>
      </w:r>
      <w:r w:rsidRPr="00615A5A">
        <w:rPr>
          <w:rFonts w:ascii="Consolas" w:eastAsia="Times New Roman" w:hAnsi="Consolas" w:cs="Times New Roman"/>
          <w:color w:val="9ABDF5"/>
          <w:sz w:val="21"/>
          <w:szCs w:val="21"/>
          <w:lang w:eastAsia="en-US"/>
        </w:rPr>
        <w:t>(</w:t>
      </w:r>
      <w:proofErr w:type="gramEnd"/>
      <w:r w:rsidRPr="00615A5A">
        <w:rPr>
          <w:rFonts w:ascii="Consolas" w:eastAsia="Times New Roman" w:hAnsi="Consolas" w:cs="Times New Roman"/>
          <w:color w:val="9ABDF5"/>
          <w:sz w:val="21"/>
          <w:szCs w:val="21"/>
          <w:lang w:eastAsia="en-US"/>
        </w:rPr>
        <w:t>{</w:t>
      </w:r>
      <w:r w:rsidRPr="00615A5A">
        <w:rPr>
          <w:rFonts w:ascii="Consolas" w:eastAsia="Times New Roman" w:hAnsi="Consolas" w:cs="Times New Roman"/>
          <w:color w:val="A9B1D6"/>
          <w:sz w:val="21"/>
          <w:szCs w:val="21"/>
          <w:lang w:eastAsia="en-US"/>
        </w:rPr>
        <w:t xml:space="preserve"> </w:t>
      </w:r>
      <w:r w:rsidRPr="00615A5A">
        <w:rPr>
          <w:rFonts w:ascii="Consolas" w:eastAsia="Times New Roman" w:hAnsi="Consolas" w:cs="Times New Roman"/>
          <w:color w:val="73DACA"/>
          <w:sz w:val="21"/>
          <w:szCs w:val="21"/>
          <w:lang w:eastAsia="en-US"/>
        </w:rPr>
        <w:t>summary</w:t>
      </w:r>
      <w:r w:rsidRPr="00615A5A">
        <w:rPr>
          <w:rFonts w:ascii="Consolas" w:eastAsia="Times New Roman" w:hAnsi="Consolas" w:cs="Times New Roman"/>
          <w:color w:val="89DDFF"/>
          <w:sz w:val="21"/>
          <w:szCs w:val="21"/>
          <w:lang w:eastAsia="en-US"/>
        </w:rPr>
        <w:t>:</w:t>
      </w:r>
      <w:r w:rsidRPr="00615A5A">
        <w:rPr>
          <w:rFonts w:ascii="Consolas" w:eastAsia="Times New Roman" w:hAnsi="Consolas" w:cs="Times New Roman"/>
          <w:color w:val="A9B1D6"/>
          <w:sz w:val="21"/>
          <w:szCs w:val="21"/>
          <w:lang w:eastAsia="en-US"/>
        </w:rPr>
        <w:t xml:space="preserve"> </w:t>
      </w:r>
      <w:r w:rsidRPr="00615A5A">
        <w:rPr>
          <w:rFonts w:ascii="Consolas" w:eastAsia="Times New Roman" w:hAnsi="Consolas" w:cs="Times New Roman"/>
          <w:color w:val="89DDFF"/>
          <w:sz w:val="21"/>
          <w:szCs w:val="21"/>
          <w:lang w:eastAsia="en-US"/>
        </w:rPr>
        <w:t>"</w:t>
      </w:r>
      <w:r w:rsidRPr="00615A5A">
        <w:rPr>
          <w:rFonts w:ascii="Consolas" w:eastAsia="Times New Roman" w:hAnsi="Consolas" w:cs="Times New Roman"/>
          <w:color w:val="9ECE6A"/>
          <w:sz w:val="21"/>
          <w:szCs w:val="21"/>
          <w:lang w:eastAsia="en-US"/>
        </w:rPr>
        <w:t>Xóa log phần cứng thiết bị</w:t>
      </w:r>
      <w:r w:rsidRPr="00615A5A">
        <w:rPr>
          <w:rFonts w:ascii="Consolas" w:eastAsia="Times New Roman" w:hAnsi="Consolas" w:cs="Times New Roman"/>
          <w:color w:val="89DDFF"/>
          <w:sz w:val="21"/>
          <w:szCs w:val="21"/>
          <w:lang w:eastAsia="en-US"/>
        </w:rPr>
        <w:t>"</w:t>
      </w:r>
      <w:r w:rsidRPr="00615A5A">
        <w:rPr>
          <w:rFonts w:ascii="Consolas" w:eastAsia="Times New Roman" w:hAnsi="Consolas" w:cs="Times New Roman"/>
          <w:color w:val="A9B1D6"/>
          <w:sz w:val="21"/>
          <w:szCs w:val="21"/>
          <w:lang w:eastAsia="en-US"/>
        </w:rPr>
        <w:t xml:space="preserve"> </w:t>
      </w:r>
      <w:r w:rsidRPr="00615A5A">
        <w:rPr>
          <w:rFonts w:ascii="Consolas" w:eastAsia="Times New Roman" w:hAnsi="Consolas" w:cs="Times New Roman"/>
          <w:color w:val="9ABDF5"/>
          <w:sz w:val="21"/>
          <w:szCs w:val="21"/>
          <w:lang w:eastAsia="en-US"/>
        </w:rPr>
        <w:t>})</w:t>
      </w:r>
    </w:p>
    <w:p w14:paraId="1AA8F17A" w14:textId="06D9F469" w:rsidR="00B91953" w:rsidRDefault="00B91953" w:rsidP="00B91953">
      <w:pPr>
        <w:rPr>
          <w:b/>
          <w:sz w:val="26"/>
          <w:szCs w:val="26"/>
        </w:rPr>
      </w:pPr>
    </w:p>
    <w:p w14:paraId="72821E08" w14:textId="5CDEBA11" w:rsidR="00615A5A" w:rsidRDefault="00615A5A" w:rsidP="00B91953">
      <w:pPr>
        <w:rPr>
          <w:sz w:val="26"/>
          <w:szCs w:val="26"/>
        </w:rPr>
      </w:pPr>
      <w:r>
        <w:rPr>
          <w:sz w:val="26"/>
          <w:szCs w:val="26"/>
        </w:rPr>
        <w:t xml:space="preserve">Endpoint này sử dụng phương thức </w:t>
      </w:r>
      <w:proofErr w:type="gramStart"/>
      <w:r w:rsidRPr="00615A5A">
        <w:rPr>
          <w:b/>
          <w:sz w:val="26"/>
          <w:szCs w:val="26"/>
        </w:rPr>
        <w:t>deleteLogHardware(</w:t>
      </w:r>
      <w:proofErr w:type="gramEnd"/>
      <w:r w:rsidRPr="00615A5A">
        <w:rPr>
          <w:b/>
          <w:sz w:val="26"/>
          <w:szCs w:val="26"/>
        </w:rPr>
        <w:t>)</w:t>
      </w:r>
      <w:r>
        <w:rPr>
          <w:b/>
          <w:sz w:val="26"/>
          <w:szCs w:val="26"/>
        </w:rPr>
        <w:t xml:space="preserve"> </w:t>
      </w:r>
      <w:r>
        <w:rPr>
          <w:sz w:val="26"/>
          <w:szCs w:val="26"/>
        </w:rPr>
        <w:t>nhận 2 tham số là id và type</w:t>
      </w:r>
    </w:p>
    <w:p w14:paraId="679515AF" w14:textId="1AB8A648" w:rsidR="00615A5A" w:rsidRDefault="00615A5A" w:rsidP="00B91953">
      <w:pPr>
        <w:rPr>
          <w:sz w:val="26"/>
          <w:szCs w:val="26"/>
        </w:rPr>
      </w:pPr>
      <w:r>
        <w:rPr>
          <w:sz w:val="26"/>
          <w:szCs w:val="26"/>
        </w:rPr>
        <w:t>Flow:</w:t>
      </w:r>
    </w:p>
    <w:p w14:paraId="38CFE99B" w14:textId="1DC9032B" w:rsidR="00615A5A" w:rsidRDefault="00615A5A" w:rsidP="00615A5A">
      <w:pPr>
        <w:pStyle w:val="ListParagraph"/>
        <w:numPr>
          <w:ilvl w:val="0"/>
          <w:numId w:val="17"/>
        </w:numPr>
        <w:rPr>
          <w:sz w:val="26"/>
          <w:szCs w:val="26"/>
        </w:rPr>
      </w:pPr>
      <w:r>
        <w:rPr>
          <w:sz w:val="26"/>
          <w:szCs w:val="26"/>
        </w:rPr>
        <w:t>Flow cũng giống như resolve luôn khác là là gọi endpoint delete từ omada th</w:t>
      </w:r>
    </w:p>
    <w:p w14:paraId="438B51D3" w14:textId="1BD37953" w:rsidR="00615A5A" w:rsidRDefault="00615A5A" w:rsidP="00615A5A">
      <w:pPr>
        <w:rPr>
          <w:sz w:val="26"/>
          <w:szCs w:val="26"/>
        </w:rPr>
      </w:pPr>
    </w:p>
    <w:p w14:paraId="1AE21ABB" w14:textId="1D5A1368" w:rsidR="00615A5A" w:rsidRDefault="00615A5A" w:rsidP="00615A5A">
      <w:pPr>
        <w:rPr>
          <w:sz w:val="26"/>
          <w:szCs w:val="26"/>
        </w:rPr>
      </w:pPr>
    </w:p>
    <w:p w14:paraId="00FF5A20" w14:textId="77777777" w:rsidR="00615A5A" w:rsidRDefault="00615A5A" w:rsidP="00615A5A">
      <w:pPr>
        <w:rPr>
          <w:sz w:val="26"/>
          <w:szCs w:val="26"/>
        </w:rPr>
      </w:pPr>
      <w:r>
        <w:rPr>
          <w:sz w:val="26"/>
          <w:szCs w:val="26"/>
        </w:rPr>
        <w:t>---------------------------------@@@@@@@@@@@@@----------------------------</w:t>
      </w:r>
    </w:p>
    <w:p w14:paraId="7559AA82" w14:textId="77777777" w:rsidR="00615A5A" w:rsidRPr="00615A5A" w:rsidRDefault="00615A5A" w:rsidP="00615A5A">
      <w:pPr>
        <w:shd w:val="clear" w:color="auto" w:fill="1A1B26"/>
        <w:spacing w:after="0" w:line="285" w:lineRule="atLeast"/>
        <w:rPr>
          <w:rFonts w:ascii="Consolas" w:eastAsia="Times New Roman" w:hAnsi="Consolas" w:cs="Times New Roman"/>
          <w:color w:val="A9B1D6"/>
          <w:sz w:val="21"/>
          <w:szCs w:val="21"/>
          <w:lang w:eastAsia="en-US"/>
        </w:rPr>
      </w:pPr>
      <w:r w:rsidRPr="00615A5A">
        <w:rPr>
          <w:rFonts w:ascii="Consolas" w:eastAsia="Times New Roman" w:hAnsi="Consolas" w:cs="Times New Roman"/>
          <w:color w:val="A9B1D6"/>
          <w:sz w:val="21"/>
          <w:szCs w:val="21"/>
          <w:lang w:eastAsia="en-US"/>
        </w:rPr>
        <w:t xml:space="preserve">  </w:t>
      </w:r>
      <w:r w:rsidRPr="00615A5A">
        <w:rPr>
          <w:rFonts w:ascii="Consolas" w:eastAsia="Times New Roman" w:hAnsi="Consolas" w:cs="Times New Roman"/>
          <w:color w:val="89DDFF"/>
          <w:sz w:val="21"/>
          <w:szCs w:val="21"/>
          <w:lang w:eastAsia="en-US"/>
        </w:rPr>
        <w:t>@</w:t>
      </w:r>
      <w:r w:rsidRPr="00615A5A">
        <w:rPr>
          <w:rFonts w:ascii="Consolas" w:eastAsia="Times New Roman" w:hAnsi="Consolas" w:cs="Times New Roman"/>
          <w:color w:val="7AA2F7"/>
          <w:sz w:val="21"/>
          <w:szCs w:val="21"/>
          <w:lang w:eastAsia="en-US"/>
        </w:rPr>
        <w:t>Get</w:t>
      </w:r>
      <w:r w:rsidRPr="00615A5A">
        <w:rPr>
          <w:rFonts w:ascii="Consolas" w:eastAsia="Times New Roman" w:hAnsi="Consolas" w:cs="Times New Roman"/>
          <w:color w:val="9ABDF5"/>
          <w:sz w:val="21"/>
          <w:szCs w:val="21"/>
          <w:lang w:eastAsia="en-US"/>
        </w:rPr>
        <w:t>(</w:t>
      </w:r>
      <w:r w:rsidRPr="00615A5A">
        <w:rPr>
          <w:rFonts w:ascii="Consolas" w:eastAsia="Times New Roman" w:hAnsi="Consolas" w:cs="Times New Roman"/>
          <w:color w:val="89DDFF"/>
          <w:sz w:val="21"/>
          <w:szCs w:val="21"/>
          <w:lang w:eastAsia="en-US"/>
        </w:rPr>
        <w:t>"</w:t>
      </w:r>
      <w:r w:rsidRPr="00615A5A">
        <w:rPr>
          <w:rFonts w:ascii="Consolas" w:eastAsia="Times New Roman" w:hAnsi="Consolas" w:cs="Times New Roman"/>
          <w:color w:val="9ECE6A"/>
          <w:sz w:val="21"/>
          <w:szCs w:val="21"/>
          <w:lang w:eastAsia="en-US"/>
        </w:rPr>
        <w:t>/alert-log-chart</w:t>
      </w:r>
      <w:r w:rsidRPr="00615A5A">
        <w:rPr>
          <w:rFonts w:ascii="Consolas" w:eastAsia="Times New Roman" w:hAnsi="Consolas" w:cs="Times New Roman"/>
          <w:color w:val="89DDFF"/>
          <w:sz w:val="21"/>
          <w:szCs w:val="21"/>
          <w:lang w:eastAsia="en-US"/>
        </w:rPr>
        <w:t>"</w:t>
      </w:r>
      <w:r w:rsidRPr="00615A5A">
        <w:rPr>
          <w:rFonts w:ascii="Consolas" w:eastAsia="Times New Roman" w:hAnsi="Consolas" w:cs="Times New Roman"/>
          <w:color w:val="9ABDF5"/>
          <w:sz w:val="21"/>
          <w:szCs w:val="21"/>
          <w:lang w:eastAsia="en-US"/>
        </w:rPr>
        <w:t>)</w:t>
      </w:r>
    </w:p>
    <w:p w14:paraId="0BEF20CF" w14:textId="77777777" w:rsidR="00615A5A" w:rsidRPr="00615A5A" w:rsidRDefault="00615A5A" w:rsidP="00615A5A">
      <w:pPr>
        <w:shd w:val="clear" w:color="auto" w:fill="1A1B26"/>
        <w:spacing w:after="0" w:line="285" w:lineRule="atLeast"/>
        <w:rPr>
          <w:rFonts w:ascii="Consolas" w:eastAsia="Times New Roman" w:hAnsi="Consolas" w:cs="Times New Roman"/>
          <w:color w:val="A9B1D6"/>
          <w:sz w:val="21"/>
          <w:szCs w:val="21"/>
          <w:lang w:eastAsia="en-US"/>
        </w:rPr>
      </w:pPr>
      <w:r w:rsidRPr="00615A5A">
        <w:rPr>
          <w:rFonts w:ascii="Consolas" w:eastAsia="Times New Roman" w:hAnsi="Consolas" w:cs="Times New Roman"/>
          <w:color w:val="A9B1D6"/>
          <w:sz w:val="21"/>
          <w:szCs w:val="21"/>
          <w:lang w:eastAsia="en-US"/>
        </w:rPr>
        <w:t xml:space="preserve">  </w:t>
      </w:r>
      <w:r w:rsidRPr="00615A5A">
        <w:rPr>
          <w:rFonts w:ascii="Consolas" w:eastAsia="Times New Roman" w:hAnsi="Consolas" w:cs="Times New Roman"/>
          <w:color w:val="89DDFF"/>
          <w:sz w:val="21"/>
          <w:szCs w:val="21"/>
          <w:lang w:eastAsia="en-US"/>
        </w:rPr>
        <w:t>@</w:t>
      </w:r>
      <w:proofErr w:type="gramStart"/>
      <w:r w:rsidRPr="00615A5A">
        <w:rPr>
          <w:rFonts w:ascii="Consolas" w:eastAsia="Times New Roman" w:hAnsi="Consolas" w:cs="Times New Roman"/>
          <w:color w:val="7AA2F7"/>
          <w:sz w:val="21"/>
          <w:szCs w:val="21"/>
          <w:lang w:eastAsia="en-US"/>
        </w:rPr>
        <w:t>ApiOperation</w:t>
      </w:r>
      <w:r w:rsidRPr="00615A5A">
        <w:rPr>
          <w:rFonts w:ascii="Consolas" w:eastAsia="Times New Roman" w:hAnsi="Consolas" w:cs="Times New Roman"/>
          <w:color w:val="9ABDF5"/>
          <w:sz w:val="21"/>
          <w:szCs w:val="21"/>
          <w:lang w:eastAsia="en-US"/>
        </w:rPr>
        <w:t>(</w:t>
      </w:r>
      <w:proofErr w:type="gramEnd"/>
      <w:r w:rsidRPr="00615A5A">
        <w:rPr>
          <w:rFonts w:ascii="Consolas" w:eastAsia="Times New Roman" w:hAnsi="Consolas" w:cs="Times New Roman"/>
          <w:color w:val="9ABDF5"/>
          <w:sz w:val="21"/>
          <w:szCs w:val="21"/>
          <w:lang w:eastAsia="en-US"/>
        </w:rPr>
        <w:t>{</w:t>
      </w:r>
      <w:r w:rsidRPr="00615A5A">
        <w:rPr>
          <w:rFonts w:ascii="Consolas" w:eastAsia="Times New Roman" w:hAnsi="Consolas" w:cs="Times New Roman"/>
          <w:color w:val="A9B1D6"/>
          <w:sz w:val="21"/>
          <w:szCs w:val="21"/>
          <w:lang w:eastAsia="en-US"/>
        </w:rPr>
        <w:t xml:space="preserve"> </w:t>
      </w:r>
      <w:r w:rsidRPr="00615A5A">
        <w:rPr>
          <w:rFonts w:ascii="Consolas" w:eastAsia="Times New Roman" w:hAnsi="Consolas" w:cs="Times New Roman"/>
          <w:color w:val="73DACA"/>
          <w:sz w:val="21"/>
          <w:szCs w:val="21"/>
          <w:lang w:eastAsia="en-US"/>
        </w:rPr>
        <w:t>summary</w:t>
      </w:r>
      <w:r w:rsidRPr="00615A5A">
        <w:rPr>
          <w:rFonts w:ascii="Consolas" w:eastAsia="Times New Roman" w:hAnsi="Consolas" w:cs="Times New Roman"/>
          <w:color w:val="89DDFF"/>
          <w:sz w:val="21"/>
          <w:szCs w:val="21"/>
          <w:lang w:eastAsia="en-US"/>
        </w:rPr>
        <w:t>:</w:t>
      </w:r>
      <w:r w:rsidRPr="00615A5A">
        <w:rPr>
          <w:rFonts w:ascii="Consolas" w:eastAsia="Times New Roman" w:hAnsi="Consolas" w:cs="Times New Roman"/>
          <w:color w:val="A9B1D6"/>
          <w:sz w:val="21"/>
          <w:szCs w:val="21"/>
          <w:lang w:eastAsia="en-US"/>
        </w:rPr>
        <w:t xml:space="preserve"> </w:t>
      </w:r>
      <w:r w:rsidRPr="00615A5A">
        <w:rPr>
          <w:rFonts w:ascii="Consolas" w:eastAsia="Times New Roman" w:hAnsi="Consolas" w:cs="Times New Roman"/>
          <w:color w:val="89DDFF"/>
          <w:sz w:val="21"/>
          <w:szCs w:val="21"/>
          <w:lang w:eastAsia="en-US"/>
        </w:rPr>
        <w:t>"</w:t>
      </w:r>
      <w:r w:rsidRPr="00615A5A">
        <w:rPr>
          <w:rFonts w:ascii="Consolas" w:eastAsia="Times New Roman" w:hAnsi="Consolas" w:cs="Times New Roman"/>
          <w:color w:val="9ECE6A"/>
          <w:sz w:val="21"/>
          <w:szCs w:val="21"/>
          <w:lang w:eastAsia="en-US"/>
        </w:rPr>
        <w:t>Lấy dữ liệu alert log dạng chart (group theo level và resolved/unresolved) từ Omada</w:t>
      </w:r>
      <w:r w:rsidRPr="00615A5A">
        <w:rPr>
          <w:rFonts w:ascii="Consolas" w:eastAsia="Times New Roman" w:hAnsi="Consolas" w:cs="Times New Roman"/>
          <w:color w:val="89DDFF"/>
          <w:sz w:val="21"/>
          <w:szCs w:val="21"/>
          <w:lang w:eastAsia="en-US"/>
        </w:rPr>
        <w:t>"</w:t>
      </w:r>
      <w:r w:rsidRPr="00615A5A">
        <w:rPr>
          <w:rFonts w:ascii="Consolas" w:eastAsia="Times New Roman" w:hAnsi="Consolas" w:cs="Times New Roman"/>
          <w:color w:val="A9B1D6"/>
          <w:sz w:val="21"/>
          <w:szCs w:val="21"/>
          <w:lang w:eastAsia="en-US"/>
        </w:rPr>
        <w:t xml:space="preserve"> </w:t>
      </w:r>
      <w:r w:rsidRPr="00615A5A">
        <w:rPr>
          <w:rFonts w:ascii="Consolas" w:eastAsia="Times New Roman" w:hAnsi="Consolas" w:cs="Times New Roman"/>
          <w:color w:val="9ABDF5"/>
          <w:sz w:val="21"/>
          <w:szCs w:val="21"/>
          <w:lang w:eastAsia="en-US"/>
        </w:rPr>
        <w:t>})</w:t>
      </w:r>
    </w:p>
    <w:p w14:paraId="23A734E8" w14:textId="6EC424BA" w:rsidR="00615A5A" w:rsidRDefault="00615A5A" w:rsidP="00615A5A">
      <w:pPr>
        <w:rPr>
          <w:sz w:val="26"/>
          <w:szCs w:val="26"/>
        </w:rPr>
      </w:pPr>
    </w:p>
    <w:p w14:paraId="75C1EE13" w14:textId="4E53AA10" w:rsidR="00615A5A" w:rsidRDefault="00615A5A" w:rsidP="00615A5A">
      <w:pPr>
        <w:rPr>
          <w:sz w:val="26"/>
          <w:szCs w:val="26"/>
        </w:rPr>
      </w:pPr>
      <w:r>
        <w:rPr>
          <w:sz w:val="26"/>
          <w:szCs w:val="26"/>
        </w:rPr>
        <w:t>Endpoint này khá lạ</w:t>
      </w:r>
    </w:p>
    <w:p w14:paraId="1C09542A" w14:textId="43F6E3B7" w:rsidR="00615A5A" w:rsidRDefault="00615A5A" w:rsidP="00C012D3">
      <w:pPr>
        <w:rPr>
          <w:sz w:val="26"/>
          <w:szCs w:val="26"/>
        </w:rPr>
      </w:pPr>
      <w:r>
        <w:rPr>
          <w:sz w:val="26"/>
          <w:szCs w:val="26"/>
        </w:rPr>
        <w:lastRenderedPageBreak/>
        <w:t>Fl</w:t>
      </w:r>
      <w:r w:rsidR="00C012D3">
        <w:rPr>
          <w:sz w:val="26"/>
          <w:szCs w:val="26"/>
        </w:rPr>
        <w:t>ow:</w:t>
      </w:r>
    </w:p>
    <w:p w14:paraId="718AB8D2" w14:textId="770DB941" w:rsidR="00C012D3" w:rsidRDefault="00C012D3" w:rsidP="00C012D3">
      <w:pPr>
        <w:pStyle w:val="ListParagraph"/>
        <w:numPr>
          <w:ilvl w:val="0"/>
          <w:numId w:val="17"/>
        </w:numPr>
        <w:rPr>
          <w:sz w:val="26"/>
          <w:szCs w:val="26"/>
        </w:rPr>
      </w:pPr>
      <w:r>
        <w:rPr>
          <w:sz w:val="26"/>
          <w:szCs w:val="26"/>
        </w:rPr>
        <w:t xml:space="preserve">Tìm siteEntity thông qua </w:t>
      </w:r>
      <w:proofErr w:type="gramStart"/>
      <w:r>
        <w:rPr>
          <w:sz w:val="26"/>
          <w:szCs w:val="26"/>
        </w:rPr>
        <w:t>query.siteId</w:t>
      </w:r>
      <w:proofErr w:type="gramEnd"/>
    </w:p>
    <w:p w14:paraId="6488DE0F" w14:textId="4E53DBD0" w:rsidR="00C012D3" w:rsidRDefault="00C012D3" w:rsidP="00C012D3">
      <w:pPr>
        <w:pStyle w:val="ListParagraph"/>
        <w:numPr>
          <w:ilvl w:val="0"/>
          <w:numId w:val="17"/>
        </w:numPr>
        <w:rPr>
          <w:sz w:val="26"/>
          <w:szCs w:val="26"/>
        </w:rPr>
      </w:pPr>
      <w:r>
        <w:rPr>
          <w:sz w:val="26"/>
          <w:szCs w:val="26"/>
        </w:rPr>
        <w:t>Nếu siteEntity tồn tại thì sẽ có regionId tương ứng</w:t>
      </w:r>
    </w:p>
    <w:p w14:paraId="0224A9FC" w14:textId="6D6C4C78" w:rsidR="00C012D3" w:rsidRDefault="00C012D3" w:rsidP="00C012D3">
      <w:pPr>
        <w:pStyle w:val="ListParagraph"/>
        <w:numPr>
          <w:ilvl w:val="0"/>
          <w:numId w:val="17"/>
        </w:numPr>
        <w:rPr>
          <w:sz w:val="26"/>
          <w:szCs w:val="26"/>
        </w:rPr>
      </w:pPr>
      <w:r>
        <w:rPr>
          <w:sz w:val="26"/>
          <w:szCs w:val="26"/>
        </w:rPr>
        <w:t xml:space="preserve">Khi này gọi phương thức </w:t>
      </w:r>
      <w:proofErr w:type="gramStart"/>
      <w:r w:rsidRPr="00C012D3">
        <w:rPr>
          <w:b/>
          <w:sz w:val="26"/>
          <w:szCs w:val="26"/>
        </w:rPr>
        <w:t>getAlertLogChartService(</w:t>
      </w:r>
      <w:proofErr w:type="gramEnd"/>
      <w:r w:rsidRPr="00C012D3">
        <w:rPr>
          <w:b/>
          <w:sz w:val="26"/>
          <w:szCs w:val="26"/>
        </w:rPr>
        <w:t>)</w:t>
      </w:r>
      <w:r>
        <w:rPr>
          <w:b/>
          <w:sz w:val="26"/>
          <w:szCs w:val="26"/>
        </w:rPr>
        <w:t xml:space="preserve"> </w:t>
      </w:r>
      <w:r>
        <w:rPr>
          <w:sz w:val="26"/>
          <w:szCs w:val="26"/>
        </w:rPr>
        <w:t xml:space="preserve"> đê xử lí chart</w:t>
      </w:r>
    </w:p>
    <w:p w14:paraId="6EBE903A" w14:textId="252D155B" w:rsidR="00C012D3" w:rsidRDefault="00C012D3" w:rsidP="00C012D3">
      <w:pPr>
        <w:pStyle w:val="ListParagraph"/>
        <w:numPr>
          <w:ilvl w:val="0"/>
          <w:numId w:val="17"/>
        </w:numPr>
        <w:rPr>
          <w:sz w:val="26"/>
          <w:szCs w:val="26"/>
        </w:rPr>
      </w:pPr>
      <w:r>
        <w:rPr>
          <w:sz w:val="26"/>
          <w:szCs w:val="26"/>
        </w:rPr>
        <w:t xml:space="preserve">Hàm này kiểm tra 2 mảng </w:t>
      </w:r>
      <w:proofErr w:type="gramStart"/>
      <w:r>
        <w:rPr>
          <w:sz w:val="26"/>
          <w:szCs w:val="26"/>
        </w:rPr>
        <w:t>resolvedLogs ,</w:t>
      </w:r>
      <w:proofErr w:type="gramEnd"/>
      <w:r>
        <w:rPr>
          <w:sz w:val="26"/>
          <w:szCs w:val="26"/>
        </w:rPr>
        <w:t xml:space="preserve">  unresolveLog để tìm xem có bao nhiêu log resolve hoặc unresolved và group theo level</w:t>
      </w:r>
    </w:p>
    <w:p w14:paraId="4D990386" w14:textId="47397F2B" w:rsidR="00C012D3" w:rsidRDefault="00C012D3" w:rsidP="00C012D3">
      <w:pPr>
        <w:rPr>
          <w:sz w:val="26"/>
          <w:szCs w:val="26"/>
        </w:rPr>
      </w:pPr>
    </w:p>
    <w:p w14:paraId="03D0659F" w14:textId="48D0EC2F" w:rsidR="00C012D3" w:rsidRDefault="00C012D3" w:rsidP="00C012D3">
      <w:pPr>
        <w:rPr>
          <w:sz w:val="26"/>
          <w:szCs w:val="26"/>
        </w:rPr>
      </w:pPr>
    </w:p>
    <w:p w14:paraId="1201A32A" w14:textId="77777777" w:rsidR="00C012D3" w:rsidRPr="00C012D3" w:rsidRDefault="00C012D3" w:rsidP="00C012D3">
      <w:pPr>
        <w:rPr>
          <w:sz w:val="26"/>
          <w:szCs w:val="26"/>
        </w:rPr>
      </w:pPr>
    </w:p>
    <w:p w14:paraId="6C79E235" w14:textId="02C7AA36" w:rsidR="00C012D3" w:rsidRDefault="00C012D3" w:rsidP="00C012D3">
      <w:pPr>
        <w:rPr>
          <w:b/>
          <w:sz w:val="26"/>
          <w:szCs w:val="26"/>
        </w:rPr>
      </w:pPr>
      <w:r>
        <w:rPr>
          <w:b/>
          <w:sz w:val="26"/>
          <w:szCs w:val="26"/>
        </w:rPr>
        <w:t>4</w:t>
      </w:r>
      <w:r w:rsidRPr="0062237D">
        <w:rPr>
          <w:b/>
          <w:sz w:val="26"/>
          <w:szCs w:val="26"/>
        </w:rPr>
        <w:t>.</w:t>
      </w:r>
      <w:r>
        <w:rPr>
          <w:b/>
          <w:sz w:val="26"/>
          <w:szCs w:val="26"/>
        </w:rPr>
        <w:t>orders</w:t>
      </w:r>
    </w:p>
    <w:p w14:paraId="40D97F88" w14:textId="06D2A6C3" w:rsidR="00C012D3" w:rsidRDefault="00C012D3" w:rsidP="00C012D3">
      <w:pPr>
        <w:rPr>
          <w:sz w:val="26"/>
          <w:szCs w:val="26"/>
        </w:rPr>
      </w:pPr>
      <w:r>
        <w:rPr>
          <w:b/>
          <w:sz w:val="26"/>
          <w:szCs w:val="26"/>
        </w:rPr>
        <w:t>***</w:t>
      </w:r>
      <w:r>
        <w:rPr>
          <w:sz w:val="26"/>
          <w:szCs w:val="26"/>
        </w:rPr>
        <w:t>Controller:</w:t>
      </w:r>
    </w:p>
    <w:p w14:paraId="3C848EAA" w14:textId="77777777" w:rsidR="00C012D3" w:rsidRPr="00C012D3" w:rsidRDefault="00C012D3" w:rsidP="00C012D3">
      <w:pPr>
        <w:shd w:val="clear" w:color="auto" w:fill="1A1B26"/>
        <w:spacing w:after="0" w:line="285" w:lineRule="atLeast"/>
        <w:rPr>
          <w:rFonts w:ascii="Consolas" w:eastAsia="Times New Roman" w:hAnsi="Consolas" w:cs="Times New Roman"/>
          <w:color w:val="A9B1D6"/>
          <w:sz w:val="21"/>
          <w:szCs w:val="21"/>
          <w:lang w:eastAsia="en-US"/>
        </w:rPr>
      </w:pPr>
      <w:r w:rsidRPr="00C012D3">
        <w:rPr>
          <w:rFonts w:ascii="Consolas" w:eastAsia="Times New Roman" w:hAnsi="Consolas" w:cs="Times New Roman"/>
          <w:color w:val="89DDFF"/>
          <w:sz w:val="21"/>
          <w:szCs w:val="21"/>
          <w:lang w:eastAsia="en-US"/>
        </w:rPr>
        <w:t>@</w:t>
      </w:r>
      <w:r w:rsidRPr="00C012D3">
        <w:rPr>
          <w:rFonts w:ascii="Consolas" w:eastAsia="Times New Roman" w:hAnsi="Consolas" w:cs="Times New Roman"/>
          <w:color w:val="7AA2F7"/>
          <w:sz w:val="21"/>
          <w:szCs w:val="21"/>
          <w:lang w:eastAsia="en-US"/>
        </w:rPr>
        <w:t>Get</w:t>
      </w:r>
      <w:r w:rsidRPr="00C012D3">
        <w:rPr>
          <w:rFonts w:ascii="Consolas" w:eastAsia="Times New Roman" w:hAnsi="Consolas" w:cs="Times New Roman"/>
          <w:color w:val="9ABDF5"/>
          <w:sz w:val="21"/>
          <w:szCs w:val="21"/>
          <w:lang w:eastAsia="en-US"/>
        </w:rPr>
        <w:t>(</w:t>
      </w:r>
      <w:r w:rsidRPr="00C012D3">
        <w:rPr>
          <w:rFonts w:ascii="Consolas" w:eastAsia="Times New Roman" w:hAnsi="Consolas" w:cs="Times New Roman"/>
          <w:color w:val="89DDFF"/>
          <w:sz w:val="21"/>
          <w:szCs w:val="21"/>
          <w:lang w:eastAsia="en-US"/>
        </w:rPr>
        <w:t>"</w:t>
      </w:r>
      <w:r w:rsidRPr="00C012D3">
        <w:rPr>
          <w:rFonts w:ascii="Consolas" w:eastAsia="Times New Roman" w:hAnsi="Consolas" w:cs="Times New Roman"/>
          <w:color w:val="9ECE6A"/>
          <w:sz w:val="21"/>
          <w:szCs w:val="21"/>
          <w:lang w:eastAsia="en-US"/>
        </w:rPr>
        <w:t>/data_billings</w:t>
      </w:r>
      <w:r w:rsidRPr="00C012D3">
        <w:rPr>
          <w:rFonts w:ascii="Consolas" w:eastAsia="Times New Roman" w:hAnsi="Consolas" w:cs="Times New Roman"/>
          <w:color w:val="89DDFF"/>
          <w:sz w:val="21"/>
          <w:szCs w:val="21"/>
          <w:lang w:eastAsia="en-US"/>
        </w:rPr>
        <w:t>"</w:t>
      </w:r>
      <w:r w:rsidRPr="00C012D3">
        <w:rPr>
          <w:rFonts w:ascii="Consolas" w:eastAsia="Times New Roman" w:hAnsi="Consolas" w:cs="Times New Roman"/>
          <w:color w:val="9ABDF5"/>
          <w:sz w:val="21"/>
          <w:szCs w:val="21"/>
          <w:lang w:eastAsia="en-US"/>
        </w:rPr>
        <w:t>)</w:t>
      </w:r>
    </w:p>
    <w:p w14:paraId="4461ED1E" w14:textId="77777777" w:rsidR="00C012D3" w:rsidRPr="00C012D3" w:rsidRDefault="00C012D3" w:rsidP="00C012D3">
      <w:pPr>
        <w:shd w:val="clear" w:color="auto" w:fill="1A1B26"/>
        <w:spacing w:after="0" w:line="285" w:lineRule="atLeast"/>
        <w:rPr>
          <w:rFonts w:ascii="Consolas" w:eastAsia="Times New Roman" w:hAnsi="Consolas" w:cs="Times New Roman"/>
          <w:color w:val="A9B1D6"/>
          <w:sz w:val="21"/>
          <w:szCs w:val="21"/>
          <w:lang w:eastAsia="en-US"/>
        </w:rPr>
      </w:pPr>
      <w:r w:rsidRPr="00C012D3">
        <w:rPr>
          <w:rFonts w:ascii="Consolas" w:eastAsia="Times New Roman" w:hAnsi="Consolas" w:cs="Times New Roman"/>
          <w:color w:val="A9B1D6"/>
          <w:sz w:val="21"/>
          <w:szCs w:val="21"/>
          <w:lang w:eastAsia="en-US"/>
        </w:rPr>
        <w:t xml:space="preserve">  </w:t>
      </w:r>
      <w:r w:rsidRPr="00C012D3">
        <w:rPr>
          <w:rFonts w:ascii="Consolas" w:eastAsia="Times New Roman" w:hAnsi="Consolas" w:cs="Times New Roman"/>
          <w:color w:val="89DDFF"/>
          <w:sz w:val="21"/>
          <w:szCs w:val="21"/>
          <w:lang w:eastAsia="en-US"/>
        </w:rPr>
        <w:t>@</w:t>
      </w:r>
      <w:proofErr w:type="gramStart"/>
      <w:r w:rsidRPr="00C012D3">
        <w:rPr>
          <w:rFonts w:ascii="Consolas" w:eastAsia="Times New Roman" w:hAnsi="Consolas" w:cs="Times New Roman"/>
          <w:color w:val="7AA2F7"/>
          <w:sz w:val="21"/>
          <w:szCs w:val="21"/>
          <w:lang w:eastAsia="en-US"/>
        </w:rPr>
        <w:t>ApiOperation</w:t>
      </w:r>
      <w:r w:rsidRPr="00C012D3">
        <w:rPr>
          <w:rFonts w:ascii="Consolas" w:eastAsia="Times New Roman" w:hAnsi="Consolas" w:cs="Times New Roman"/>
          <w:color w:val="9ABDF5"/>
          <w:sz w:val="21"/>
          <w:szCs w:val="21"/>
          <w:lang w:eastAsia="en-US"/>
        </w:rPr>
        <w:t>(</w:t>
      </w:r>
      <w:proofErr w:type="gramEnd"/>
      <w:r w:rsidRPr="00C012D3">
        <w:rPr>
          <w:rFonts w:ascii="Consolas" w:eastAsia="Times New Roman" w:hAnsi="Consolas" w:cs="Times New Roman"/>
          <w:color w:val="9ABDF5"/>
          <w:sz w:val="21"/>
          <w:szCs w:val="21"/>
          <w:lang w:eastAsia="en-US"/>
        </w:rPr>
        <w:t>{</w:t>
      </w:r>
      <w:r w:rsidRPr="00C012D3">
        <w:rPr>
          <w:rFonts w:ascii="Consolas" w:eastAsia="Times New Roman" w:hAnsi="Consolas" w:cs="Times New Roman"/>
          <w:color w:val="A9B1D6"/>
          <w:sz w:val="21"/>
          <w:szCs w:val="21"/>
          <w:lang w:eastAsia="en-US"/>
        </w:rPr>
        <w:t xml:space="preserve"> </w:t>
      </w:r>
      <w:r w:rsidRPr="00C012D3">
        <w:rPr>
          <w:rFonts w:ascii="Consolas" w:eastAsia="Times New Roman" w:hAnsi="Consolas" w:cs="Times New Roman"/>
          <w:color w:val="73DACA"/>
          <w:sz w:val="21"/>
          <w:szCs w:val="21"/>
          <w:lang w:eastAsia="en-US"/>
        </w:rPr>
        <w:t>summary</w:t>
      </w:r>
      <w:r w:rsidRPr="00C012D3">
        <w:rPr>
          <w:rFonts w:ascii="Consolas" w:eastAsia="Times New Roman" w:hAnsi="Consolas" w:cs="Times New Roman"/>
          <w:color w:val="89DDFF"/>
          <w:sz w:val="21"/>
          <w:szCs w:val="21"/>
          <w:lang w:eastAsia="en-US"/>
        </w:rPr>
        <w:t>:</w:t>
      </w:r>
      <w:r w:rsidRPr="00C012D3">
        <w:rPr>
          <w:rFonts w:ascii="Consolas" w:eastAsia="Times New Roman" w:hAnsi="Consolas" w:cs="Times New Roman"/>
          <w:color w:val="A9B1D6"/>
          <w:sz w:val="21"/>
          <w:szCs w:val="21"/>
          <w:lang w:eastAsia="en-US"/>
        </w:rPr>
        <w:t xml:space="preserve"> </w:t>
      </w:r>
      <w:r w:rsidRPr="00C012D3">
        <w:rPr>
          <w:rFonts w:ascii="Consolas" w:eastAsia="Times New Roman" w:hAnsi="Consolas" w:cs="Times New Roman"/>
          <w:color w:val="89DDFF"/>
          <w:sz w:val="21"/>
          <w:szCs w:val="21"/>
          <w:lang w:eastAsia="en-US"/>
        </w:rPr>
        <w:t>"</w:t>
      </w:r>
      <w:r w:rsidRPr="00C012D3">
        <w:rPr>
          <w:rFonts w:ascii="Consolas" w:eastAsia="Times New Roman" w:hAnsi="Consolas" w:cs="Times New Roman"/>
          <w:color w:val="9ECE6A"/>
          <w:sz w:val="21"/>
          <w:szCs w:val="21"/>
          <w:lang w:eastAsia="en-US"/>
        </w:rPr>
        <w:t>Lấy danh sách hóa đơn</w:t>
      </w:r>
      <w:r w:rsidRPr="00C012D3">
        <w:rPr>
          <w:rFonts w:ascii="Consolas" w:eastAsia="Times New Roman" w:hAnsi="Consolas" w:cs="Times New Roman"/>
          <w:color w:val="89DDFF"/>
          <w:sz w:val="21"/>
          <w:szCs w:val="21"/>
          <w:lang w:eastAsia="en-US"/>
        </w:rPr>
        <w:t>"</w:t>
      </w:r>
      <w:r w:rsidRPr="00C012D3">
        <w:rPr>
          <w:rFonts w:ascii="Consolas" w:eastAsia="Times New Roman" w:hAnsi="Consolas" w:cs="Times New Roman"/>
          <w:color w:val="A9B1D6"/>
          <w:sz w:val="21"/>
          <w:szCs w:val="21"/>
          <w:lang w:eastAsia="en-US"/>
        </w:rPr>
        <w:t xml:space="preserve"> </w:t>
      </w:r>
      <w:r w:rsidRPr="00C012D3">
        <w:rPr>
          <w:rFonts w:ascii="Consolas" w:eastAsia="Times New Roman" w:hAnsi="Consolas" w:cs="Times New Roman"/>
          <w:color w:val="9ABDF5"/>
          <w:sz w:val="21"/>
          <w:szCs w:val="21"/>
          <w:lang w:eastAsia="en-US"/>
        </w:rPr>
        <w:t>})</w:t>
      </w:r>
    </w:p>
    <w:p w14:paraId="0D06AB46" w14:textId="42A79BA7" w:rsidR="00C012D3" w:rsidRDefault="00C012D3" w:rsidP="00C012D3">
      <w:pPr>
        <w:rPr>
          <w:b/>
          <w:sz w:val="26"/>
          <w:szCs w:val="26"/>
        </w:rPr>
      </w:pPr>
      <w:r>
        <w:rPr>
          <w:sz w:val="26"/>
          <w:szCs w:val="26"/>
        </w:rPr>
        <w:t xml:space="preserve">Endpoint này gọi phương thức </w:t>
      </w:r>
      <w:proofErr w:type="gramStart"/>
      <w:r w:rsidRPr="00C012D3">
        <w:rPr>
          <w:b/>
          <w:sz w:val="26"/>
          <w:szCs w:val="26"/>
        </w:rPr>
        <w:t>findBilling(</w:t>
      </w:r>
      <w:proofErr w:type="gramEnd"/>
      <w:r w:rsidRPr="00C012D3">
        <w:rPr>
          <w:b/>
          <w:sz w:val="26"/>
          <w:szCs w:val="26"/>
        </w:rPr>
        <w:t>)</w:t>
      </w:r>
    </w:p>
    <w:p w14:paraId="330B3B6C" w14:textId="779338EC" w:rsidR="00C012D3" w:rsidRDefault="00C012D3" w:rsidP="00C012D3">
      <w:pPr>
        <w:rPr>
          <w:sz w:val="26"/>
          <w:szCs w:val="26"/>
        </w:rPr>
      </w:pPr>
      <w:r>
        <w:rPr>
          <w:sz w:val="26"/>
          <w:szCs w:val="26"/>
        </w:rPr>
        <w:t>Flow:</w:t>
      </w:r>
    </w:p>
    <w:p w14:paraId="65FBAA19" w14:textId="47A95FA0" w:rsidR="00C012D3" w:rsidRDefault="00672A19" w:rsidP="00C012D3">
      <w:pPr>
        <w:pStyle w:val="ListParagraph"/>
        <w:numPr>
          <w:ilvl w:val="0"/>
          <w:numId w:val="17"/>
        </w:numPr>
        <w:rPr>
          <w:sz w:val="26"/>
          <w:szCs w:val="26"/>
        </w:rPr>
      </w:pPr>
      <w:r>
        <w:rPr>
          <w:sz w:val="26"/>
          <w:szCs w:val="26"/>
        </w:rPr>
        <w:t>Lây thông tin của những billing có billing_id nằm trong orders</w:t>
      </w:r>
    </w:p>
    <w:p w14:paraId="47C64F3F" w14:textId="54985E99" w:rsidR="00672A19" w:rsidRDefault="00672A19" w:rsidP="00C012D3">
      <w:pPr>
        <w:pStyle w:val="ListParagraph"/>
        <w:numPr>
          <w:ilvl w:val="0"/>
          <w:numId w:val="17"/>
        </w:numPr>
        <w:rPr>
          <w:sz w:val="26"/>
          <w:szCs w:val="26"/>
        </w:rPr>
      </w:pPr>
      <w:r>
        <w:rPr>
          <w:sz w:val="26"/>
          <w:szCs w:val="26"/>
        </w:rPr>
        <w:t>Nếu có them filter thì andwhere</w:t>
      </w:r>
    </w:p>
    <w:p w14:paraId="7471E3E7" w14:textId="056FAF2C" w:rsidR="00672A19" w:rsidRDefault="00672A19" w:rsidP="00C012D3">
      <w:pPr>
        <w:pStyle w:val="ListParagraph"/>
        <w:numPr>
          <w:ilvl w:val="0"/>
          <w:numId w:val="17"/>
        </w:numPr>
        <w:rPr>
          <w:sz w:val="26"/>
          <w:szCs w:val="26"/>
        </w:rPr>
      </w:pPr>
      <w:r>
        <w:rPr>
          <w:sz w:val="26"/>
          <w:szCs w:val="26"/>
        </w:rPr>
        <w:t>Không hiểu đoạn billngData lắm</w:t>
      </w:r>
    </w:p>
    <w:p w14:paraId="289FD7C1" w14:textId="0373537E" w:rsidR="00672A19" w:rsidRDefault="00672A19" w:rsidP="00672A19">
      <w:pPr>
        <w:rPr>
          <w:sz w:val="26"/>
          <w:szCs w:val="26"/>
        </w:rPr>
      </w:pPr>
    </w:p>
    <w:p w14:paraId="7A56AC49" w14:textId="7D738AAC" w:rsidR="00672A19" w:rsidRDefault="00672A19" w:rsidP="00672A19">
      <w:pPr>
        <w:rPr>
          <w:sz w:val="26"/>
          <w:szCs w:val="26"/>
        </w:rPr>
      </w:pPr>
    </w:p>
    <w:p w14:paraId="741FB959" w14:textId="77777777" w:rsidR="00672A19" w:rsidRDefault="00672A19" w:rsidP="00672A19">
      <w:pPr>
        <w:rPr>
          <w:sz w:val="26"/>
          <w:szCs w:val="26"/>
        </w:rPr>
      </w:pPr>
      <w:r>
        <w:rPr>
          <w:sz w:val="26"/>
          <w:szCs w:val="26"/>
        </w:rPr>
        <w:t>---------------------------------@@@@@@@@@@@@@----------------------------</w:t>
      </w:r>
    </w:p>
    <w:p w14:paraId="4F41E5EB" w14:textId="77777777" w:rsidR="00E5687D" w:rsidRPr="00E5687D" w:rsidRDefault="00E5687D" w:rsidP="00E5687D">
      <w:pPr>
        <w:shd w:val="clear" w:color="auto" w:fill="1A1B26"/>
        <w:spacing w:after="0" w:line="285" w:lineRule="atLeast"/>
        <w:rPr>
          <w:rFonts w:ascii="Consolas" w:eastAsia="Times New Roman" w:hAnsi="Consolas" w:cs="Times New Roman"/>
          <w:color w:val="A9B1D6"/>
          <w:sz w:val="21"/>
          <w:szCs w:val="21"/>
          <w:lang w:eastAsia="en-US"/>
        </w:rPr>
      </w:pPr>
      <w:r w:rsidRPr="00E5687D">
        <w:rPr>
          <w:rFonts w:ascii="Consolas" w:eastAsia="Times New Roman" w:hAnsi="Consolas" w:cs="Times New Roman"/>
          <w:color w:val="A9B1D6"/>
          <w:sz w:val="21"/>
          <w:szCs w:val="21"/>
          <w:lang w:eastAsia="en-US"/>
        </w:rPr>
        <w:t> </w:t>
      </w:r>
      <w:r w:rsidRPr="00E5687D">
        <w:rPr>
          <w:rFonts w:ascii="Consolas" w:eastAsia="Times New Roman" w:hAnsi="Consolas" w:cs="Times New Roman"/>
          <w:color w:val="89DDFF"/>
          <w:sz w:val="21"/>
          <w:szCs w:val="21"/>
          <w:lang w:eastAsia="en-US"/>
        </w:rPr>
        <w:t>@</w:t>
      </w:r>
      <w:r w:rsidRPr="00E5687D">
        <w:rPr>
          <w:rFonts w:ascii="Consolas" w:eastAsia="Times New Roman" w:hAnsi="Consolas" w:cs="Times New Roman"/>
          <w:color w:val="7AA2F7"/>
          <w:sz w:val="21"/>
          <w:szCs w:val="21"/>
          <w:lang w:eastAsia="en-US"/>
        </w:rPr>
        <w:t>Get</w:t>
      </w:r>
      <w:r w:rsidRPr="00E5687D">
        <w:rPr>
          <w:rFonts w:ascii="Consolas" w:eastAsia="Times New Roman" w:hAnsi="Consolas" w:cs="Times New Roman"/>
          <w:color w:val="9ABDF5"/>
          <w:sz w:val="21"/>
          <w:szCs w:val="21"/>
          <w:lang w:eastAsia="en-US"/>
        </w:rPr>
        <w:t>(</w:t>
      </w:r>
      <w:r w:rsidRPr="00E5687D">
        <w:rPr>
          <w:rFonts w:ascii="Consolas" w:eastAsia="Times New Roman" w:hAnsi="Consolas" w:cs="Times New Roman"/>
          <w:color w:val="89DDFF"/>
          <w:sz w:val="21"/>
          <w:szCs w:val="21"/>
          <w:lang w:eastAsia="en-US"/>
        </w:rPr>
        <w:t>"</w:t>
      </w:r>
      <w:r w:rsidRPr="00E5687D">
        <w:rPr>
          <w:rFonts w:ascii="Consolas" w:eastAsia="Times New Roman" w:hAnsi="Consolas" w:cs="Times New Roman"/>
          <w:color w:val="9ECE6A"/>
          <w:sz w:val="21"/>
          <w:szCs w:val="21"/>
          <w:lang w:eastAsia="en-US"/>
        </w:rPr>
        <w:t>/data_orders</w:t>
      </w:r>
      <w:r w:rsidRPr="00E5687D">
        <w:rPr>
          <w:rFonts w:ascii="Consolas" w:eastAsia="Times New Roman" w:hAnsi="Consolas" w:cs="Times New Roman"/>
          <w:color w:val="89DDFF"/>
          <w:sz w:val="21"/>
          <w:szCs w:val="21"/>
          <w:lang w:eastAsia="en-US"/>
        </w:rPr>
        <w:t>"</w:t>
      </w:r>
      <w:r w:rsidRPr="00E5687D">
        <w:rPr>
          <w:rFonts w:ascii="Consolas" w:eastAsia="Times New Roman" w:hAnsi="Consolas" w:cs="Times New Roman"/>
          <w:color w:val="9ABDF5"/>
          <w:sz w:val="21"/>
          <w:szCs w:val="21"/>
          <w:lang w:eastAsia="en-US"/>
        </w:rPr>
        <w:t>)</w:t>
      </w:r>
    </w:p>
    <w:p w14:paraId="2E1E3F70" w14:textId="77777777" w:rsidR="00E5687D" w:rsidRPr="00E5687D" w:rsidRDefault="00E5687D" w:rsidP="00E5687D">
      <w:pPr>
        <w:shd w:val="clear" w:color="auto" w:fill="1A1B26"/>
        <w:spacing w:after="0" w:line="285" w:lineRule="atLeast"/>
        <w:rPr>
          <w:rFonts w:ascii="Consolas" w:eastAsia="Times New Roman" w:hAnsi="Consolas" w:cs="Times New Roman"/>
          <w:color w:val="A9B1D6"/>
          <w:sz w:val="21"/>
          <w:szCs w:val="21"/>
          <w:lang w:eastAsia="en-US"/>
        </w:rPr>
      </w:pPr>
      <w:r w:rsidRPr="00E5687D">
        <w:rPr>
          <w:rFonts w:ascii="Consolas" w:eastAsia="Times New Roman" w:hAnsi="Consolas" w:cs="Times New Roman"/>
          <w:color w:val="A9B1D6"/>
          <w:sz w:val="21"/>
          <w:szCs w:val="21"/>
          <w:lang w:eastAsia="en-US"/>
        </w:rPr>
        <w:t xml:space="preserve">  </w:t>
      </w:r>
      <w:r w:rsidRPr="00E5687D">
        <w:rPr>
          <w:rFonts w:ascii="Consolas" w:eastAsia="Times New Roman" w:hAnsi="Consolas" w:cs="Times New Roman"/>
          <w:color w:val="89DDFF"/>
          <w:sz w:val="21"/>
          <w:szCs w:val="21"/>
          <w:lang w:eastAsia="en-US"/>
        </w:rPr>
        <w:t>@</w:t>
      </w:r>
      <w:proofErr w:type="gramStart"/>
      <w:r w:rsidRPr="00E5687D">
        <w:rPr>
          <w:rFonts w:ascii="Consolas" w:eastAsia="Times New Roman" w:hAnsi="Consolas" w:cs="Times New Roman"/>
          <w:color w:val="7AA2F7"/>
          <w:sz w:val="21"/>
          <w:szCs w:val="21"/>
          <w:lang w:eastAsia="en-US"/>
        </w:rPr>
        <w:t>ApiOperation</w:t>
      </w:r>
      <w:r w:rsidRPr="00E5687D">
        <w:rPr>
          <w:rFonts w:ascii="Consolas" w:eastAsia="Times New Roman" w:hAnsi="Consolas" w:cs="Times New Roman"/>
          <w:color w:val="9ABDF5"/>
          <w:sz w:val="21"/>
          <w:szCs w:val="21"/>
          <w:lang w:eastAsia="en-US"/>
        </w:rPr>
        <w:t>(</w:t>
      </w:r>
      <w:proofErr w:type="gramEnd"/>
      <w:r w:rsidRPr="00E5687D">
        <w:rPr>
          <w:rFonts w:ascii="Consolas" w:eastAsia="Times New Roman" w:hAnsi="Consolas" w:cs="Times New Roman"/>
          <w:color w:val="9ABDF5"/>
          <w:sz w:val="21"/>
          <w:szCs w:val="21"/>
          <w:lang w:eastAsia="en-US"/>
        </w:rPr>
        <w:t>{</w:t>
      </w:r>
      <w:r w:rsidRPr="00E5687D">
        <w:rPr>
          <w:rFonts w:ascii="Consolas" w:eastAsia="Times New Roman" w:hAnsi="Consolas" w:cs="Times New Roman"/>
          <w:color w:val="A9B1D6"/>
          <w:sz w:val="21"/>
          <w:szCs w:val="21"/>
          <w:lang w:eastAsia="en-US"/>
        </w:rPr>
        <w:t xml:space="preserve"> </w:t>
      </w:r>
      <w:r w:rsidRPr="00E5687D">
        <w:rPr>
          <w:rFonts w:ascii="Consolas" w:eastAsia="Times New Roman" w:hAnsi="Consolas" w:cs="Times New Roman"/>
          <w:color w:val="73DACA"/>
          <w:sz w:val="21"/>
          <w:szCs w:val="21"/>
          <w:lang w:eastAsia="en-US"/>
        </w:rPr>
        <w:t>summary</w:t>
      </w:r>
      <w:r w:rsidRPr="00E5687D">
        <w:rPr>
          <w:rFonts w:ascii="Consolas" w:eastAsia="Times New Roman" w:hAnsi="Consolas" w:cs="Times New Roman"/>
          <w:color w:val="89DDFF"/>
          <w:sz w:val="21"/>
          <w:szCs w:val="21"/>
          <w:lang w:eastAsia="en-US"/>
        </w:rPr>
        <w:t>:</w:t>
      </w:r>
      <w:r w:rsidRPr="00E5687D">
        <w:rPr>
          <w:rFonts w:ascii="Consolas" w:eastAsia="Times New Roman" w:hAnsi="Consolas" w:cs="Times New Roman"/>
          <w:color w:val="A9B1D6"/>
          <w:sz w:val="21"/>
          <w:szCs w:val="21"/>
          <w:lang w:eastAsia="en-US"/>
        </w:rPr>
        <w:t xml:space="preserve"> </w:t>
      </w:r>
      <w:r w:rsidRPr="00E5687D">
        <w:rPr>
          <w:rFonts w:ascii="Consolas" w:eastAsia="Times New Roman" w:hAnsi="Consolas" w:cs="Times New Roman"/>
          <w:color w:val="89DDFF"/>
          <w:sz w:val="21"/>
          <w:szCs w:val="21"/>
          <w:lang w:eastAsia="en-US"/>
        </w:rPr>
        <w:t>"</w:t>
      </w:r>
      <w:r w:rsidRPr="00E5687D">
        <w:rPr>
          <w:rFonts w:ascii="Consolas" w:eastAsia="Times New Roman" w:hAnsi="Consolas" w:cs="Times New Roman"/>
          <w:color w:val="9ECE6A"/>
          <w:sz w:val="21"/>
          <w:szCs w:val="21"/>
          <w:lang w:eastAsia="en-US"/>
        </w:rPr>
        <w:t>Lấy danh sách đơn hàng</w:t>
      </w:r>
      <w:r w:rsidRPr="00E5687D">
        <w:rPr>
          <w:rFonts w:ascii="Consolas" w:eastAsia="Times New Roman" w:hAnsi="Consolas" w:cs="Times New Roman"/>
          <w:color w:val="89DDFF"/>
          <w:sz w:val="21"/>
          <w:szCs w:val="21"/>
          <w:lang w:eastAsia="en-US"/>
        </w:rPr>
        <w:t>"</w:t>
      </w:r>
      <w:r w:rsidRPr="00E5687D">
        <w:rPr>
          <w:rFonts w:ascii="Consolas" w:eastAsia="Times New Roman" w:hAnsi="Consolas" w:cs="Times New Roman"/>
          <w:color w:val="A9B1D6"/>
          <w:sz w:val="21"/>
          <w:szCs w:val="21"/>
          <w:lang w:eastAsia="en-US"/>
        </w:rPr>
        <w:t xml:space="preserve"> </w:t>
      </w:r>
      <w:r w:rsidRPr="00E5687D">
        <w:rPr>
          <w:rFonts w:ascii="Consolas" w:eastAsia="Times New Roman" w:hAnsi="Consolas" w:cs="Times New Roman"/>
          <w:color w:val="9ABDF5"/>
          <w:sz w:val="21"/>
          <w:szCs w:val="21"/>
          <w:lang w:eastAsia="en-US"/>
        </w:rPr>
        <w:t>})</w:t>
      </w:r>
    </w:p>
    <w:p w14:paraId="549BF5A6" w14:textId="3173F7D2" w:rsidR="00672A19" w:rsidRDefault="00E5687D" w:rsidP="00672A19">
      <w:pPr>
        <w:rPr>
          <w:b/>
          <w:sz w:val="26"/>
          <w:szCs w:val="26"/>
        </w:rPr>
      </w:pPr>
      <w:r>
        <w:rPr>
          <w:sz w:val="26"/>
          <w:szCs w:val="26"/>
        </w:rPr>
        <w:t xml:space="preserve">Endpoint này sử dụng phương thức </w:t>
      </w:r>
      <w:proofErr w:type="gramStart"/>
      <w:r w:rsidRPr="00E5687D">
        <w:rPr>
          <w:b/>
          <w:sz w:val="26"/>
          <w:szCs w:val="26"/>
        </w:rPr>
        <w:t>getDataOrders(</w:t>
      </w:r>
      <w:proofErr w:type="gramEnd"/>
      <w:r w:rsidRPr="00E5687D">
        <w:rPr>
          <w:b/>
          <w:sz w:val="26"/>
          <w:szCs w:val="26"/>
        </w:rPr>
        <w:t>)</w:t>
      </w:r>
    </w:p>
    <w:p w14:paraId="48F70FFA" w14:textId="6B690433" w:rsidR="00E5687D" w:rsidRDefault="00E5687D" w:rsidP="00672A19">
      <w:pPr>
        <w:rPr>
          <w:sz w:val="26"/>
          <w:szCs w:val="26"/>
        </w:rPr>
      </w:pPr>
      <w:r>
        <w:rPr>
          <w:sz w:val="26"/>
          <w:szCs w:val="26"/>
        </w:rPr>
        <w:t>Flow:</w:t>
      </w:r>
    </w:p>
    <w:p w14:paraId="36D31535" w14:textId="6C6884B3" w:rsidR="00E5687D" w:rsidRDefault="00E5687D" w:rsidP="00E5687D">
      <w:pPr>
        <w:pStyle w:val="ListParagraph"/>
        <w:numPr>
          <w:ilvl w:val="0"/>
          <w:numId w:val="17"/>
        </w:numPr>
        <w:rPr>
          <w:sz w:val="26"/>
          <w:szCs w:val="26"/>
        </w:rPr>
      </w:pPr>
      <w:r>
        <w:rPr>
          <w:sz w:val="26"/>
          <w:szCs w:val="26"/>
        </w:rPr>
        <w:t>Query và left join giữa các bảng để lấy dữ liệu</w:t>
      </w:r>
    </w:p>
    <w:p w14:paraId="00B7C297" w14:textId="18D7EBC9" w:rsidR="00E5687D" w:rsidRDefault="00E5687D" w:rsidP="00E5687D">
      <w:pPr>
        <w:pStyle w:val="ListParagraph"/>
        <w:numPr>
          <w:ilvl w:val="0"/>
          <w:numId w:val="17"/>
        </w:numPr>
        <w:rPr>
          <w:sz w:val="26"/>
          <w:szCs w:val="26"/>
        </w:rPr>
      </w:pPr>
      <w:r>
        <w:rPr>
          <w:sz w:val="26"/>
          <w:szCs w:val="26"/>
        </w:rPr>
        <w:t>Nếu không có systemSite thì lọc theo site_id</w:t>
      </w:r>
    </w:p>
    <w:p w14:paraId="2E7D3FA8" w14:textId="7EB73FA9" w:rsidR="00E5687D" w:rsidRDefault="00E5687D" w:rsidP="00E5687D">
      <w:pPr>
        <w:pStyle w:val="ListParagraph"/>
        <w:numPr>
          <w:ilvl w:val="0"/>
          <w:numId w:val="17"/>
        </w:numPr>
        <w:rPr>
          <w:sz w:val="26"/>
          <w:szCs w:val="26"/>
        </w:rPr>
      </w:pPr>
      <w:r>
        <w:rPr>
          <w:sz w:val="26"/>
          <w:szCs w:val="26"/>
        </w:rPr>
        <w:t>Tiếp tục là andwhere nếu có tồn tại query nào</w:t>
      </w:r>
    </w:p>
    <w:p w14:paraId="57123CF7" w14:textId="01C13629" w:rsidR="00E5687D" w:rsidRDefault="00E5687D" w:rsidP="00E5687D">
      <w:pPr>
        <w:rPr>
          <w:sz w:val="26"/>
          <w:szCs w:val="26"/>
        </w:rPr>
      </w:pPr>
    </w:p>
    <w:p w14:paraId="306F0C4A" w14:textId="77777777" w:rsidR="00E5687D" w:rsidRDefault="00E5687D" w:rsidP="00E5687D">
      <w:pPr>
        <w:rPr>
          <w:sz w:val="26"/>
          <w:szCs w:val="26"/>
        </w:rPr>
      </w:pPr>
      <w:r>
        <w:rPr>
          <w:sz w:val="26"/>
          <w:szCs w:val="26"/>
        </w:rPr>
        <w:t>---------------------------------@@@@@@@@@@@@@----------------------------</w:t>
      </w:r>
    </w:p>
    <w:p w14:paraId="1A00FE21" w14:textId="77777777" w:rsidR="0076710C" w:rsidRPr="0076710C" w:rsidRDefault="0076710C" w:rsidP="0076710C">
      <w:pPr>
        <w:shd w:val="clear" w:color="auto" w:fill="1A1B26"/>
        <w:spacing w:after="0" w:line="285" w:lineRule="atLeast"/>
        <w:rPr>
          <w:rFonts w:ascii="Consolas" w:eastAsia="Times New Roman" w:hAnsi="Consolas" w:cs="Times New Roman"/>
          <w:color w:val="A9B1D6"/>
          <w:sz w:val="21"/>
          <w:szCs w:val="21"/>
          <w:lang w:eastAsia="en-US"/>
        </w:rPr>
      </w:pPr>
      <w:r w:rsidRPr="0076710C">
        <w:rPr>
          <w:rFonts w:ascii="Consolas" w:eastAsia="Times New Roman" w:hAnsi="Consolas" w:cs="Times New Roman"/>
          <w:color w:val="89DDFF"/>
          <w:sz w:val="21"/>
          <w:szCs w:val="21"/>
          <w:lang w:eastAsia="en-US"/>
        </w:rPr>
        <w:t>@</w:t>
      </w:r>
      <w:r w:rsidRPr="0076710C">
        <w:rPr>
          <w:rFonts w:ascii="Consolas" w:eastAsia="Times New Roman" w:hAnsi="Consolas" w:cs="Times New Roman"/>
          <w:color w:val="7AA2F7"/>
          <w:sz w:val="21"/>
          <w:szCs w:val="21"/>
          <w:lang w:eastAsia="en-US"/>
        </w:rPr>
        <w:t>Get</w:t>
      </w:r>
      <w:r w:rsidRPr="0076710C">
        <w:rPr>
          <w:rFonts w:ascii="Consolas" w:eastAsia="Times New Roman" w:hAnsi="Consolas" w:cs="Times New Roman"/>
          <w:color w:val="9ABDF5"/>
          <w:sz w:val="21"/>
          <w:szCs w:val="21"/>
          <w:lang w:eastAsia="en-US"/>
        </w:rPr>
        <w:t>(</w:t>
      </w:r>
      <w:r w:rsidRPr="0076710C">
        <w:rPr>
          <w:rFonts w:ascii="Consolas" w:eastAsia="Times New Roman" w:hAnsi="Consolas" w:cs="Times New Roman"/>
          <w:color w:val="89DDFF"/>
          <w:sz w:val="21"/>
          <w:szCs w:val="21"/>
          <w:lang w:eastAsia="en-US"/>
        </w:rPr>
        <w:t>"</w:t>
      </w:r>
      <w:r w:rsidRPr="0076710C">
        <w:rPr>
          <w:rFonts w:ascii="Consolas" w:eastAsia="Times New Roman" w:hAnsi="Consolas" w:cs="Times New Roman"/>
          <w:color w:val="9ECE6A"/>
          <w:sz w:val="21"/>
          <w:szCs w:val="21"/>
          <w:lang w:eastAsia="en-US"/>
        </w:rPr>
        <w:t>/chart_orders</w:t>
      </w:r>
      <w:r w:rsidRPr="0076710C">
        <w:rPr>
          <w:rFonts w:ascii="Consolas" w:eastAsia="Times New Roman" w:hAnsi="Consolas" w:cs="Times New Roman"/>
          <w:color w:val="89DDFF"/>
          <w:sz w:val="21"/>
          <w:szCs w:val="21"/>
          <w:lang w:eastAsia="en-US"/>
        </w:rPr>
        <w:t>"</w:t>
      </w:r>
      <w:r w:rsidRPr="0076710C">
        <w:rPr>
          <w:rFonts w:ascii="Consolas" w:eastAsia="Times New Roman" w:hAnsi="Consolas" w:cs="Times New Roman"/>
          <w:color w:val="9ABDF5"/>
          <w:sz w:val="21"/>
          <w:szCs w:val="21"/>
          <w:lang w:eastAsia="en-US"/>
        </w:rPr>
        <w:t>)</w:t>
      </w:r>
    </w:p>
    <w:p w14:paraId="3321E59F" w14:textId="77777777" w:rsidR="0076710C" w:rsidRPr="0076710C" w:rsidRDefault="0076710C" w:rsidP="0076710C">
      <w:pPr>
        <w:shd w:val="clear" w:color="auto" w:fill="1A1B26"/>
        <w:spacing w:after="0" w:line="285" w:lineRule="atLeast"/>
        <w:rPr>
          <w:rFonts w:ascii="Consolas" w:eastAsia="Times New Roman" w:hAnsi="Consolas" w:cs="Times New Roman"/>
          <w:color w:val="A9B1D6"/>
          <w:sz w:val="21"/>
          <w:szCs w:val="21"/>
          <w:lang w:eastAsia="en-US"/>
        </w:rPr>
      </w:pPr>
      <w:r w:rsidRPr="0076710C">
        <w:rPr>
          <w:rFonts w:ascii="Consolas" w:eastAsia="Times New Roman" w:hAnsi="Consolas" w:cs="Times New Roman"/>
          <w:color w:val="A9B1D6"/>
          <w:sz w:val="21"/>
          <w:szCs w:val="21"/>
          <w:lang w:eastAsia="en-US"/>
        </w:rPr>
        <w:t xml:space="preserve">  </w:t>
      </w:r>
      <w:r w:rsidRPr="0076710C">
        <w:rPr>
          <w:rFonts w:ascii="Consolas" w:eastAsia="Times New Roman" w:hAnsi="Consolas" w:cs="Times New Roman"/>
          <w:color w:val="89DDFF"/>
          <w:sz w:val="21"/>
          <w:szCs w:val="21"/>
          <w:lang w:eastAsia="en-US"/>
        </w:rPr>
        <w:t>@</w:t>
      </w:r>
      <w:proofErr w:type="gramStart"/>
      <w:r w:rsidRPr="0076710C">
        <w:rPr>
          <w:rFonts w:ascii="Consolas" w:eastAsia="Times New Roman" w:hAnsi="Consolas" w:cs="Times New Roman"/>
          <w:color w:val="7AA2F7"/>
          <w:sz w:val="21"/>
          <w:szCs w:val="21"/>
          <w:lang w:eastAsia="en-US"/>
        </w:rPr>
        <w:t>ApiOperation</w:t>
      </w:r>
      <w:r w:rsidRPr="0076710C">
        <w:rPr>
          <w:rFonts w:ascii="Consolas" w:eastAsia="Times New Roman" w:hAnsi="Consolas" w:cs="Times New Roman"/>
          <w:color w:val="9ABDF5"/>
          <w:sz w:val="21"/>
          <w:szCs w:val="21"/>
          <w:lang w:eastAsia="en-US"/>
        </w:rPr>
        <w:t>(</w:t>
      </w:r>
      <w:proofErr w:type="gramEnd"/>
      <w:r w:rsidRPr="0076710C">
        <w:rPr>
          <w:rFonts w:ascii="Consolas" w:eastAsia="Times New Roman" w:hAnsi="Consolas" w:cs="Times New Roman"/>
          <w:color w:val="9ABDF5"/>
          <w:sz w:val="21"/>
          <w:szCs w:val="21"/>
          <w:lang w:eastAsia="en-US"/>
        </w:rPr>
        <w:t>{</w:t>
      </w:r>
      <w:r w:rsidRPr="0076710C">
        <w:rPr>
          <w:rFonts w:ascii="Consolas" w:eastAsia="Times New Roman" w:hAnsi="Consolas" w:cs="Times New Roman"/>
          <w:color w:val="A9B1D6"/>
          <w:sz w:val="21"/>
          <w:szCs w:val="21"/>
          <w:lang w:eastAsia="en-US"/>
        </w:rPr>
        <w:t xml:space="preserve"> </w:t>
      </w:r>
      <w:r w:rsidRPr="0076710C">
        <w:rPr>
          <w:rFonts w:ascii="Consolas" w:eastAsia="Times New Roman" w:hAnsi="Consolas" w:cs="Times New Roman"/>
          <w:color w:val="73DACA"/>
          <w:sz w:val="21"/>
          <w:szCs w:val="21"/>
          <w:lang w:eastAsia="en-US"/>
        </w:rPr>
        <w:t>summary</w:t>
      </w:r>
      <w:r w:rsidRPr="0076710C">
        <w:rPr>
          <w:rFonts w:ascii="Consolas" w:eastAsia="Times New Roman" w:hAnsi="Consolas" w:cs="Times New Roman"/>
          <w:color w:val="89DDFF"/>
          <w:sz w:val="21"/>
          <w:szCs w:val="21"/>
          <w:lang w:eastAsia="en-US"/>
        </w:rPr>
        <w:t>:</w:t>
      </w:r>
      <w:r w:rsidRPr="0076710C">
        <w:rPr>
          <w:rFonts w:ascii="Consolas" w:eastAsia="Times New Roman" w:hAnsi="Consolas" w:cs="Times New Roman"/>
          <w:color w:val="A9B1D6"/>
          <w:sz w:val="21"/>
          <w:szCs w:val="21"/>
          <w:lang w:eastAsia="en-US"/>
        </w:rPr>
        <w:t xml:space="preserve"> </w:t>
      </w:r>
      <w:r w:rsidRPr="0076710C">
        <w:rPr>
          <w:rFonts w:ascii="Consolas" w:eastAsia="Times New Roman" w:hAnsi="Consolas" w:cs="Times New Roman"/>
          <w:color w:val="89DDFF"/>
          <w:sz w:val="21"/>
          <w:szCs w:val="21"/>
          <w:lang w:eastAsia="en-US"/>
        </w:rPr>
        <w:t>"</w:t>
      </w:r>
      <w:r w:rsidRPr="0076710C">
        <w:rPr>
          <w:rFonts w:ascii="Consolas" w:eastAsia="Times New Roman" w:hAnsi="Consolas" w:cs="Times New Roman"/>
          <w:color w:val="9ECE6A"/>
          <w:sz w:val="21"/>
          <w:szCs w:val="21"/>
          <w:lang w:eastAsia="en-US"/>
        </w:rPr>
        <w:t>Lấy chart trên overview</w:t>
      </w:r>
      <w:r w:rsidRPr="0076710C">
        <w:rPr>
          <w:rFonts w:ascii="Consolas" w:eastAsia="Times New Roman" w:hAnsi="Consolas" w:cs="Times New Roman"/>
          <w:color w:val="89DDFF"/>
          <w:sz w:val="21"/>
          <w:szCs w:val="21"/>
          <w:lang w:eastAsia="en-US"/>
        </w:rPr>
        <w:t>"</w:t>
      </w:r>
      <w:r w:rsidRPr="0076710C">
        <w:rPr>
          <w:rFonts w:ascii="Consolas" w:eastAsia="Times New Roman" w:hAnsi="Consolas" w:cs="Times New Roman"/>
          <w:color w:val="A9B1D6"/>
          <w:sz w:val="21"/>
          <w:szCs w:val="21"/>
          <w:lang w:eastAsia="en-US"/>
        </w:rPr>
        <w:t xml:space="preserve"> </w:t>
      </w:r>
      <w:r w:rsidRPr="0076710C">
        <w:rPr>
          <w:rFonts w:ascii="Consolas" w:eastAsia="Times New Roman" w:hAnsi="Consolas" w:cs="Times New Roman"/>
          <w:color w:val="9ABDF5"/>
          <w:sz w:val="21"/>
          <w:szCs w:val="21"/>
          <w:lang w:eastAsia="en-US"/>
        </w:rPr>
        <w:t>})</w:t>
      </w:r>
    </w:p>
    <w:p w14:paraId="6C478594" w14:textId="2914F4E5" w:rsidR="00E5687D" w:rsidRDefault="00E5687D" w:rsidP="00E5687D">
      <w:pPr>
        <w:rPr>
          <w:sz w:val="26"/>
          <w:szCs w:val="26"/>
        </w:rPr>
      </w:pPr>
    </w:p>
    <w:p w14:paraId="2403B482" w14:textId="75E5E40B" w:rsidR="0076710C" w:rsidRDefault="0076710C" w:rsidP="00E5687D">
      <w:pPr>
        <w:rPr>
          <w:sz w:val="26"/>
          <w:szCs w:val="26"/>
        </w:rPr>
      </w:pPr>
      <w:r>
        <w:rPr>
          <w:sz w:val="26"/>
          <w:szCs w:val="26"/>
        </w:rPr>
        <w:t xml:space="preserve">Endpoint này có 3 case khác nhau </w:t>
      </w:r>
    </w:p>
    <w:p w14:paraId="0F6A6080" w14:textId="52A3E7A0" w:rsidR="0076710C" w:rsidRDefault="0076710C" w:rsidP="00E5687D">
      <w:pPr>
        <w:rPr>
          <w:sz w:val="26"/>
          <w:szCs w:val="26"/>
        </w:rPr>
      </w:pPr>
      <w:r>
        <w:rPr>
          <w:sz w:val="26"/>
          <w:szCs w:val="26"/>
        </w:rPr>
        <w:t>Flow:</w:t>
      </w:r>
    </w:p>
    <w:p w14:paraId="74F9CED9" w14:textId="08798EB8" w:rsidR="0076710C" w:rsidRDefault="0076710C" w:rsidP="0076710C">
      <w:pPr>
        <w:pStyle w:val="ListParagraph"/>
        <w:numPr>
          <w:ilvl w:val="0"/>
          <w:numId w:val="17"/>
        </w:numPr>
        <w:rPr>
          <w:sz w:val="26"/>
          <w:szCs w:val="26"/>
        </w:rPr>
      </w:pPr>
      <w:r w:rsidRPr="0076710C">
        <w:rPr>
          <w:b/>
          <w:sz w:val="26"/>
          <w:szCs w:val="26"/>
        </w:rPr>
        <w:t>Case “summary”</w:t>
      </w:r>
      <w:r>
        <w:rPr>
          <w:sz w:val="26"/>
          <w:szCs w:val="26"/>
        </w:rPr>
        <w:t xml:space="preserve">: </w:t>
      </w:r>
    </w:p>
    <w:p w14:paraId="3A64CEE8" w14:textId="5759C2D3" w:rsidR="0076710C" w:rsidRDefault="0076710C" w:rsidP="0076710C">
      <w:pPr>
        <w:pStyle w:val="ListParagraph"/>
        <w:numPr>
          <w:ilvl w:val="1"/>
          <w:numId w:val="17"/>
        </w:numPr>
        <w:rPr>
          <w:sz w:val="26"/>
          <w:szCs w:val="26"/>
        </w:rPr>
      </w:pPr>
      <w:r>
        <w:rPr>
          <w:sz w:val="26"/>
          <w:szCs w:val="26"/>
        </w:rPr>
        <w:t>Lấy orders trong 1 khoang thời gian nhất định</w:t>
      </w:r>
    </w:p>
    <w:p w14:paraId="2993F005" w14:textId="0DB02DA5" w:rsidR="0076710C" w:rsidRDefault="0076710C" w:rsidP="0076710C">
      <w:pPr>
        <w:pStyle w:val="ListParagraph"/>
        <w:numPr>
          <w:ilvl w:val="1"/>
          <w:numId w:val="17"/>
        </w:numPr>
        <w:rPr>
          <w:sz w:val="26"/>
          <w:szCs w:val="26"/>
        </w:rPr>
      </w:pPr>
      <w:r>
        <w:rPr>
          <w:sz w:val="26"/>
          <w:szCs w:val="26"/>
        </w:rPr>
        <w:t>Xong r data trả về là bao gôm total_</w:t>
      </w:r>
      <w:proofErr w:type="gramStart"/>
      <w:r>
        <w:rPr>
          <w:sz w:val="26"/>
          <w:szCs w:val="26"/>
        </w:rPr>
        <w:t>orders(</w:t>
      </w:r>
      <w:proofErr w:type="gramEnd"/>
      <w:r>
        <w:rPr>
          <w:sz w:val="26"/>
          <w:szCs w:val="26"/>
        </w:rPr>
        <w:t>Tổng số lượng đơn hang),gross_profit(tổng tiền tất cả đơn hàng),net_profit(Tông tiền tất cả đơn hang sau khi trừ thuế và giảm giá)</w:t>
      </w:r>
    </w:p>
    <w:p w14:paraId="4CDBD0AA" w14:textId="2E41CF11" w:rsidR="00672A19" w:rsidRDefault="0076710C" w:rsidP="00E35895">
      <w:pPr>
        <w:pStyle w:val="ListParagraph"/>
        <w:numPr>
          <w:ilvl w:val="0"/>
          <w:numId w:val="17"/>
        </w:numPr>
        <w:rPr>
          <w:b/>
          <w:sz w:val="26"/>
          <w:szCs w:val="26"/>
        </w:rPr>
      </w:pPr>
      <w:r w:rsidRPr="0076710C">
        <w:rPr>
          <w:b/>
          <w:sz w:val="26"/>
          <w:szCs w:val="26"/>
        </w:rPr>
        <w:t>Case “income”</w:t>
      </w:r>
      <w:r w:rsidR="00E35895">
        <w:rPr>
          <w:b/>
          <w:sz w:val="26"/>
          <w:szCs w:val="26"/>
        </w:rPr>
        <w:t>:</w:t>
      </w:r>
    </w:p>
    <w:p w14:paraId="2DB19A4A" w14:textId="46C8EC87" w:rsidR="00E35895" w:rsidRPr="00775338" w:rsidRDefault="00775338" w:rsidP="00E35895">
      <w:pPr>
        <w:pStyle w:val="ListParagraph"/>
        <w:numPr>
          <w:ilvl w:val="1"/>
          <w:numId w:val="17"/>
        </w:numPr>
        <w:rPr>
          <w:b/>
          <w:sz w:val="26"/>
          <w:szCs w:val="26"/>
        </w:rPr>
      </w:pPr>
      <w:r>
        <w:rPr>
          <w:sz w:val="26"/>
          <w:szCs w:val="26"/>
        </w:rPr>
        <w:t xml:space="preserve">Lây orders trong 1 khoang thời gian nhất dịnh </w:t>
      </w:r>
      <w:proofErr w:type="gramStart"/>
      <w:r>
        <w:rPr>
          <w:sz w:val="26"/>
          <w:szCs w:val="26"/>
        </w:rPr>
        <w:t>và  được</w:t>
      </w:r>
      <w:proofErr w:type="gramEnd"/>
      <w:r>
        <w:rPr>
          <w:sz w:val="26"/>
          <w:szCs w:val="26"/>
        </w:rPr>
        <w:t xml:space="preserve"> nhóm theo ngày và đếm tổng sổ lượng đơn hang có trong 1 ngày </w:t>
      </w:r>
    </w:p>
    <w:p w14:paraId="2526C4D2" w14:textId="42FD6659" w:rsidR="00775338" w:rsidRPr="008E0344" w:rsidRDefault="00775338" w:rsidP="00E35895">
      <w:pPr>
        <w:pStyle w:val="ListParagraph"/>
        <w:numPr>
          <w:ilvl w:val="1"/>
          <w:numId w:val="17"/>
        </w:numPr>
        <w:rPr>
          <w:b/>
          <w:sz w:val="26"/>
          <w:szCs w:val="26"/>
        </w:rPr>
      </w:pPr>
      <w:r>
        <w:rPr>
          <w:sz w:val="26"/>
          <w:szCs w:val="26"/>
        </w:rPr>
        <w:t>Lọc dữ liệu lấy 1 màng catagories mảng này chứa</w:t>
      </w:r>
      <w:r w:rsidR="008E0344">
        <w:rPr>
          <w:sz w:val="26"/>
          <w:szCs w:val="26"/>
        </w:rPr>
        <w:t xml:space="preserve"> tất cả ngày có đơn hang còn lại nếu ngày đó ko tồn tại trong record trả về thì gán số lượng đơn hang = 0 </w:t>
      </w:r>
    </w:p>
    <w:p w14:paraId="0E4C42D2" w14:textId="40C2D20B" w:rsidR="008E0344" w:rsidRDefault="008E0344" w:rsidP="008E0344">
      <w:pPr>
        <w:pStyle w:val="ListParagraph"/>
        <w:numPr>
          <w:ilvl w:val="0"/>
          <w:numId w:val="17"/>
        </w:numPr>
        <w:rPr>
          <w:b/>
          <w:sz w:val="26"/>
          <w:szCs w:val="26"/>
        </w:rPr>
      </w:pPr>
      <w:r>
        <w:rPr>
          <w:b/>
          <w:sz w:val="26"/>
          <w:szCs w:val="26"/>
        </w:rPr>
        <w:t>Case “orders”:</w:t>
      </w:r>
    </w:p>
    <w:p w14:paraId="0D00BB27" w14:textId="2E4E8AA5" w:rsidR="008E0344" w:rsidRPr="008E0344" w:rsidRDefault="008E0344" w:rsidP="008E0344">
      <w:pPr>
        <w:pStyle w:val="ListParagraph"/>
        <w:numPr>
          <w:ilvl w:val="1"/>
          <w:numId w:val="17"/>
        </w:numPr>
        <w:rPr>
          <w:b/>
          <w:sz w:val="26"/>
          <w:szCs w:val="26"/>
        </w:rPr>
      </w:pPr>
      <w:r>
        <w:rPr>
          <w:sz w:val="26"/>
          <w:szCs w:val="26"/>
        </w:rPr>
        <w:t xml:space="preserve">Logic tương tự như income nhưng có them </w:t>
      </w:r>
      <w:proofErr w:type="gramStart"/>
      <w:r>
        <w:rPr>
          <w:sz w:val="26"/>
          <w:szCs w:val="26"/>
        </w:rPr>
        <w:t>grossRevenue,netRevenue</w:t>
      </w:r>
      <w:proofErr w:type="gramEnd"/>
    </w:p>
    <w:p w14:paraId="1629A453" w14:textId="77777777" w:rsidR="008E0344" w:rsidRPr="008E0344" w:rsidRDefault="008E0344" w:rsidP="008E0344">
      <w:pPr>
        <w:ind w:left="720"/>
        <w:rPr>
          <w:b/>
          <w:sz w:val="26"/>
          <w:szCs w:val="26"/>
        </w:rPr>
      </w:pPr>
    </w:p>
    <w:p w14:paraId="39A821A8" w14:textId="3B60191A" w:rsidR="00B91953" w:rsidRDefault="00B91953" w:rsidP="00B91953">
      <w:pPr>
        <w:rPr>
          <w:b/>
          <w:sz w:val="26"/>
          <w:szCs w:val="26"/>
        </w:rPr>
      </w:pPr>
    </w:p>
    <w:p w14:paraId="544721CB" w14:textId="77777777" w:rsidR="008E0344" w:rsidRDefault="008E0344" w:rsidP="008E0344">
      <w:pPr>
        <w:rPr>
          <w:sz w:val="26"/>
          <w:szCs w:val="26"/>
        </w:rPr>
      </w:pPr>
      <w:r>
        <w:rPr>
          <w:sz w:val="26"/>
          <w:szCs w:val="26"/>
        </w:rPr>
        <w:t>---------------------------------@@@@@@@@@@@@@----------------------------</w:t>
      </w:r>
    </w:p>
    <w:p w14:paraId="3736BC9D" w14:textId="77777777" w:rsidR="008E0344" w:rsidRPr="008E0344" w:rsidRDefault="008E0344" w:rsidP="008E0344">
      <w:pPr>
        <w:shd w:val="clear" w:color="auto" w:fill="1A1B26"/>
        <w:spacing w:after="0" w:line="285" w:lineRule="atLeast"/>
        <w:rPr>
          <w:rFonts w:ascii="Consolas" w:eastAsia="Times New Roman" w:hAnsi="Consolas" w:cs="Times New Roman"/>
          <w:color w:val="A9B1D6"/>
          <w:sz w:val="21"/>
          <w:szCs w:val="21"/>
          <w:lang w:eastAsia="en-US"/>
        </w:rPr>
      </w:pPr>
      <w:r w:rsidRPr="008E0344">
        <w:rPr>
          <w:rFonts w:ascii="Consolas" w:eastAsia="Times New Roman" w:hAnsi="Consolas" w:cs="Times New Roman"/>
          <w:color w:val="A9B1D6"/>
          <w:sz w:val="21"/>
          <w:szCs w:val="21"/>
          <w:lang w:eastAsia="en-US"/>
        </w:rPr>
        <w:t xml:space="preserve">  </w:t>
      </w:r>
      <w:r w:rsidRPr="008E0344">
        <w:rPr>
          <w:rFonts w:ascii="Consolas" w:eastAsia="Times New Roman" w:hAnsi="Consolas" w:cs="Times New Roman"/>
          <w:color w:val="89DDFF"/>
          <w:sz w:val="21"/>
          <w:szCs w:val="21"/>
          <w:lang w:eastAsia="en-US"/>
        </w:rPr>
        <w:t>@</w:t>
      </w:r>
      <w:r w:rsidRPr="008E0344">
        <w:rPr>
          <w:rFonts w:ascii="Consolas" w:eastAsia="Times New Roman" w:hAnsi="Consolas" w:cs="Times New Roman"/>
          <w:color w:val="7AA2F7"/>
          <w:sz w:val="21"/>
          <w:szCs w:val="21"/>
          <w:lang w:eastAsia="en-US"/>
        </w:rPr>
        <w:t>Post</w:t>
      </w:r>
      <w:r w:rsidRPr="008E0344">
        <w:rPr>
          <w:rFonts w:ascii="Consolas" w:eastAsia="Times New Roman" w:hAnsi="Consolas" w:cs="Times New Roman"/>
          <w:color w:val="9ABDF5"/>
          <w:sz w:val="21"/>
          <w:szCs w:val="21"/>
          <w:lang w:eastAsia="en-US"/>
        </w:rPr>
        <w:t>(</w:t>
      </w:r>
      <w:r w:rsidRPr="008E0344">
        <w:rPr>
          <w:rFonts w:ascii="Consolas" w:eastAsia="Times New Roman" w:hAnsi="Consolas" w:cs="Times New Roman"/>
          <w:color w:val="89DDFF"/>
          <w:sz w:val="21"/>
          <w:szCs w:val="21"/>
          <w:lang w:eastAsia="en-US"/>
        </w:rPr>
        <w:t>"</w:t>
      </w:r>
      <w:r w:rsidRPr="008E0344">
        <w:rPr>
          <w:rFonts w:ascii="Consolas" w:eastAsia="Times New Roman" w:hAnsi="Consolas" w:cs="Times New Roman"/>
          <w:color w:val="9ECE6A"/>
          <w:sz w:val="21"/>
          <w:szCs w:val="21"/>
          <w:lang w:eastAsia="en-US"/>
        </w:rPr>
        <w:t>/add_order</w:t>
      </w:r>
      <w:r w:rsidRPr="008E0344">
        <w:rPr>
          <w:rFonts w:ascii="Consolas" w:eastAsia="Times New Roman" w:hAnsi="Consolas" w:cs="Times New Roman"/>
          <w:color w:val="89DDFF"/>
          <w:sz w:val="21"/>
          <w:szCs w:val="21"/>
          <w:lang w:eastAsia="en-US"/>
        </w:rPr>
        <w:t>"</w:t>
      </w:r>
      <w:r w:rsidRPr="008E0344">
        <w:rPr>
          <w:rFonts w:ascii="Consolas" w:eastAsia="Times New Roman" w:hAnsi="Consolas" w:cs="Times New Roman"/>
          <w:color w:val="9ABDF5"/>
          <w:sz w:val="21"/>
          <w:szCs w:val="21"/>
          <w:lang w:eastAsia="en-US"/>
        </w:rPr>
        <w:t>)</w:t>
      </w:r>
    </w:p>
    <w:p w14:paraId="49EEAA2D" w14:textId="77777777" w:rsidR="008E0344" w:rsidRPr="008E0344" w:rsidRDefault="008E0344" w:rsidP="008E0344">
      <w:pPr>
        <w:shd w:val="clear" w:color="auto" w:fill="1A1B26"/>
        <w:spacing w:after="0" w:line="285" w:lineRule="atLeast"/>
        <w:rPr>
          <w:rFonts w:ascii="Consolas" w:eastAsia="Times New Roman" w:hAnsi="Consolas" w:cs="Times New Roman"/>
          <w:color w:val="A9B1D6"/>
          <w:sz w:val="21"/>
          <w:szCs w:val="21"/>
          <w:lang w:eastAsia="en-US"/>
        </w:rPr>
      </w:pPr>
      <w:r w:rsidRPr="008E0344">
        <w:rPr>
          <w:rFonts w:ascii="Consolas" w:eastAsia="Times New Roman" w:hAnsi="Consolas" w:cs="Times New Roman"/>
          <w:color w:val="A9B1D6"/>
          <w:sz w:val="21"/>
          <w:szCs w:val="21"/>
          <w:lang w:eastAsia="en-US"/>
        </w:rPr>
        <w:t xml:space="preserve">  </w:t>
      </w:r>
      <w:r w:rsidRPr="008E0344">
        <w:rPr>
          <w:rFonts w:ascii="Consolas" w:eastAsia="Times New Roman" w:hAnsi="Consolas" w:cs="Times New Roman"/>
          <w:color w:val="89DDFF"/>
          <w:sz w:val="21"/>
          <w:szCs w:val="21"/>
          <w:lang w:eastAsia="en-US"/>
        </w:rPr>
        <w:t>@</w:t>
      </w:r>
      <w:proofErr w:type="gramStart"/>
      <w:r w:rsidRPr="008E0344">
        <w:rPr>
          <w:rFonts w:ascii="Consolas" w:eastAsia="Times New Roman" w:hAnsi="Consolas" w:cs="Times New Roman"/>
          <w:color w:val="7AA2F7"/>
          <w:sz w:val="21"/>
          <w:szCs w:val="21"/>
          <w:lang w:eastAsia="en-US"/>
        </w:rPr>
        <w:t>ApiOperation</w:t>
      </w:r>
      <w:r w:rsidRPr="008E0344">
        <w:rPr>
          <w:rFonts w:ascii="Consolas" w:eastAsia="Times New Roman" w:hAnsi="Consolas" w:cs="Times New Roman"/>
          <w:color w:val="9ABDF5"/>
          <w:sz w:val="21"/>
          <w:szCs w:val="21"/>
          <w:lang w:eastAsia="en-US"/>
        </w:rPr>
        <w:t>(</w:t>
      </w:r>
      <w:proofErr w:type="gramEnd"/>
      <w:r w:rsidRPr="008E0344">
        <w:rPr>
          <w:rFonts w:ascii="Consolas" w:eastAsia="Times New Roman" w:hAnsi="Consolas" w:cs="Times New Roman"/>
          <w:color w:val="9ABDF5"/>
          <w:sz w:val="21"/>
          <w:szCs w:val="21"/>
          <w:lang w:eastAsia="en-US"/>
        </w:rPr>
        <w:t>{</w:t>
      </w:r>
      <w:r w:rsidRPr="008E0344">
        <w:rPr>
          <w:rFonts w:ascii="Consolas" w:eastAsia="Times New Roman" w:hAnsi="Consolas" w:cs="Times New Roman"/>
          <w:color w:val="A9B1D6"/>
          <w:sz w:val="21"/>
          <w:szCs w:val="21"/>
          <w:lang w:eastAsia="en-US"/>
        </w:rPr>
        <w:t xml:space="preserve"> </w:t>
      </w:r>
      <w:r w:rsidRPr="008E0344">
        <w:rPr>
          <w:rFonts w:ascii="Consolas" w:eastAsia="Times New Roman" w:hAnsi="Consolas" w:cs="Times New Roman"/>
          <w:color w:val="73DACA"/>
          <w:sz w:val="21"/>
          <w:szCs w:val="21"/>
          <w:lang w:eastAsia="en-US"/>
        </w:rPr>
        <w:t>summary</w:t>
      </w:r>
      <w:r w:rsidRPr="008E0344">
        <w:rPr>
          <w:rFonts w:ascii="Consolas" w:eastAsia="Times New Roman" w:hAnsi="Consolas" w:cs="Times New Roman"/>
          <w:color w:val="89DDFF"/>
          <w:sz w:val="21"/>
          <w:szCs w:val="21"/>
          <w:lang w:eastAsia="en-US"/>
        </w:rPr>
        <w:t>:</w:t>
      </w:r>
      <w:r w:rsidRPr="008E0344">
        <w:rPr>
          <w:rFonts w:ascii="Consolas" w:eastAsia="Times New Roman" w:hAnsi="Consolas" w:cs="Times New Roman"/>
          <w:color w:val="A9B1D6"/>
          <w:sz w:val="21"/>
          <w:szCs w:val="21"/>
          <w:lang w:eastAsia="en-US"/>
        </w:rPr>
        <w:t xml:space="preserve"> </w:t>
      </w:r>
      <w:r w:rsidRPr="008E0344">
        <w:rPr>
          <w:rFonts w:ascii="Consolas" w:eastAsia="Times New Roman" w:hAnsi="Consolas" w:cs="Times New Roman"/>
          <w:color w:val="89DDFF"/>
          <w:sz w:val="21"/>
          <w:szCs w:val="21"/>
          <w:lang w:eastAsia="en-US"/>
        </w:rPr>
        <w:t>"</w:t>
      </w:r>
      <w:r w:rsidRPr="008E0344">
        <w:rPr>
          <w:rFonts w:ascii="Consolas" w:eastAsia="Times New Roman" w:hAnsi="Consolas" w:cs="Times New Roman"/>
          <w:color w:val="9ECE6A"/>
          <w:sz w:val="21"/>
          <w:szCs w:val="21"/>
          <w:lang w:eastAsia="en-US"/>
        </w:rPr>
        <w:t>Thêm đơn hàng thủ công từ trang portal</w:t>
      </w:r>
      <w:r w:rsidRPr="008E0344">
        <w:rPr>
          <w:rFonts w:ascii="Consolas" w:eastAsia="Times New Roman" w:hAnsi="Consolas" w:cs="Times New Roman"/>
          <w:color w:val="89DDFF"/>
          <w:sz w:val="21"/>
          <w:szCs w:val="21"/>
          <w:lang w:eastAsia="en-US"/>
        </w:rPr>
        <w:t>"</w:t>
      </w:r>
      <w:r w:rsidRPr="008E0344">
        <w:rPr>
          <w:rFonts w:ascii="Consolas" w:eastAsia="Times New Roman" w:hAnsi="Consolas" w:cs="Times New Roman"/>
          <w:color w:val="A9B1D6"/>
          <w:sz w:val="21"/>
          <w:szCs w:val="21"/>
          <w:lang w:eastAsia="en-US"/>
        </w:rPr>
        <w:t xml:space="preserve"> </w:t>
      </w:r>
      <w:r w:rsidRPr="008E0344">
        <w:rPr>
          <w:rFonts w:ascii="Consolas" w:eastAsia="Times New Roman" w:hAnsi="Consolas" w:cs="Times New Roman"/>
          <w:color w:val="9ABDF5"/>
          <w:sz w:val="21"/>
          <w:szCs w:val="21"/>
          <w:lang w:eastAsia="en-US"/>
        </w:rPr>
        <w:t>})</w:t>
      </w:r>
    </w:p>
    <w:p w14:paraId="70AFC0F3" w14:textId="5C1E4A18" w:rsidR="008E0344" w:rsidRDefault="008E0344" w:rsidP="00B91953">
      <w:pPr>
        <w:rPr>
          <w:b/>
          <w:sz w:val="26"/>
          <w:szCs w:val="26"/>
        </w:rPr>
      </w:pPr>
    </w:p>
    <w:p w14:paraId="110D4FB1" w14:textId="57FA6BC1" w:rsidR="004E2E38" w:rsidRDefault="004E2E38" w:rsidP="00B91953">
      <w:pPr>
        <w:rPr>
          <w:b/>
          <w:sz w:val="26"/>
          <w:szCs w:val="26"/>
        </w:rPr>
      </w:pPr>
      <w:r>
        <w:rPr>
          <w:sz w:val="26"/>
          <w:szCs w:val="26"/>
        </w:rPr>
        <w:t>Endpoint này sử dụng phương thức</w:t>
      </w:r>
      <w:r w:rsidR="00C54539">
        <w:rPr>
          <w:sz w:val="26"/>
          <w:szCs w:val="26"/>
        </w:rPr>
        <w:t xml:space="preserve"> </w:t>
      </w:r>
      <w:proofErr w:type="gramStart"/>
      <w:r w:rsidR="00C54539" w:rsidRPr="00C54539">
        <w:rPr>
          <w:b/>
          <w:sz w:val="26"/>
          <w:szCs w:val="26"/>
        </w:rPr>
        <w:t>createManualOrder(</w:t>
      </w:r>
      <w:proofErr w:type="gramEnd"/>
      <w:r w:rsidR="00C54539" w:rsidRPr="00C54539">
        <w:rPr>
          <w:b/>
          <w:sz w:val="26"/>
          <w:szCs w:val="26"/>
        </w:rPr>
        <w:t>)</w:t>
      </w:r>
    </w:p>
    <w:p w14:paraId="3D04B9B5" w14:textId="3B92A71F" w:rsidR="00C54539" w:rsidRDefault="003810AE" w:rsidP="00B91953">
      <w:pPr>
        <w:rPr>
          <w:sz w:val="26"/>
          <w:szCs w:val="26"/>
        </w:rPr>
      </w:pPr>
      <w:r>
        <w:rPr>
          <w:sz w:val="26"/>
          <w:szCs w:val="26"/>
        </w:rPr>
        <w:t>Flow:</w:t>
      </w:r>
    </w:p>
    <w:p w14:paraId="042222E9" w14:textId="67A5D224" w:rsidR="003810AE" w:rsidRDefault="003810AE" w:rsidP="003810AE">
      <w:pPr>
        <w:pStyle w:val="ListParagraph"/>
        <w:numPr>
          <w:ilvl w:val="0"/>
          <w:numId w:val="17"/>
        </w:numPr>
        <w:rPr>
          <w:sz w:val="26"/>
          <w:szCs w:val="26"/>
        </w:rPr>
      </w:pPr>
      <w:r>
        <w:rPr>
          <w:sz w:val="26"/>
          <w:szCs w:val="26"/>
        </w:rPr>
        <w:t>Tạo mới bill</w:t>
      </w:r>
    </w:p>
    <w:p w14:paraId="5F7B9A4D" w14:textId="0C8B17AD" w:rsidR="003810AE" w:rsidRDefault="003810AE" w:rsidP="003810AE">
      <w:pPr>
        <w:pStyle w:val="ListParagraph"/>
        <w:numPr>
          <w:ilvl w:val="0"/>
          <w:numId w:val="17"/>
        </w:numPr>
        <w:rPr>
          <w:sz w:val="26"/>
          <w:szCs w:val="26"/>
        </w:rPr>
      </w:pPr>
      <w:r>
        <w:rPr>
          <w:sz w:val="26"/>
          <w:szCs w:val="26"/>
        </w:rPr>
        <w:lastRenderedPageBreak/>
        <w:t>Tạo mới orders</w:t>
      </w:r>
    </w:p>
    <w:p w14:paraId="4F17EEBC" w14:textId="16D63BC8" w:rsidR="003810AE" w:rsidRDefault="003810AE" w:rsidP="003810AE">
      <w:pPr>
        <w:pStyle w:val="ListParagraph"/>
        <w:numPr>
          <w:ilvl w:val="0"/>
          <w:numId w:val="17"/>
        </w:numPr>
        <w:rPr>
          <w:sz w:val="26"/>
          <w:szCs w:val="26"/>
        </w:rPr>
      </w:pPr>
      <w:r>
        <w:rPr>
          <w:sz w:val="26"/>
          <w:szCs w:val="26"/>
        </w:rPr>
        <w:t xml:space="preserve">Tìm voucherDetail dựa trên itemList </w:t>
      </w:r>
    </w:p>
    <w:p w14:paraId="6D02DF14" w14:textId="411806D3" w:rsidR="003810AE" w:rsidRDefault="003810AE" w:rsidP="003810AE">
      <w:pPr>
        <w:pStyle w:val="ListParagraph"/>
        <w:numPr>
          <w:ilvl w:val="0"/>
          <w:numId w:val="17"/>
        </w:numPr>
        <w:rPr>
          <w:sz w:val="26"/>
          <w:szCs w:val="26"/>
        </w:rPr>
      </w:pPr>
      <w:r>
        <w:rPr>
          <w:sz w:val="26"/>
          <w:szCs w:val="26"/>
        </w:rPr>
        <w:t>Nếu số lượng record trả về ít hơn số lượng yêu cầu thì trả lỗi</w:t>
      </w:r>
    </w:p>
    <w:p w14:paraId="51CAA25F" w14:textId="5BB3933E" w:rsidR="003810AE" w:rsidRDefault="003810AE" w:rsidP="003810AE">
      <w:pPr>
        <w:pStyle w:val="ListParagraph"/>
        <w:numPr>
          <w:ilvl w:val="0"/>
          <w:numId w:val="17"/>
        </w:numPr>
        <w:rPr>
          <w:sz w:val="26"/>
          <w:szCs w:val="26"/>
        </w:rPr>
      </w:pPr>
      <w:r>
        <w:rPr>
          <w:sz w:val="26"/>
          <w:szCs w:val="26"/>
        </w:rPr>
        <w:t>Nếu không thì tạo them thông tin voucher vào orderDetail</w:t>
      </w:r>
    </w:p>
    <w:p w14:paraId="1324A584" w14:textId="14CAECA2" w:rsidR="003810AE" w:rsidRDefault="003810AE" w:rsidP="003810AE">
      <w:pPr>
        <w:rPr>
          <w:sz w:val="26"/>
          <w:szCs w:val="26"/>
        </w:rPr>
      </w:pPr>
    </w:p>
    <w:p w14:paraId="47E4AF22" w14:textId="3F585CDC" w:rsidR="003810AE" w:rsidRDefault="003810AE" w:rsidP="003810AE">
      <w:pPr>
        <w:rPr>
          <w:sz w:val="26"/>
          <w:szCs w:val="26"/>
        </w:rPr>
      </w:pPr>
    </w:p>
    <w:p w14:paraId="3F831782" w14:textId="77777777" w:rsidR="003810AE" w:rsidRDefault="003810AE" w:rsidP="003810AE">
      <w:pPr>
        <w:rPr>
          <w:b/>
          <w:sz w:val="26"/>
          <w:szCs w:val="26"/>
        </w:rPr>
      </w:pPr>
    </w:p>
    <w:p w14:paraId="23299DA3" w14:textId="77777777" w:rsidR="003810AE" w:rsidRDefault="003810AE" w:rsidP="003810AE">
      <w:pPr>
        <w:rPr>
          <w:sz w:val="26"/>
          <w:szCs w:val="26"/>
        </w:rPr>
      </w:pPr>
      <w:r>
        <w:rPr>
          <w:sz w:val="26"/>
          <w:szCs w:val="26"/>
        </w:rPr>
        <w:t>---------------------------------@@@@@@@@@@@@@----------------------------</w:t>
      </w:r>
    </w:p>
    <w:p w14:paraId="7B36B795" w14:textId="77777777" w:rsidR="005D6257" w:rsidRPr="005D6257" w:rsidRDefault="005D6257" w:rsidP="005D6257">
      <w:pPr>
        <w:shd w:val="clear" w:color="auto" w:fill="1A1B26"/>
        <w:spacing w:after="0" w:line="285" w:lineRule="atLeast"/>
        <w:rPr>
          <w:rFonts w:ascii="Consolas" w:eastAsia="Times New Roman" w:hAnsi="Consolas" w:cs="Times New Roman"/>
          <w:color w:val="A9B1D6"/>
          <w:sz w:val="21"/>
          <w:szCs w:val="21"/>
          <w:lang w:eastAsia="en-US"/>
        </w:rPr>
      </w:pPr>
      <w:r w:rsidRPr="005D6257">
        <w:rPr>
          <w:rFonts w:ascii="Consolas" w:eastAsia="Times New Roman" w:hAnsi="Consolas" w:cs="Times New Roman"/>
          <w:color w:val="89DDFF"/>
          <w:sz w:val="21"/>
          <w:szCs w:val="21"/>
          <w:lang w:eastAsia="en-US"/>
        </w:rPr>
        <w:t>@</w:t>
      </w:r>
      <w:r w:rsidRPr="005D6257">
        <w:rPr>
          <w:rFonts w:ascii="Consolas" w:eastAsia="Times New Roman" w:hAnsi="Consolas" w:cs="Times New Roman"/>
          <w:color w:val="7AA2F7"/>
          <w:sz w:val="21"/>
          <w:szCs w:val="21"/>
          <w:lang w:eastAsia="en-US"/>
        </w:rPr>
        <w:t>Get</w:t>
      </w:r>
      <w:r w:rsidRPr="005D6257">
        <w:rPr>
          <w:rFonts w:ascii="Consolas" w:eastAsia="Times New Roman" w:hAnsi="Consolas" w:cs="Times New Roman"/>
          <w:color w:val="9ABDF5"/>
          <w:sz w:val="21"/>
          <w:szCs w:val="21"/>
          <w:lang w:eastAsia="en-US"/>
        </w:rPr>
        <w:t>(</w:t>
      </w:r>
      <w:r w:rsidRPr="005D6257">
        <w:rPr>
          <w:rFonts w:ascii="Consolas" w:eastAsia="Times New Roman" w:hAnsi="Consolas" w:cs="Times New Roman"/>
          <w:color w:val="89DDFF"/>
          <w:sz w:val="21"/>
          <w:szCs w:val="21"/>
          <w:lang w:eastAsia="en-US"/>
        </w:rPr>
        <w:t>"</w:t>
      </w:r>
      <w:r w:rsidRPr="005D6257">
        <w:rPr>
          <w:rFonts w:ascii="Consolas" w:eastAsia="Times New Roman" w:hAnsi="Consolas" w:cs="Times New Roman"/>
          <w:color w:val="9ECE6A"/>
          <w:sz w:val="21"/>
          <w:szCs w:val="21"/>
          <w:lang w:eastAsia="en-US"/>
        </w:rPr>
        <w:t>/billings</w:t>
      </w:r>
      <w:r w:rsidRPr="005D6257">
        <w:rPr>
          <w:rFonts w:ascii="Consolas" w:eastAsia="Times New Roman" w:hAnsi="Consolas" w:cs="Times New Roman"/>
          <w:color w:val="89DDFF"/>
          <w:sz w:val="21"/>
          <w:szCs w:val="21"/>
          <w:lang w:eastAsia="en-US"/>
        </w:rPr>
        <w:t>"</w:t>
      </w:r>
      <w:r w:rsidRPr="005D6257">
        <w:rPr>
          <w:rFonts w:ascii="Consolas" w:eastAsia="Times New Roman" w:hAnsi="Consolas" w:cs="Times New Roman"/>
          <w:color w:val="9ABDF5"/>
          <w:sz w:val="21"/>
          <w:szCs w:val="21"/>
          <w:lang w:eastAsia="en-US"/>
        </w:rPr>
        <w:t>)</w:t>
      </w:r>
    </w:p>
    <w:p w14:paraId="7D2DBEEB" w14:textId="19144A1B" w:rsidR="005D6257" w:rsidRPr="005D6257" w:rsidRDefault="005D6257" w:rsidP="005D6257">
      <w:pPr>
        <w:shd w:val="clear" w:color="auto" w:fill="1A1B26"/>
        <w:spacing w:after="0" w:line="285" w:lineRule="atLeast"/>
        <w:rPr>
          <w:rFonts w:ascii="Consolas" w:eastAsia="Times New Roman" w:hAnsi="Consolas" w:cs="Times New Roman"/>
          <w:color w:val="A9B1D6"/>
          <w:sz w:val="21"/>
          <w:szCs w:val="21"/>
          <w:lang w:eastAsia="en-US"/>
        </w:rPr>
      </w:pPr>
      <w:r w:rsidRPr="005D6257">
        <w:rPr>
          <w:rFonts w:ascii="Consolas" w:eastAsia="Times New Roman" w:hAnsi="Consolas" w:cs="Times New Roman"/>
          <w:color w:val="89DDFF"/>
          <w:sz w:val="21"/>
          <w:szCs w:val="21"/>
          <w:lang w:eastAsia="en-US"/>
        </w:rPr>
        <w:t>@</w:t>
      </w:r>
      <w:proofErr w:type="gramStart"/>
      <w:r w:rsidRPr="005D6257">
        <w:rPr>
          <w:rFonts w:ascii="Consolas" w:eastAsia="Times New Roman" w:hAnsi="Consolas" w:cs="Times New Roman"/>
          <w:color w:val="7AA2F7"/>
          <w:sz w:val="21"/>
          <w:szCs w:val="21"/>
          <w:lang w:eastAsia="en-US"/>
        </w:rPr>
        <w:t>ApiOperation</w:t>
      </w:r>
      <w:r w:rsidRPr="005D6257">
        <w:rPr>
          <w:rFonts w:ascii="Consolas" w:eastAsia="Times New Roman" w:hAnsi="Consolas" w:cs="Times New Roman"/>
          <w:color w:val="9ABDF5"/>
          <w:sz w:val="21"/>
          <w:szCs w:val="21"/>
          <w:lang w:eastAsia="en-US"/>
        </w:rPr>
        <w:t>(</w:t>
      </w:r>
      <w:proofErr w:type="gramEnd"/>
      <w:r w:rsidRPr="005D6257">
        <w:rPr>
          <w:rFonts w:ascii="Consolas" w:eastAsia="Times New Roman" w:hAnsi="Consolas" w:cs="Times New Roman"/>
          <w:color w:val="9ABDF5"/>
          <w:sz w:val="21"/>
          <w:szCs w:val="21"/>
          <w:lang w:eastAsia="en-US"/>
        </w:rPr>
        <w:t>{</w:t>
      </w:r>
      <w:r w:rsidRPr="005D6257">
        <w:rPr>
          <w:rFonts w:ascii="Consolas" w:eastAsia="Times New Roman" w:hAnsi="Consolas" w:cs="Times New Roman"/>
          <w:color w:val="A9B1D6"/>
          <w:sz w:val="21"/>
          <w:szCs w:val="21"/>
          <w:lang w:eastAsia="en-US"/>
        </w:rPr>
        <w:t xml:space="preserve"> </w:t>
      </w:r>
      <w:r w:rsidRPr="005D6257">
        <w:rPr>
          <w:rFonts w:ascii="Consolas" w:eastAsia="Times New Roman" w:hAnsi="Consolas" w:cs="Times New Roman"/>
          <w:color w:val="73DACA"/>
          <w:sz w:val="21"/>
          <w:szCs w:val="21"/>
          <w:lang w:eastAsia="en-US"/>
        </w:rPr>
        <w:t>summary</w:t>
      </w:r>
      <w:r w:rsidRPr="005D6257">
        <w:rPr>
          <w:rFonts w:ascii="Consolas" w:eastAsia="Times New Roman" w:hAnsi="Consolas" w:cs="Times New Roman"/>
          <w:color w:val="89DDFF"/>
          <w:sz w:val="21"/>
          <w:szCs w:val="21"/>
          <w:lang w:eastAsia="en-US"/>
        </w:rPr>
        <w:t>:</w:t>
      </w:r>
      <w:r w:rsidRPr="005D6257">
        <w:rPr>
          <w:rFonts w:ascii="Consolas" w:eastAsia="Times New Roman" w:hAnsi="Consolas" w:cs="Times New Roman"/>
          <w:color w:val="A9B1D6"/>
          <w:sz w:val="21"/>
          <w:szCs w:val="21"/>
          <w:lang w:eastAsia="en-US"/>
        </w:rPr>
        <w:t xml:space="preserve"> </w:t>
      </w:r>
      <w:r w:rsidRPr="005D6257">
        <w:rPr>
          <w:rFonts w:ascii="Consolas" w:eastAsia="Times New Roman" w:hAnsi="Consolas" w:cs="Times New Roman"/>
          <w:color w:val="89DDFF"/>
          <w:sz w:val="21"/>
          <w:szCs w:val="21"/>
          <w:lang w:eastAsia="en-US"/>
        </w:rPr>
        <w:t>"</w:t>
      </w:r>
      <w:r w:rsidRPr="005D6257">
        <w:rPr>
          <w:rFonts w:ascii="Consolas" w:eastAsia="Times New Roman" w:hAnsi="Consolas" w:cs="Times New Roman"/>
          <w:color w:val="9ECE6A"/>
          <w:sz w:val="21"/>
          <w:szCs w:val="21"/>
          <w:lang w:eastAsia="en-US"/>
        </w:rPr>
        <w:t>Lấy danh sách hóa đơn nước</w:t>
      </w:r>
      <w:r w:rsidRPr="005D6257">
        <w:rPr>
          <w:rFonts w:ascii="Consolas" w:eastAsia="Times New Roman" w:hAnsi="Consolas" w:cs="Times New Roman"/>
          <w:color w:val="89DDFF"/>
          <w:sz w:val="21"/>
          <w:szCs w:val="21"/>
          <w:lang w:eastAsia="en-US"/>
        </w:rPr>
        <w:t>"</w:t>
      </w:r>
      <w:r w:rsidRPr="005D6257">
        <w:rPr>
          <w:rFonts w:ascii="Consolas" w:eastAsia="Times New Roman" w:hAnsi="Consolas" w:cs="Times New Roman"/>
          <w:color w:val="A9B1D6"/>
          <w:sz w:val="21"/>
          <w:szCs w:val="21"/>
          <w:lang w:eastAsia="en-US"/>
        </w:rPr>
        <w:t xml:space="preserve"> </w:t>
      </w:r>
      <w:r w:rsidRPr="005D6257">
        <w:rPr>
          <w:rFonts w:ascii="Consolas" w:eastAsia="Times New Roman" w:hAnsi="Consolas" w:cs="Times New Roman"/>
          <w:color w:val="9ABDF5"/>
          <w:sz w:val="21"/>
          <w:szCs w:val="21"/>
          <w:lang w:eastAsia="en-US"/>
        </w:rPr>
        <w:t>})</w:t>
      </w:r>
    </w:p>
    <w:p w14:paraId="3BEF372B" w14:textId="6892E289" w:rsidR="003810AE" w:rsidRDefault="003810AE" w:rsidP="003810AE">
      <w:pPr>
        <w:rPr>
          <w:sz w:val="26"/>
          <w:szCs w:val="26"/>
        </w:rPr>
      </w:pPr>
    </w:p>
    <w:p w14:paraId="5799183C" w14:textId="0A7A0E06" w:rsidR="005D6257" w:rsidRDefault="005D6257" w:rsidP="003810AE">
      <w:pPr>
        <w:rPr>
          <w:b/>
          <w:sz w:val="26"/>
          <w:szCs w:val="26"/>
        </w:rPr>
      </w:pPr>
      <w:r>
        <w:rPr>
          <w:sz w:val="26"/>
          <w:szCs w:val="26"/>
        </w:rPr>
        <w:t xml:space="preserve">Endpoint này sử dụng phương thức </w:t>
      </w:r>
      <w:proofErr w:type="gramStart"/>
      <w:r w:rsidRPr="005D6257">
        <w:rPr>
          <w:b/>
          <w:sz w:val="26"/>
          <w:szCs w:val="26"/>
        </w:rPr>
        <w:t>getWaterBilling(</w:t>
      </w:r>
      <w:proofErr w:type="gramEnd"/>
      <w:r w:rsidRPr="005D6257">
        <w:rPr>
          <w:b/>
          <w:sz w:val="26"/>
          <w:szCs w:val="26"/>
        </w:rPr>
        <w:t>)</w:t>
      </w:r>
    </w:p>
    <w:p w14:paraId="0778B787" w14:textId="161680D3" w:rsidR="005D6257" w:rsidRDefault="005D6257" w:rsidP="003810AE">
      <w:pPr>
        <w:rPr>
          <w:sz w:val="26"/>
          <w:szCs w:val="26"/>
        </w:rPr>
      </w:pPr>
      <w:r>
        <w:rPr>
          <w:sz w:val="26"/>
          <w:szCs w:val="26"/>
        </w:rPr>
        <w:t>Flow:</w:t>
      </w:r>
    </w:p>
    <w:p w14:paraId="7858CF34" w14:textId="1D15AD3D" w:rsidR="005D6257" w:rsidRDefault="005D6257" w:rsidP="005D6257">
      <w:pPr>
        <w:pStyle w:val="ListParagraph"/>
        <w:numPr>
          <w:ilvl w:val="0"/>
          <w:numId w:val="17"/>
        </w:numPr>
        <w:rPr>
          <w:sz w:val="26"/>
          <w:szCs w:val="26"/>
        </w:rPr>
      </w:pPr>
      <w:r>
        <w:rPr>
          <w:sz w:val="26"/>
          <w:szCs w:val="26"/>
        </w:rPr>
        <w:t xml:space="preserve">Lấy dữ liệu billing kết hợp left join vs </w:t>
      </w:r>
      <w:proofErr w:type="gramStart"/>
      <w:r>
        <w:rPr>
          <w:sz w:val="26"/>
          <w:szCs w:val="26"/>
        </w:rPr>
        <w:t>user,site</w:t>
      </w:r>
      <w:proofErr w:type="gramEnd"/>
      <w:r>
        <w:rPr>
          <w:sz w:val="26"/>
          <w:szCs w:val="26"/>
        </w:rPr>
        <w:t>,water_usage,sắp xếp theo ngày tạo thứ từ ngày mới nhất đến ngày cũ nhât</w:t>
      </w:r>
    </w:p>
    <w:p w14:paraId="63A3D08E" w14:textId="016BE831" w:rsidR="005D6257" w:rsidRDefault="005D6257" w:rsidP="005D6257">
      <w:pPr>
        <w:pStyle w:val="ListParagraph"/>
        <w:numPr>
          <w:ilvl w:val="0"/>
          <w:numId w:val="17"/>
        </w:numPr>
        <w:rPr>
          <w:sz w:val="26"/>
          <w:szCs w:val="26"/>
        </w:rPr>
      </w:pPr>
      <w:r>
        <w:rPr>
          <w:sz w:val="26"/>
          <w:szCs w:val="26"/>
        </w:rPr>
        <w:t>andWhere với những param có tồn tại</w:t>
      </w:r>
    </w:p>
    <w:p w14:paraId="23B760D7" w14:textId="29C30A53" w:rsidR="005D6257" w:rsidRDefault="005D6257" w:rsidP="005D6257">
      <w:pPr>
        <w:rPr>
          <w:sz w:val="26"/>
          <w:szCs w:val="26"/>
        </w:rPr>
      </w:pPr>
    </w:p>
    <w:p w14:paraId="520E8B28" w14:textId="77777777" w:rsidR="005D6257" w:rsidRDefault="005D6257" w:rsidP="005D6257">
      <w:pPr>
        <w:rPr>
          <w:sz w:val="26"/>
          <w:szCs w:val="26"/>
        </w:rPr>
      </w:pPr>
      <w:r>
        <w:rPr>
          <w:sz w:val="26"/>
          <w:szCs w:val="26"/>
        </w:rPr>
        <w:t>---------------------------------@@@@@@@@@@@@@----------------------------</w:t>
      </w:r>
    </w:p>
    <w:p w14:paraId="06F0F55F" w14:textId="77777777" w:rsidR="005D6257" w:rsidRPr="005D6257" w:rsidRDefault="005D6257" w:rsidP="005D6257">
      <w:pPr>
        <w:shd w:val="clear" w:color="auto" w:fill="1A1B26"/>
        <w:spacing w:after="0" w:line="285" w:lineRule="atLeast"/>
        <w:rPr>
          <w:rFonts w:ascii="Consolas" w:eastAsia="Times New Roman" w:hAnsi="Consolas" w:cs="Times New Roman"/>
          <w:color w:val="A9B1D6"/>
          <w:sz w:val="21"/>
          <w:szCs w:val="21"/>
          <w:lang w:eastAsia="en-US"/>
        </w:rPr>
      </w:pPr>
    </w:p>
    <w:p w14:paraId="6501FB2D" w14:textId="77777777" w:rsidR="005D6257" w:rsidRPr="005D6257" w:rsidRDefault="005D6257" w:rsidP="005D6257">
      <w:pPr>
        <w:shd w:val="clear" w:color="auto" w:fill="1A1B26"/>
        <w:spacing w:after="0" w:line="285" w:lineRule="atLeast"/>
        <w:rPr>
          <w:rFonts w:ascii="Consolas" w:eastAsia="Times New Roman" w:hAnsi="Consolas" w:cs="Times New Roman"/>
          <w:color w:val="A9B1D6"/>
          <w:sz w:val="21"/>
          <w:szCs w:val="21"/>
          <w:lang w:eastAsia="en-US"/>
        </w:rPr>
      </w:pPr>
      <w:r w:rsidRPr="005D6257">
        <w:rPr>
          <w:rFonts w:ascii="Consolas" w:eastAsia="Times New Roman" w:hAnsi="Consolas" w:cs="Times New Roman"/>
          <w:color w:val="A9B1D6"/>
          <w:sz w:val="21"/>
          <w:szCs w:val="21"/>
          <w:lang w:eastAsia="en-US"/>
        </w:rPr>
        <w:t xml:space="preserve">  </w:t>
      </w:r>
      <w:r w:rsidRPr="005D6257">
        <w:rPr>
          <w:rFonts w:ascii="Consolas" w:eastAsia="Times New Roman" w:hAnsi="Consolas" w:cs="Times New Roman"/>
          <w:color w:val="89DDFF"/>
          <w:sz w:val="21"/>
          <w:szCs w:val="21"/>
          <w:lang w:eastAsia="en-US"/>
        </w:rPr>
        <w:t>@</w:t>
      </w:r>
      <w:r w:rsidRPr="005D6257">
        <w:rPr>
          <w:rFonts w:ascii="Consolas" w:eastAsia="Times New Roman" w:hAnsi="Consolas" w:cs="Times New Roman"/>
          <w:color w:val="7AA2F7"/>
          <w:sz w:val="21"/>
          <w:szCs w:val="21"/>
          <w:lang w:eastAsia="en-US"/>
        </w:rPr>
        <w:t>Post</w:t>
      </w:r>
      <w:r w:rsidRPr="005D6257">
        <w:rPr>
          <w:rFonts w:ascii="Consolas" w:eastAsia="Times New Roman" w:hAnsi="Consolas" w:cs="Times New Roman"/>
          <w:color w:val="9ABDF5"/>
          <w:sz w:val="21"/>
          <w:szCs w:val="21"/>
          <w:lang w:eastAsia="en-US"/>
        </w:rPr>
        <w:t>(</w:t>
      </w:r>
      <w:r w:rsidRPr="005D6257">
        <w:rPr>
          <w:rFonts w:ascii="Consolas" w:eastAsia="Times New Roman" w:hAnsi="Consolas" w:cs="Times New Roman"/>
          <w:color w:val="89DDFF"/>
          <w:sz w:val="21"/>
          <w:szCs w:val="21"/>
          <w:lang w:eastAsia="en-US"/>
        </w:rPr>
        <w:t>"</w:t>
      </w:r>
      <w:r w:rsidRPr="005D6257">
        <w:rPr>
          <w:rFonts w:ascii="Consolas" w:eastAsia="Times New Roman" w:hAnsi="Consolas" w:cs="Times New Roman"/>
          <w:color w:val="9ECE6A"/>
          <w:sz w:val="21"/>
          <w:szCs w:val="21"/>
          <w:lang w:eastAsia="en-US"/>
        </w:rPr>
        <w:t>/generate_monthly_billing</w:t>
      </w:r>
      <w:r w:rsidRPr="005D6257">
        <w:rPr>
          <w:rFonts w:ascii="Consolas" w:eastAsia="Times New Roman" w:hAnsi="Consolas" w:cs="Times New Roman"/>
          <w:color w:val="89DDFF"/>
          <w:sz w:val="21"/>
          <w:szCs w:val="21"/>
          <w:lang w:eastAsia="en-US"/>
        </w:rPr>
        <w:t>"</w:t>
      </w:r>
      <w:r w:rsidRPr="005D6257">
        <w:rPr>
          <w:rFonts w:ascii="Consolas" w:eastAsia="Times New Roman" w:hAnsi="Consolas" w:cs="Times New Roman"/>
          <w:color w:val="9ABDF5"/>
          <w:sz w:val="21"/>
          <w:szCs w:val="21"/>
          <w:lang w:eastAsia="en-US"/>
        </w:rPr>
        <w:t>)</w:t>
      </w:r>
    </w:p>
    <w:p w14:paraId="180DD9FF" w14:textId="77777777" w:rsidR="005D6257" w:rsidRPr="005D6257" w:rsidRDefault="005D6257" w:rsidP="005D6257">
      <w:pPr>
        <w:shd w:val="clear" w:color="auto" w:fill="1A1B26"/>
        <w:spacing w:after="0" w:line="285" w:lineRule="atLeast"/>
        <w:rPr>
          <w:rFonts w:ascii="Consolas" w:eastAsia="Times New Roman" w:hAnsi="Consolas" w:cs="Times New Roman"/>
          <w:color w:val="A9B1D6"/>
          <w:sz w:val="21"/>
          <w:szCs w:val="21"/>
          <w:lang w:eastAsia="en-US"/>
        </w:rPr>
      </w:pPr>
      <w:r w:rsidRPr="005D6257">
        <w:rPr>
          <w:rFonts w:ascii="Consolas" w:eastAsia="Times New Roman" w:hAnsi="Consolas" w:cs="Times New Roman"/>
          <w:color w:val="A9B1D6"/>
          <w:sz w:val="21"/>
          <w:szCs w:val="21"/>
          <w:lang w:eastAsia="en-US"/>
        </w:rPr>
        <w:t xml:space="preserve">  </w:t>
      </w:r>
      <w:r w:rsidRPr="005D6257">
        <w:rPr>
          <w:rFonts w:ascii="Consolas" w:eastAsia="Times New Roman" w:hAnsi="Consolas" w:cs="Times New Roman"/>
          <w:color w:val="89DDFF"/>
          <w:sz w:val="21"/>
          <w:szCs w:val="21"/>
          <w:lang w:eastAsia="en-US"/>
        </w:rPr>
        <w:t>@</w:t>
      </w:r>
      <w:proofErr w:type="gramStart"/>
      <w:r w:rsidRPr="005D6257">
        <w:rPr>
          <w:rFonts w:ascii="Consolas" w:eastAsia="Times New Roman" w:hAnsi="Consolas" w:cs="Times New Roman"/>
          <w:color w:val="7AA2F7"/>
          <w:sz w:val="21"/>
          <w:szCs w:val="21"/>
          <w:lang w:eastAsia="en-US"/>
        </w:rPr>
        <w:t>ApiOperation</w:t>
      </w:r>
      <w:r w:rsidRPr="005D6257">
        <w:rPr>
          <w:rFonts w:ascii="Consolas" w:eastAsia="Times New Roman" w:hAnsi="Consolas" w:cs="Times New Roman"/>
          <w:color w:val="9ABDF5"/>
          <w:sz w:val="21"/>
          <w:szCs w:val="21"/>
          <w:lang w:eastAsia="en-US"/>
        </w:rPr>
        <w:t>(</w:t>
      </w:r>
      <w:proofErr w:type="gramEnd"/>
      <w:r w:rsidRPr="005D6257">
        <w:rPr>
          <w:rFonts w:ascii="Consolas" w:eastAsia="Times New Roman" w:hAnsi="Consolas" w:cs="Times New Roman"/>
          <w:color w:val="9ABDF5"/>
          <w:sz w:val="21"/>
          <w:szCs w:val="21"/>
          <w:lang w:eastAsia="en-US"/>
        </w:rPr>
        <w:t>{</w:t>
      </w:r>
      <w:r w:rsidRPr="005D6257">
        <w:rPr>
          <w:rFonts w:ascii="Consolas" w:eastAsia="Times New Roman" w:hAnsi="Consolas" w:cs="Times New Roman"/>
          <w:color w:val="A9B1D6"/>
          <w:sz w:val="21"/>
          <w:szCs w:val="21"/>
          <w:lang w:eastAsia="en-US"/>
        </w:rPr>
        <w:t xml:space="preserve"> </w:t>
      </w:r>
      <w:r w:rsidRPr="005D6257">
        <w:rPr>
          <w:rFonts w:ascii="Consolas" w:eastAsia="Times New Roman" w:hAnsi="Consolas" w:cs="Times New Roman"/>
          <w:color w:val="73DACA"/>
          <w:sz w:val="21"/>
          <w:szCs w:val="21"/>
          <w:lang w:eastAsia="en-US"/>
        </w:rPr>
        <w:t>summary</w:t>
      </w:r>
      <w:r w:rsidRPr="005D6257">
        <w:rPr>
          <w:rFonts w:ascii="Consolas" w:eastAsia="Times New Roman" w:hAnsi="Consolas" w:cs="Times New Roman"/>
          <w:color w:val="89DDFF"/>
          <w:sz w:val="21"/>
          <w:szCs w:val="21"/>
          <w:lang w:eastAsia="en-US"/>
        </w:rPr>
        <w:t>:</w:t>
      </w:r>
      <w:r w:rsidRPr="005D6257">
        <w:rPr>
          <w:rFonts w:ascii="Consolas" w:eastAsia="Times New Roman" w:hAnsi="Consolas" w:cs="Times New Roman"/>
          <w:color w:val="A9B1D6"/>
          <w:sz w:val="21"/>
          <w:szCs w:val="21"/>
          <w:lang w:eastAsia="en-US"/>
        </w:rPr>
        <w:t xml:space="preserve"> </w:t>
      </w:r>
      <w:r w:rsidRPr="005D6257">
        <w:rPr>
          <w:rFonts w:ascii="Consolas" w:eastAsia="Times New Roman" w:hAnsi="Consolas" w:cs="Times New Roman"/>
          <w:color w:val="89DDFF"/>
          <w:sz w:val="21"/>
          <w:szCs w:val="21"/>
          <w:lang w:eastAsia="en-US"/>
        </w:rPr>
        <w:t>"</w:t>
      </w:r>
      <w:r w:rsidRPr="005D6257">
        <w:rPr>
          <w:rFonts w:ascii="Consolas" w:eastAsia="Times New Roman" w:hAnsi="Consolas" w:cs="Times New Roman"/>
          <w:color w:val="9ECE6A"/>
          <w:sz w:val="21"/>
          <w:szCs w:val="21"/>
          <w:lang w:eastAsia="en-US"/>
        </w:rPr>
        <w:t>Tạo hóa đơn hàng tháng cho tất cả người dùng</w:t>
      </w:r>
      <w:r w:rsidRPr="005D6257">
        <w:rPr>
          <w:rFonts w:ascii="Consolas" w:eastAsia="Times New Roman" w:hAnsi="Consolas" w:cs="Times New Roman"/>
          <w:color w:val="89DDFF"/>
          <w:sz w:val="21"/>
          <w:szCs w:val="21"/>
          <w:lang w:eastAsia="en-US"/>
        </w:rPr>
        <w:t>"</w:t>
      </w:r>
      <w:r w:rsidRPr="005D6257">
        <w:rPr>
          <w:rFonts w:ascii="Consolas" w:eastAsia="Times New Roman" w:hAnsi="Consolas" w:cs="Times New Roman"/>
          <w:color w:val="A9B1D6"/>
          <w:sz w:val="21"/>
          <w:szCs w:val="21"/>
          <w:lang w:eastAsia="en-US"/>
        </w:rPr>
        <w:t xml:space="preserve"> </w:t>
      </w:r>
      <w:r w:rsidRPr="005D6257">
        <w:rPr>
          <w:rFonts w:ascii="Consolas" w:eastAsia="Times New Roman" w:hAnsi="Consolas" w:cs="Times New Roman"/>
          <w:color w:val="9ABDF5"/>
          <w:sz w:val="21"/>
          <w:szCs w:val="21"/>
          <w:lang w:eastAsia="en-US"/>
        </w:rPr>
        <w:t>})</w:t>
      </w:r>
    </w:p>
    <w:p w14:paraId="3A6FC8DA" w14:textId="09E1AB8E" w:rsidR="005D6257" w:rsidRDefault="005D6257" w:rsidP="005D6257">
      <w:pPr>
        <w:rPr>
          <w:sz w:val="26"/>
          <w:szCs w:val="26"/>
        </w:rPr>
      </w:pPr>
    </w:p>
    <w:p w14:paraId="317F0C80" w14:textId="1C42D6ED" w:rsidR="005D6257" w:rsidRDefault="005D6257" w:rsidP="005D6257">
      <w:pPr>
        <w:rPr>
          <w:b/>
          <w:sz w:val="26"/>
          <w:szCs w:val="26"/>
        </w:rPr>
      </w:pPr>
      <w:r>
        <w:rPr>
          <w:sz w:val="26"/>
          <w:szCs w:val="26"/>
        </w:rPr>
        <w:t xml:space="preserve">Endpoint này sử dụng phương thức </w:t>
      </w:r>
      <w:proofErr w:type="gramStart"/>
      <w:r w:rsidRPr="005D6257">
        <w:rPr>
          <w:b/>
          <w:sz w:val="26"/>
          <w:szCs w:val="26"/>
        </w:rPr>
        <w:t>generateMonthBilling(</w:t>
      </w:r>
      <w:proofErr w:type="gramEnd"/>
      <w:r w:rsidRPr="005D6257">
        <w:rPr>
          <w:b/>
          <w:sz w:val="26"/>
          <w:szCs w:val="26"/>
        </w:rPr>
        <w:t>)</w:t>
      </w:r>
    </w:p>
    <w:p w14:paraId="4B3C15CB" w14:textId="1D925559" w:rsidR="005D6257" w:rsidRDefault="005D6257" w:rsidP="005D6257">
      <w:pPr>
        <w:rPr>
          <w:sz w:val="26"/>
          <w:szCs w:val="26"/>
        </w:rPr>
      </w:pPr>
      <w:r>
        <w:rPr>
          <w:sz w:val="26"/>
          <w:szCs w:val="26"/>
        </w:rPr>
        <w:t>Flow:</w:t>
      </w:r>
    </w:p>
    <w:p w14:paraId="11E10111" w14:textId="309FF752" w:rsidR="005D6257" w:rsidRDefault="0063272A" w:rsidP="005D6257">
      <w:pPr>
        <w:pStyle w:val="ListParagraph"/>
        <w:numPr>
          <w:ilvl w:val="0"/>
          <w:numId w:val="17"/>
        </w:numPr>
        <w:rPr>
          <w:sz w:val="26"/>
          <w:szCs w:val="26"/>
        </w:rPr>
      </w:pPr>
      <w:r>
        <w:rPr>
          <w:sz w:val="26"/>
          <w:szCs w:val="26"/>
        </w:rPr>
        <w:t xml:space="preserve">query để lấy lượng nước sử dụng hang tháng theo </w:t>
      </w:r>
      <w:proofErr w:type="gramStart"/>
      <w:r>
        <w:rPr>
          <w:sz w:val="26"/>
          <w:szCs w:val="26"/>
        </w:rPr>
        <w:t>user ,</w:t>
      </w:r>
      <w:proofErr w:type="gramEnd"/>
      <w:r>
        <w:rPr>
          <w:sz w:val="26"/>
          <w:szCs w:val="26"/>
        </w:rPr>
        <w:t xml:space="preserve"> site ,device có ca billing_month,billing_year</w:t>
      </w:r>
    </w:p>
    <w:p w14:paraId="03DFE381" w14:textId="1593D6F5" w:rsidR="0063272A" w:rsidRDefault="0063272A" w:rsidP="005D6257">
      <w:pPr>
        <w:pStyle w:val="ListParagraph"/>
        <w:numPr>
          <w:ilvl w:val="0"/>
          <w:numId w:val="17"/>
        </w:numPr>
        <w:rPr>
          <w:sz w:val="26"/>
          <w:szCs w:val="26"/>
        </w:rPr>
      </w:pPr>
      <w:r>
        <w:rPr>
          <w:sz w:val="26"/>
          <w:szCs w:val="26"/>
        </w:rPr>
        <w:t>Nếu có them cả site_id thì andwhere tiếp</w:t>
      </w:r>
    </w:p>
    <w:p w14:paraId="63AA2FD2" w14:textId="00C28EAB" w:rsidR="0063272A" w:rsidRDefault="0063272A" w:rsidP="005D6257">
      <w:pPr>
        <w:pStyle w:val="ListParagraph"/>
        <w:numPr>
          <w:ilvl w:val="0"/>
          <w:numId w:val="17"/>
        </w:numPr>
        <w:rPr>
          <w:sz w:val="26"/>
          <w:szCs w:val="26"/>
        </w:rPr>
      </w:pPr>
      <w:r>
        <w:rPr>
          <w:sz w:val="26"/>
          <w:szCs w:val="26"/>
        </w:rPr>
        <w:t xml:space="preserve">Kiểm tra xem đã tạo hóa đơn hay chưa nêu chưa tạo mới hóa đơn sau khi đã qua các bước tính toán số liệu </w:t>
      </w:r>
    </w:p>
    <w:p w14:paraId="42E7F4B0" w14:textId="60B61751" w:rsidR="0063272A" w:rsidRDefault="0063272A" w:rsidP="0063272A">
      <w:pPr>
        <w:rPr>
          <w:sz w:val="26"/>
          <w:szCs w:val="26"/>
        </w:rPr>
      </w:pPr>
    </w:p>
    <w:p w14:paraId="0B5584D8" w14:textId="77777777" w:rsidR="0063272A" w:rsidRDefault="0063272A" w:rsidP="0063272A">
      <w:pPr>
        <w:rPr>
          <w:sz w:val="26"/>
          <w:szCs w:val="26"/>
        </w:rPr>
      </w:pPr>
    </w:p>
    <w:p w14:paraId="6AD5FFCC" w14:textId="77777777" w:rsidR="0063272A" w:rsidRDefault="0063272A" w:rsidP="0063272A">
      <w:pPr>
        <w:rPr>
          <w:sz w:val="26"/>
          <w:szCs w:val="26"/>
        </w:rPr>
      </w:pPr>
      <w:r>
        <w:rPr>
          <w:sz w:val="26"/>
          <w:szCs w:val="26"/>
        </w:rPr>
        <w:t>---------------------------------@@@@@@@@@@@@@----------------------------</w:t>
      </w:r>
    </w:p>
    <w:p w14:paraId="696CB8D3" w14:textId="77777777" w:rsidR="0035454D" w:rsidRPr="0035454D" w:rsidRDefault="0035454D" w:rsidP="0035454D">
      <w:pPr>
        <w:shd w:val="clear" w:color="auto" w:fill="1A1B26"/>
        <w:spacing w:after="0" w:line="285" w:lineRule="atLeast"/>
        <w:rPr>
          <w:rFonts w:ascii="Consolas" w:eastAsia="Times New Roman" w:hAnsi="Consolas" w:cs="Times New Roman"/>
          <w:color w:val="A9B1D6"/>
          <w:sz w:val="21"/>
          <w:szCs w:val="21"/>
          <w:lang w:eastAsia="en-US"/>
        </w:rPr>
      </w:pPr>
      <w:r w:rsidRPr="0035454D">
        <w:rPr>
          <w:rFonts w:ascii="Consolas" w:eastAsia="Times New Roman" w:hAnsi="Consolas" w:cs="Times New Roman"/>
          <w:color w:val="A9B1D6"/>
          <w:sz w:val="21"/>
          <w:szCs w:val="21"/>
          <w:lang w:eastAsia="en-US"/>
        </w:rPr>
        <w:t> </w:t>
      </w:r>
      <w:r w:rsidRPr="0035454D">
        <w:rPr>
          <w:rFonts w:ascii="Consolas" w:eastAsia="Times New Roman" w:hAnsi="Consolas" w:cs="Times New Roman"/>
          <w:color w:val="89DDFF"/>
          <w:sz w:val="21"/>
          <w:szCs w:val="21"/>
          <w:lang w:eastAsia="en-US"/>
        </w:rPr>
        <w:t>@</w:t>
      </w:r>
      <w:r w:rsidRPr="0035454D">
        <w:rPr>
          <w:rFonts w:ascii="Consolas" w:eastAsia="Times New Roman" w:hAnsi="Consolas" w:cs="Times New Roman"/>
          <w:color w:val="7AA2F7"/>
          <w:sz w:val="21"/>
          <w:szCs w:val="21"/>
          <w:lang w:eastAsia="en-US"/>
        </w:rPr>
        <w:t>Post</w:t>
      </w:r>
      <w:r w:rsidRPr="0035454D">
        <w:rPr>
          <w:rFonts w:ascii="Consolas" w:eastAsia="Times New Roman" w:hAnsi="Consolas" w:cs="Times New Roman"/>
          <w:color w:val="9ABDF5"/>
          <w:sz w:val="21"/>
          <w:szCs w:val="21"/>
          <w:lang w:eastAsia="en-US"/>
        </w:rPr>
        <w:t>(</w:t>
      </w:r>
      <w:r w:rsidRPr="0035454D">
        <w:rPr>
          <w:rFonts w:ascii="Consolas" w:eastAsia="Times New Roman" w:hAnsi="Consolas" w:cs="Times New Roman"/>
          <w:color w:val="89DDFF"/>
          <w:sz w:val="21"/>
          <w:szCs w:val="21"/>
          <w:lang w:eastAsia="en-US"/>
        </w:rPr>
        <w:t>"</w:t>
      </w:r>
      <w:r w:rsidRPr="0035454D">
        <w:rPr>
          <w:rFonts w:ascii="Consolas" w:eastAsia="Times New Roman" w:hAnsi="Consolas" w:cs="Times New Roman"/>
          <w:color w:val="9ECE6A"/>
          <w:sz w:val="21"/>
          <w:szCs w:val="21"/>
          <w:lang w:eastAsia="en-US"/>
        </w:rPr>
        <w:t>/pay_billing</w:t>
      </w:r>
      <w:r w:rsidRPr="0035454D">
        <w:rPr>
          <w:rFonts w:ascii="Consolas" w:eastAsia="Times New Roman" w:hAnsi="Consolas" w:cs="Times New Roman"/>
          <w:color w:val="89DDFF"/>
          <w:sz w:val="21"/>
          <w:szCs w:val="21"/>
          <w:lang w:eastAsia="en-US"/>
        </w:rPr>
        <w:t>"</w:t>
      </w:r>
      <w:r w:rsidRPr="0035454D">
        <w:rPr>
          <w:rFonts w:ascii="Consolas" w:eastAsia="Times New Roman" w:hAnsi="Consolas" w:cs="Times New Roman"/>
          <w:color w:val="9ABDF5"/>
          <w:sz w:val="21"/>
          <w:szCs w:val="21"/>
          <w:lang w:eastAsia="en-US"/>
        </w:rPr>
        <w:t>)</w:t>
      </w:r>
    </w:p>
    <w:p w14:paraId="0AFB6031" w14:textId="77777777" w:rsidR="0035454D" w:rsidRPr="0035454D" w:rsidRDefault="0035454D" w:rsidP="0035454D">
      <w:pPr>
        <w:shd w:val="clear" w:color="auto" w:fill="1A1B26"/>
        <w:spacing w:after="0" w:line="285" w:lineRule="atLeast"/>
        <w:rPr>
          <w:rFonts w:ascii="Consolas" w:eastAsia="Times New Roman" w:hAnsi="Consolas" w:cs="Times New Roman"/>
          <w:color w:val="A9B1D6"/>
          <w:sz w:val="21"/>
          <w:szCs w:val="21"/>
          <w:lang w:eastAsia="en-US"/>
        </w:rPr>
      </w:pPr>
      <w:r w:rsidRPr="0035454D">
        <w:rPr>
          <w:rFonts w:ascii="Consolas" w:eastAsia="Times New Roman" w:hAnsi="Consolas" w:cs="Times New Roman"/>
          <w:color w:val="A9B1D6"/>
          <w:sz w:val="21"/>
          <w:szCs w:val="21"/>
          <w:lang w:eastAsia="en-US"/>
        </w:rPr>
        <w:t xml:space="preserve">  </w:t>
      </w:r>
      <w:r w:rsidRPr="0035454D">
        <w:rPr>
          <w:rFonts w:ascii="Consolas" w:eastAsia="Times New Roman" w:hAnsi="Consolas" w:cs="Times New Roman"/>
          <w:color w:val="89DDFF"/>
          <w:sz w:val="21"/>
          <w:szCs w:val="21"/>
          <w:lang w:eastAsia="en-US"/>
        </w:rPr>
        <w:t>@</w:t>
      </w:r>
      <w:proofErr w:type="gramStart"/>
      <w:r w:rsidRPr="0035454D">
        <w:rPr>
          <w:rFonts w:ascii="Consolas" w:eastAsia="Times New Roman" w:hAnsi="Consolas" w:cs="Times New Roman"/>
          <w:color w:val="7AA2F7"/>
          <w:sz w:val="21"/>
          <w:szCs w:val="21"/>
          <w:lang w:eastAsia="en-US"/>
        </w:rPr>
        <w:t>ApiOperation</w:t>
      </w:r>
      <w:r w:rsidRPr="0035454D">
        <w:rPr>
          <w:rFonts w:ascii="Consolas" w:eastAsia="Times New Roman" w:hAnsi="Consolas" w:cs="Times New Roman"/>
          <w:color w:val="9ABDF5"/>
          <w:sz w:val="21"/>
          <w:szCs w:val="21"/>
          <w:lang w:eastAsia="en-US"/>
        </w:rPr>
        <w:t>(</w:t>
      </w:r>
      <w:proofErr w:type="gramEnd"/>
      <w:r w:rsidRPr="0035454D">
        <w:rPr>
          <w:rFonts w:ascii="Consolas" w:eastAsia="Times New Roman" w:hAnsi="Consolas" w:cs="Times New Roman"/>
          <w:color w:val="9ABDF5"/>
          <w:sz w:val="21"/>
          <w:szCs w:val="21"/>
          <w:lang w:eastAsia="en-US"/>
        </w:rPr>
        <w:t>{</w:t>
      </w:r>
      <w:r w:rsidRPr="0035454D">
        <w:rPr>
          <w:rFonts w:ascii="Consolas" w:eastAsia="Times New Roman" w:hAnsi="Consolas" w:cs="Times New Roman"/>
          <w:color w:val="A9B1D6"/>
          <w:sz w:val="21"/>
          <w:szCs w:val="21"/>
          <w:lang w:eastAsia="en-US"/>
        </w:rPr>
        <w:t xml:space="preserve"> </w:t>
      </w:r>
      <w:r w:rsidRPr="0035454D">
        <w:rPr>
          <w:rFonts w:ascii="Consolas" w:eastAsia="Times New Roman" w:hAnsi="Consolas" w:cs="Times New Roman"/>
          <w:color w:val="73DACA"/>
          <w:sz w:val="21"/>
          <w:szCs w:val="21"/>
          <w:lang w:eastAsia="en-US"/>
        </w:rPr>
        <w:t>summary</w:t>
      </w:r>
      <w:r w:rsidRPr="0035454D">
        <w:rPr>
          <w:rFonts w:ascii="Consolas" w:eastAsia="Times New Roman" w:hAnsi="Consolas" w:cs="Times New Roman"/>
          <w:color w:val="89DDFF"/>
          <w:sz w:val="21"/>
          <w:szCs w:val="21"/>
          <w:lang w:eastAsia="en-US"/>
        </w:rPr>
        <w:t>:</w:t>
      </w:r>
      <w:r w:rsidRPr="0035454D">
        <w:rPr>
          <w:rFonts w:ascii="Consolas" w:eastAsia="Times New Roman" w:hAnsi="Consolas" w:cs="Times New Roman"/>
          <w:color w:val="A9B1D6"/>
          <w:sz w:val="21"/>
          <w:szCs w:val="21"/>
          <w:lang w:eastAsia="en-US"/>
        </w:rPr>
        <w:t xml:space="preserve"> </w:t>
      </w:r>
      <w:r w:rsidRPr="0035454D">
        <w:rPr>
          <w:rFonts w:ascii="Consolas" w:eastAsia="Times New Roman" w:hAnsi="Consolas" w:cs="Times New Roman"/>
          <w:color w:val="89DDFF"/>
          <w:sz w:val="21"/>
          <w:szCs w:val="21"/>
          <w:lang w:eastAsia="en-US"/>
        </w:rPr>
        <w:t>"</w:t>
      </w:r>
      <w:r w:rsidRPr="0035454D">
        <w:rPr>
          <w:rFonts w:ascii="Consolas" w:eastAsia="Times New Roman" w:hAnsi="Consolas" w:cs="Times New Roman"/>
          <w:color w:val="9ECE6A"/>
          <w:sz w:val="21"/>
          <w:szCs w:val="21"/>
          <w:lang w:eastAsia="en-US"/>
        </w:rPr>
        <w:t>Thanh toán hóa đơn nước</w:t>
      </w:r>
      <w:r w:rsidRPr="0035454D">
        <w:rPr>
          <w:rFonts w:ascii="Consolas" w:eastAsia="Times New Roman" w:hAnsi="Consolas" w:cs="Times New Roman"/>
          <w:color w:val="89DDFF"/>
          <w:sz w:val="21"/>
          <w:szCs w:val="21"/>
          <w:lang w:eastAsia="en-US"/>
        </w:rPr>
        <w:t>"</w:t>
      </w:r>
      <w:r w:rsidRPr="0035454D">
        <w:rPr>
          <w:rFonts w:ascii="Consolas" w:eastAsia="Times New Roman" w:hAnsi="Consolas" w:cs="Times New Roman"/>
          <w:color w:val="A9B1D6"/>
          <w:sz w:val="21"/>
          <w:szCs w:val="21"/>
          <w:lang w:eastAsia="en-US"/>
        </w:rPr>
        <w:t xml:space="preserve"> </w:t>
      </w:r>
      <w:r w:rsidRPr="0035454D">
        <w:rPr>
          <w:rFonts w:ascii="Consolas" w:eastAsia="Times New Roman" w:hAnsi="Consolas" w:cs="Times New Roman"/>
          <w:color w:val="9ABDF5"/>
          <w:sz w:val="21"/>
          <w:szCs w:val="21"/>
          <w:lang w:eastAsia="en-US"/>
        </w:rPr>
        <w:t>})</w:t>
      </w:r>
    </w:p>
    <w:p w14:paraId="44A979AF" w14:textId="56C15187" w:rsidR="0063272A" w:rsidRDefault="0063272A" w:rsidP="0063272A">
      <w:pPr>
        <w:rPr>
          <w:sz w:val="26"/>
          <w:szCs w:val="26"/>
        </w:rPr>
      </w:pPr>
    </w:p>
    <w:p w14:paraId="51617F69" w14:textId="7EBA5ABF" w:rsidR="0035454D" w:rsidRDefault="0035454D" w:rsidP="0063272A">
      <w:pPr>
        <w:rPr>
          <w:b/>
          <w:sz w:val="26"/>
          <w:szCs w:val="26"/>
        </w:rPr>
      </w:pPr>
      <w:r>
        <w:rPr>
          <w:sz w:val="26"/>
          <w:szCs w:val="26"/>
        </w:rPr>
        <w:t xml:space="preserve">Endpoint này gọi phương thức </w:t>
      </w:r>
      <w:proofErr w:type="gramStart"/>
      <w:r w:rsidRPr="0035454D">
        <w:rPr>
          <w:b/>
          <w:sz w:val="26"/>
          <w:szCs w:val="26"/>
        </w:rPr>
        <w:t>payWaterBilling(</w:t>
      </w:r>
      <w:proofErr w:type="gramEnd"/>
      <w:r w:rsidRPr="0035454D">
        <w:rPr>
          <w:b/>
          <w:sz w:val="26"/>
          <w:szCs w:val="26"/>
        </w:rPr>
        <w:t>)</w:t>
      </w:r>
    </w:p>
    <w:p w14:paraId="4E38539D" w14:textId="4C000FC2" w:rsidR="0035454D" w:rsidRDefault="00105A6E" w:rsidP="0063272A">
      <w:pPr>
        <w:rPr>
          <w:sz w:val="26"/>
          <w:szCs w:val="26"/>
        </w:rPr>
      </w:pPr>
      <w:r>
        <w:rPr>
          <w:sz w:val="26"/>
          <w:szCs w:val="26"/>
        </w:rPr>
        <w:t>Flow:</w:t>
      </w:r>
      <w:r>
        <w:rPr>
          <w:sz w:val="26"/>
          <w:szCs w:val="26"/>
        </w:rPr>
        <w:tab/>
      </w:r>
    </w:p>
    <w:p w14:paraId="39696B28" w14:textId="050368DC" w:rsidR="00105A6E" w:rsidRDefault="00105A6E" w:rsidP="00105A6E">
      <w:pPr>
        <w:pStyle w:val="ListParagraph"/>
        <w:numPr>
          <w:ilvl w:val="0"/>
          <w:numId w:val="17"/>
        </w:numPr>
        <w:rPr>
          <w:sz w:val="26"/>
          <w:szCs w:val="26"/>
        </w:rPr>
      </w:pPr>
      <w:r>
        <w:rPr>
          <w:sz w:val="26"/>
          <w:szCs w:val="26"/>
        </w:rPr>
        <w:t xml:space="preserve">Tìm hóa đơn theo id </w:t>
      </w:r>
    </w:p>
    <w:p w14:paraId="6EDA80A8" w14:textId="3B7CE359" w:rsidR="00105A6E" w:rsidRDefault="00105A6E" w:rsidP="00105A6E">
      <w:pPr>
        <w:pStyle w:val="ListParagraph"/>
        <w:numPr>
          <w:ilvl w:val="0"/>
          <w:numId w:val="17"/>
        </w:numPr>
        <w:rPr>
          <w:sz w:val="26"/>
          <w:szCs w:val="26"/>
        </w:rPr>
      </w:pPr>
      <w:r>
        <w:rPr>
          <w:sz w:val="26"/>
          <w:szCs w:val="26"/>
        </w:rPr>
        <w:t xml:space="preserve">Nếu không tồn tại hóa đơn trả lỗi </w:t>
      </w:r>
    </w:p>
    <w:p w14:paraId="412A9FAE" w14:textId="785C8B14" w:rsidR="00105A6E" w:rsidRDefault="00105A6E" w:rsidP="00105A6E">
      <w:pPr>
        <w:pStyle w:val="ListParagraph"/>
        <w:numPr>
          <w:ilvl w:val="0"/>
          <w:numId w:val="17"/>
        </w:numPr>
        <w:rPr>
          <w:sz w:val="26"/>
          <w:szCs w:val="26"/>
        </w:rPr>
      </w:pPr>
      <w:r>
        <w:rPr>
          <w:sz w:val="26"/>
          <w:szCs w:val="26"/>
        </w:rPr>
        <w:t>Nếu hóa đơn đã thanh toán rồi thì xuất thông báo</w:t>
      </w:r>
    </w:p>
    <w:p w14:paraId="1CA699D9" w14:textId="0FE44E5C" w:rsidR="00105A6E" w:rsidRDefault="00105A6E" w:rsidP="00105A6E">
      <w:pPr>
        <w:pStyle w:val="ListParagraph"/>
        <w:numPr>
          <w:ilvl w:val="0"/>
          <w:numId w:val="17"/>
        </w:numPr>
        <w:rPr>
          <w:sz w:val="26"/>
          <w:szCs w:val="26"/>
        </w:rPr>
      </w:pPr>
      <w:r>
        <w:rPr>
          <w:sz w:val="26"/>
          <w:szCs w:val="26"/>
        </w:rPr>
        <w:t>Nếu hóa đơn chưa thanh toán thi cập nhât lại trạng thái thành đã thanh tóan</w:t>
      </w:r>
    </w:p>
    <w:p w14:paraId="449EDAFD" w14:textId="7F801D82" w:rsidR="00105A6E" w:rsidRDefault="00105A6E" w:rsidP="00105A6E">
      <w:pPr>
        <w:pStyle w:val="ListParagraph"/>
        <w:numPr>
          <w:ilvl w:val="0"/>
          <w:numId w:val="17"/>
        </w:numPr>
        <w:rPr>
          <w:sz w:val="26"/>
          <w:szCs w:val="26"/>
        </w:rPr>
      </w:pPr>
      <w:r>
        <w:rPr>
          <w:sz w:val="26"/>
          <w:szCs w:val="26"/>
        </w:rPr>
        <w:t>Cái này không qua payment nào hả ta chắc la thu tiền mặt r cập nhật lên</w:t>
      </w:r>
    </w:p>
    <w:p w14:paraId="70F8F4FE" w14:textId="4229934C" w:rsidR="00105A6E" w:rsidRDefault="00105A6E" w:rsidP="00105A6E">
      <w:pPr>
        <w:rPr>
          <w:sz w:val="26"/>
          <w:szCs w:val="26"/>
        </w:rPr>
      </w:pPr>
    </w:p>
    <w:p w14:paraId="5004A5DF" w14:textId="2D8AF5BC" w:rsidR="00105A6E" w:rsidRDefault="00105A6E" w:rsidP="00105A6E">
      <w:pPr>
        <w:rPr>
          <w:sz w:val="26"/>
          <w:szCs w:val="26"/>
        </w:rPr>
      </w:pPr>
    </w:p>
    <w:p w14:paraId="3B90DE8F" w14:textId="77777777" w:rsidR="00105A6E" w:rsidRDefault="00105A6E" w:rsidP="00105A6E">
      <w:pPr>
        <w:rPr>
          <w:sz w:val="26"/>
          <w:szCs w:val="26"/>
        </w:rPr>
      </w:pPr>
      <w:r>
        <w:rPr>
          <w:sz w:val="26"/>
          <w:szCs w:val="26"/>
        </w:rPr>
        <w:t>---------------------------------@@@@@@@@@@@@@----------------------------</w:t>
      </w:r>
    </w:p>
    <w:p w14:paraId="304FA6F6" w14:textId="77777777" w:rsidR="00105A6E" w:rsidRPr="00105A6E" w:rsidRDefault="00105A6E" w:rsidP="00105A6E">
      <w:pPr>
        <w:shd w:val="clear" w:color="auto" w:fill="1A1B26"/>
        <w:spacing w:after="0" w:line="285" w:lineRule="atLeast"/>
        <w:rPr>
          <w:rFonts w:ascii="Consolas" w:eastAsia="Times New Roman" w:hAnsi="Consolas" w:cs="Times New Roman"/>
          <w:color w:val="A9B1D6"/>
          <w:sz w:val="21"/>
          <w:szCs w:val="21"/>
          <w:lang w:eastAsia="en-US"/>
        </w:rPr>
      </w:pPr>
      <w:r w:rsidRPr="00105A6E">
        <w:rPr>
          <w:rFonts w:ascii="Consolas" w:eastAsia="Times New Roman" w:hAnsi="Consolas" w:cs="Times New Roman"/>
          <w:color w:val="A9B1D6"/>
          <w:sz w:val="21"/>
          <w:szCs w:val="21"/>
          <w:lang w:eastAsia="en-US"/>
        </w:rPr>
        <w:t xml:space="preserve">  </w:t>
      </w:r>
      <w:r w:rsidRPr="00105A6E">
        <w:rPr>
          <w:rFonts w:ascii="Consolas" w:eastAsia="Times New Roman" w:hAnsi="Consolas" w:cs="Times New Roman"/>
          <w:color w:val="89DDFF"/>
          <w:sz w:val="21"/>
          <w:szCs w:val="21"/>
          <w:lang w:eastAsia="en-US"/>
        </w:rPr>
        <w:t>@</w:t>
      </w:r>
      <w:r w:rsidRPr="00105A6E">
        <w:rPr>
          <w:rFonts w:ascii="Consolas" w:eastAsia="Times New Roman" w:hAnsi="Consolas" w:cs="Times New Roman"/>
          <w:color w:val="7AA2F7"/>
          <w:sz w:val="21"/>
          <w:szCs w:val="21"/>
          <w:lang w:eastAsia="en-US"/>
        </w:rPr>
        <w:t>Get</w:t>
      </w:r>
      <w:r w:rsidRPr="00105A6E">
        <w:rPr>
          <w:rFonts w:ascii="Consolas" w:eastAsia="Times New Roman" w:hAnsi="Consolas" w:cs="Times New Roman"/>
          <w:color w:val="9ABDF5"/>
          <w:sz w:val="21"/>
          <w:szCs w:val="21"/>
          <w:lang w:eastAsia="en-US"/>
        </w:rPr>
        <w:t>(</w:t>
      </w:r>
      <w:r w:rsidRPr="00105A6E">
        <w:rPr>
          <w:rFonts w:ascii="Consolas" w:eastAsia="Times New Roman" w:hAnsi="Consolas" w:cs="Times New Roman"/>
          <w:color w:val="89DDFF"/>
          <w:sz w:val="21"/>
          <w:szCs w:val="21"/>
          <w:lang w:eastAsia="en-US"/>
        </w:rPr>
        <w:t>"</w:t>
      </w:r>
      <w:r w:rsidRPr="00105A6E">
        <w:rPr>
          <w:rFonts w:ascii="Consolas" w:eastAsia="Times New Roman" w:hAnsi="Consolas" w:cs="Times New Roman"/>
          <w:color w:val="9ECE6A"/>
          <w:sz w:val="21"/>
          <w:szCs w:val="21"/>
          <w:lang w:eastAsia="en-US"/>
        </w:rPr>
        <w:t>/billing_details</w:t>
      </w:r>
      <w:r w:rsidRPr="00105A6E">
        <w:rPr>
          <w:rFonts w:ascii="Consolas" w:eastAsia="Times New Roman" w:hAnsi="Consolas" w:cs="Times New Roman"/>
          <w:color w:val="89DDFF"/>
          <w:sz w:val="21"/>
          <w:szCs w:val="21"/>
          <w:lang w:eastAsia="en-US"/>
        </w:rPr>
        <w:t>"</w:t>
      </w:r>
      <w:r w:rsidRPr="00105A6E">
        <w:rPr>
          <w:rFonts w:ascii="Consolas" w:eastAsia="Times New Roman" w:hAnsi="Consolas" w:cs="Times New Roman"/>
          <w:color w:val="9ABDF5"/>
          <w:sz w:val="21"/>
          <w:szCs w:val="21"/>
          <w:lang w:eastAsia="en-US"/>
        </w:rPr>
        <w:t>)</w:t>
      </w:r>
    </w:p>
    <w:p w14:paraId="7AC4F95D" w14:textId="77777777" w:rsidR="00105A6E" w:rsidRPr="00105A6E" w:rsidRDefault="00105A6E" w:rsidP="00105A6E">
      <w:pPr>
        <w:shd w:val="clear" w:color="auto" w:fill="1A1B26"/>
        <w:spacing w:after="0" w:line="285" w:lineRule="atLeast"/>
        <w:rPr>
          <w:rFonts w:ascii="Consolas" w:eastAsia="Times New Roman" w:hAnsi="Consolas" w:cs="Times New Roman"/>
          <w:color w:val="A9B1D6"/>
          <w:sz w:val="21"/>
          <w:szCs w:val="21"/>
          <w:lang w:eastAsia="en-US"/>
        </w:rPr>
      </w:pPr>
      <w:r w:rsidRPr="00105A6E">
        <w:rPr>
          <w:rFonts w:ascii="Consolas" w:eastAsia="Times New Roman" w:hAnsi="Consolas" w:cs="Times New Roman"/>
          <w:color w:val="A9B1D6"/>
          <w:sz w:val="21"/>
          <w:szCs w:val="21"/>
          <w:lang w:eastAsia="en-US"/>
        </w:rPr>
        <w:t xml:space="preserve">  </w:t>
      </w:r>
      <w:r w:rsidRPr="00105A6E">
        <w:rPr>
          <w:rFonts w:ascii="Consolas" w:eastAsia="Times New Roman" w:hAnsi="Consolas" w:cs="Times New Roman"/>
          <w:color w:val="89DDFF"/>
          <w:sz w:val="21"/>
          <w:szCs w:val="21"/>
          <w:lang w:eastAsia="en-US"/>
        </w:rPr>
        <w:t>@</w:t>
      </w:r>
      <w:proofErr w:type="gramStart"/>
      <w:r w:rsidRPr="00105A6E">
        <w:rPr>
          <w:rFonts w:ascii="Consolas" w:eastAsia="Times New Roman" w:hAnsi="Consolas" w:cs="Times New Roman"/>
          <w:color w:val="7AA2F7"/>
          <w:sz w:val="21"/>
          <w:szCs w:val="21"/>
          <w:lang w:eastAsia="en-US"/>
        </w:rPr>
        <w:t>ApiOperation</w:t>
      </w:r>
      <w:r w:rsidRPr="00105A6E">
        <w:rPr>
          <w:rFonts w:ascii="Consolas" w:eastAsia="Times New Roman" w:hAnsi="Consolas" w:cs="Times New Roman"/>
          <w:color w:val="9ABDF5"/>
          <w:sz w:val="21"/>
          <w:szCs w:val="21"/>
          <w:lang w:eastAsia="en-US"/>
        </w:rPr>
        <w:t>(</w:t>
      </w:r>
      <w:proofErr w:type="gramEnd"/>
      <w:r w:rsidRPr="00105A6E">
        <w:rPr>
          <w:rFonts w:ascii="Consolas" w:eastAsia="Times New Roman" w:hAnsi="Consolas" w:cs="Times New Roman"/>
          <w:color w:val="9ABDF5"/>
          <w:sz w:val="21"/>
          <w:szCs w:val="21"/>
          <w:lang w:eastAsia="en-US"/>
        </w:rPr>
        <w:t>{</w:t>
      </w:r>
      <w:r w:rsidRPr="00105A6E">
        <w:rPr>
          <w:rFonts w:ascii="Consolas" w:eastAsia="Times New Roman" w:hAnsi="Consolas" w:cs="Times New Roman"/>
          <w:color w:val="A9B1D6"/>
          <w:sz w:val="21"/>
          <w:szCs w:val="21"/>
          <w:lang w:eastAsia="en-US"/>
        </w:rPr>
        <w:t xml:space="preserve"> </w:t>
      </w:r>
      <w:r w:rsidRPr="00105A6E">
        <w:rPr>
          <w:rFonts w:ascii="Consolas" w:eastAsia="Times New Roman" w:hAnsi="Consolas" w:cs="Times New Roman"/>
          <w:color w:val="73DACA"/>
          <w:sz w:val="21"/>
          <w:szCs w:val="21"/>
          <w:lang w:eastAsia="en-US"/>
        </w:rPr>
        <w:t>summary</w:t>
      </w:r>
      <w:r w:rsidRPr="00105A6E">
        <w:rPr>
          <w:rFonts w:ascii="Consolas" w:eastAsia="Times New Roman" w:hAnsi="Consolas" w:cs="Times New Roman"/>
          <w:color w:val="89DDFF"/>
          <w:sz w:val="21"/>
          <w:szCs w:val="21"/>
          <w:lang w:eastAsia="en-US"/>
        </w:rPr>
        <w:t>:</w:t>
      </w:r>
      <w:r w:rsidRPr="00105A6E">
        <w:rPr>
          <w:rFonts w:ascii="Consolas" w:eastAsia="Times New Roman" w:hAnsi="Consolas" w:cs="Times New Roman"/>
          <w:color w:val="A9B1D6"/>
          <w:sz w:val="21"/>
          <w:szCs w:val="21"/>
          <w:lang w:eastAsia="en-US"/>
        </w:rPr>
        <w:t xml:space="preserve"> </w:t>
      </w:r>
      <w:r w:rsidRPr="00105A6E">
        <w:rPr>
          <w:rFonts w:ascii="Consolas" w:eastAsia="Times New Roman" w:hAnsi="Consolas" w:cs="Times New Roman"/>
          <w:color w:val="89DDFF"/>
          <w:sz w:val="21"/>
          <w:szCs w:val="21"/>
          <w:lang w:eastAsia="en-US"/>
        </w:rPr>
        <w:t>"</w:t>
      </w:r>
      <w:r w:rsidRPr="00105A6E">
        <w:rPr>
          <w:rFonts w:ascii="Consolas" w:eastAsia="Times New Roman" w:hAnsi="Consolas" w:cs="Times New Roman"/>
          <w:color w:val="9ECE6A"/>
          <w:sz w:val="21"/>
          <w:szCs w:val="21"/>
          <w:lang w:eastAsia="en-US"/>
        </w:rPr>
        <w:t>Lấy chi tiết hóa đơn nước</w:t>
      </w:r>
      <w:r w:rsidRPr="00105A6E">
        <w:rPr>
          <w:rFonts w:ascii="Consolas" w:eastAsia="Times New Roman" w:hAnsi="Consolas" w:cs="Times New Roman"/>
          <w:color w:val="89DDFF"/>
          <w:sz w:val="21"/>
          <w:szCs w:val="21"/>
          <w:lang w:eastAsia="en-US"/>
        </w:rPr>
        <w:t>"</w:t>
      </w:r>
      <w:r w:rsidRPr="00105A6E">
        <w:rPr>
          <w:rFonts w:ascii="Consolas" w:eastAsia="Times New Roman" w:hAnsi="Consolas" w:cs="Times New Roman"/>
          <w:color w:val="A9B1D6"/>
          <w:sz w:val="21"/>
          <w:szCs w:val="21"/>
          <w:lang w:eastAsia="en-US"/>
        </w:rPr>
        <w:t xml:space="preserve"> </w:t>
      </w:r>
      <w:r w:rsidRPr="00105A6E">
        <w:rPr>
          <w:rFonts w:ascii="Consolas" w:eastAsia="Times New Roman" w:hAnsi="Consolas" w:cs="Times New Roman"/>
          <w:color w:val="9ABDF5"/>
          <w:sz w:val="21"/>
          <w:szCs w:val="21"/>
          <w:lang w:eastAsia="en-US"/>
        </w:rPr>
        <w:t>})</w:t>
      </w:r>
    </w:p>
    <w:p w14:paraId="4701EC03" w14:textId="73C3D1BE" w:rsidR="00105A6E" w:rsidRDefault="00105A6E" w:rsidP="00105A6E">
      <w:pPr>
        <w:rPr>
          <w:sz w:val="26"/>
          <w:szCs w:val="26"/>
        </w:rPr>
      </w:pPr>
    </w:p>
    <w:p w14:paraId="4C8DB0A7" w14:textId="26F48F94" w:rsidR="00105A6E" w:rsidRPr="00105A6E" w:rsidRDefault="00105A6E" w:rsidP="00105A6E">
      <w:pPr>
        <w:rPr>
          <w:sz w:val="26"/>
          <w:szCs w:val="26"/>
        </w:rPr>
      </w:pPr>
      <w:r>
        <w:rPr>
          <w:sz w:val="26"/>
          <w:szCs w:val="26"/>
        </w:rPr>
        <w:t xml:space="preserve">Endpoint này gọi phương thức </w:t>
      </w:r>
      <w:proofErr w:type="gramStart"/>
      <w:r w:rsidRPr="00105A6E">
        <w:rPr>
          <w:b/>
          <w:sz w:val="26"/>
          <w:szCs w:val="26"/>
        </w:rPr>
        <w:t>getBillingById(</w:t>
      </w:r>
      <w:proofErr w:type="gramEnd"/>
      <w:r w:rsidRPr="00105A6E">
        <w:rPr>
          <w:b/>
          <w:sz w:val="26"/>
          <w:szCs w:val="26"/>
        </w:rPr>
        <w:t>)</w:t>
      </w:r>
      <w:r>
        <w:rPr>
          <w:b/>
          <w:sz w:val="26"/>
          <w:szCs w:val="26"/>
        </w:rPr>
        <w:t xml:space="preserve"> </w:t>
      </w:r>
      <w:r>
        <w:rPr>
          <w:sz w:val="26"/>
          <w:szCs w:val="26"/>
        </w:rPr>
        <w:t>với tham số truyền vào là billing_id</w:t>
      </w:r>
    </w:p>
    <w:p w14:paraId="1E16356F" w14:textId="1BA77CB2" w:rsidR="00105A6E" w:rsidRDefault="00105A6E" w:rsidP="00105A6E">
      <w:pPr>
        <w:rPr>
          <w:sz w:val="26"/>
          <w:szCs w:val="26"/>
        </w:rPr>
      </w:pPr>
      <w:r>
        <w:rPr>
          <w:sz w:val="26"/>
          <w:szCs w:val="26"/>
        </w:rPr>
        <w:t>Flow:</w:t>
      </w:r>
    </w:p>
    <w:p w14:paraId="0367882B" w14:textId="61281DBE" w:rsidR="00105A6E" w:rsidRDefault="00105A6E" w:rsidP="00105A6E">
      <w:pPr>
        <w:pStyle w:val="ListParagraph"/>
        <w:numPr>
          <w:ilvl w:val="0"/>
          <w:numId w:val="17"/>
        </w:numPr>
        <w:rPr>
          <w:sz w:val="26"/>
          <w:szCs w:val="26"/>
        </w:rPr>
      </w:pPr>
      <w:r>
        <w:rPr>
          <w:sz w:val="26"/>
          <w:szCs w:val="26"/>
        </w:rPr>
        <w:t>Lấy dữ liệu billing kèm user, site, water_usage tương ứng</w:t>
      </w:r>
    </w:p>
    <w:p w14:paraId="5B09EF31" w14:textId="739FA37B" w:rsidR="00105A6E" w:rsidRPr="00105A6E" w:rsidRDefault="00105A6E" w:rsidP="00105A6E">
      <w:pPr>
        <w:pStyle w:val="ListParagraph"/>
        <w:numPr>
          <w:ilvl w:val="0"/>
          <w:numId w:val="17"/>
        </w:numPr>
        <w:rPr>
          <w:sz w:val="26"/>
          <w:szCs w:val="26"/>
        </w:rPr>
      </w:pPr>
      <w:r>
        <w:rPr>
          <w:sz w:val="26"/>
          <w:szCs w:val="26"/>
        </w:rPr>
        <w:t>Trả hóa đơn nếu có kêt quả</w:t>
      </w:r>
    </w:p>
    <w:p w14:paraId="5A384CFF" w14:textId="17603777" w:rsidR="00105A6E" w:rsidRDefault="00105A6E" w:rsidP="00105A6E">
      <w:pPr>
        <w:rPr>
          <w:sz w:val="26"/>
          <w:szCs w:val="26"/>
        </w:rPr>
      </w:pPr>
    </w:p>
    <w:p w14:paraId="613C8CC5" w14:textId="3D7241E4" w:rsidR="00105A6E" w:rsidRDefault="00105A6E" w:rsidP="00105A6E">
      <w:pPr>
        <w:rPr>
          <w:sz w:val="26"/>
          <w:szCs w:val="26"/>
        </w:rPr>
      </w:pPr>
    </w:p>
    <w:p w14:paraId="6E38C8C0" w14:textId="77777777" w:rsidR="00105A6E" w:rsidRDefault="00105A6E" w:rsidP="00105A6E">
      <w:pPr>
        <w:rPr>
          <w:sz w:val="26"/>
          <w:szCs w:val="26"/>
        </w:rPr>
      </w:pPr>
      <w:r>
        <w:rPr>
          <w:sz w:val="26"/>
          <w:szCs w:val="26"/>
        </w:rPr>
        <w:lastRenderedPageBreak/>
        <w:t>---------------------------------@@@@@@@@@@@@@----------------------------</w:t>
      </w:r>
    </w:p>
    <w:p w14:paraId="4F00FF4D" w14:textId="77777777" w:rsidR="00105A6E" w:rsidRPr="00105A6E" w:rsidRDefault="00105A6E" w:rsidP="00105A6E">
      <w:pPr>
        <w:shd w:val="clear" w:color="auto" w:fill="1A1B26"/>
        <w:spacing w:after="0" w:line="285" w:lineRule="atLeast"/>
        <w:rPr>
          <w:rFonts w:ascii="Consolas" w:eastAsia="Times New Roman" w:hAnsi="Consolas" w:cs="Times New Roman"/>
          <w:color w:val="A9B1D6"/>
          <w:sz w:val="21"/>
          <w:szCs w:val="21"/>
          <w:lang w:eastAsia="en-US"/>
        </w:rPr>
      </w:pPr>
      <w:r w:rsidRPr="00105A6E">
        <w:rPr>
          <w:rFonts w:ascii="Consolas" w:eastAsia="Times New Roman" w:hAnsi="Consolas" w:cs="Times New Roman"/>
          <w:color w:val="A9B1D6"/>
          <w:sz w:val="21"/>
          <w:szCs w:val="21"/>
          <w:lang w:eastAsia="en-US"/>
        </w:rPr>
        <w:t xml:space="preserve">  </w:t>
      </w:r>
      <w:r w:rsidRPr="00105A6E">
        <w:rPr>
          <w:rFonts w:ascii="Consolas" w:eastAsia="Times New Roman" w:hAnsi="Consolas" w:cs="Times New Roman"/>
          <w:color w:val="89DDFF"/>
          <w:sz w:val="21"/>
          <w:szCs w:val="21"/>
          <w:lang w:eastAsia="en-US"/>
        </w:rPr>
        <w:t>@</w:t>
      </w:r>
      <w:r w:rsidRPr="00105A6E">
        <w:rPr>
          <w:rFonts w:ascii="Consolas" w:eastAsia="Times New Roman" w:hAnsi="Consolas" w:cs="Times New Roman"/>
          <w:color w:val="7AA2F7"/>
          <w:sz w:val="21"/>
          <w:szCs w:val="21"/>
          <w:lang w:eastAsia="en-US"/>
        </w:rPr>
        <w:t>Get</w:t>
      </w:r>
      <w:r w:rsidRPr="00105A6E">
        <w:rPr>
          <w:rFonts w:ascii="Consolas" w:eastAsia="Times New Roman" w:hAnsi="Consolas" w:cs="Times New Roman"/>
          <w:color w:val="9ABDF5"/>
          <w:sz w:val="21"/>
          <w:szCs w:val="21"/>
          <w:lang w:eastAsia="en-US"/>
        </w:rPr>
        <w:t>(</w:t>
      </w:r>
      <w:r w:rsidRPr="00105A6E">
        <w:rPr>
          <w:rFonts w:ascii="Consolas" w:eastAsia="Times New Roman" w:hAnsi="Consolas" w:cs="Times New Roman"/>
          <w:color w:val="89DDFF"/>
          <w:sz w:val="21"/>
          <w:szCs w:val="21"/>
          <w:lang w:eastAsia="en-US"/>
        </w:rPr>
        <w:t>"</w:t>
      </w:r>
      <w:r w:rsidRPr="00105A6E">
        <w:rPr>
          <w:rFonts w:ascii="Consolas" w:eastAsia="Times New Roman" w:hAnsi="Consolas" w:cs="Times New Roman"/>
          <w:color w:val="9ECE6A"/>
          <w:sz w:val="21"/>
          <w:szCs w:val="21"/>
          <w:lang w:eastAsia="en-US"/>
        </w:rPr>
        <w:t>/statistics</w:t>
      </w:r>
      <w:r w:rsidRPr="00105A6E">
        <w:rPr>
          <w:rFonts w:ascii="Consolas" w:eastAsia="Times New Roman" w:hAnsi="Consolas" w:cs="Times New Roman"/>
          <w:color w:val="89DDFF"/>
          <w:sz w:val="21"/>
          <w:szCs w:val="21"/>
          <w:lang w:eastAsia="en-US"/>
        </w:rPr>
        <w:t>"</w:t>
      </w:r>
      <w:r w:rsidRPr="00105A6E">
        <w:rPr>
          <w:rFonts w:ascii="Consolas" w:eastAsia="Times New Roman" w:hAnsi="Consolas" w:cs="Times New Roman"/>
          <w:color w:val="9ABDF5"/>
          <w:sz w:val="21"/>
          <w:szCs w:val="21"/>
          <w:lang w:eastAsia="en-US"/>
        </w:rPr>
        <w:t>)</w:t>
      </w:r>
    </w:p>
    <w:p w14:paraId="744F1498" w14:textId="77777777" w:rsidR="00105A6E" w:rsidRPr="00105A6E" w:rsidRDefault="00105A6E" w:rsidP="00105A6E">
      <w:pPr>
        <w:shd w:val="clear" w:color="auto" w:fill="1A1B26"/>
        <w:spacing w:after="0" w:line="285" w:lineRule="atLeast"/>
        <w:rPr>
          <w:rFonts w:ascii="Consolas" w:eastAsia="Times New Roman" w:hAnsi="Consolas" w:cs="Times New Roman"/>
          <w:color w:val="A9B1D6"/>
          <w:sz w:val="21"/>
          <w:szCs w:val="21"/>
          <w:lang w:eastAsia="en-US"/>
        </w:rPr>
      </w:pPr>
      <w:r w:rsidRPr="00105A6E">
        <w:rPr>
          <w:rFonts w:ascii="Consolas" w:eastAsia="Times New Roman" w:hAnsi="Consolas" w:cs="Times New Roman"/>
          <w:color w:val="A9B1D6"/>
          <w:sz w:val="21"/>
          <w:szCs w:val="21"/>
          <w:lang w:eastAsia="en-US"/>
        </w:rPr>
        <w:t xml:space="preserve">  </w:t>
      </w:r>
      <w:r w:rsidRPr="00105A6E">
        <w:rPr>
          <w:rFonts w:ascii="Consolas" w:eastAsia="Times New Roman" w:hAnsi="Consolas" w:cs="Times New Roman"/>
          <w:color w:val="89DDFF"/>
          <w:sz w:val="21"/>
          <w:szCs w:val="21"/>
          <w:lang w:eastAsia="en-US"/>
        </w:rPr>
        <w:t>@</w:t>
      </w:r>
      <w:proofErr w:type="gramStart"/>
      <w:r w:rsidRPr="00105A6E">
        <w:rPr>
          <w:rFonts w:ascii="Consolas" w:eastAsia="Times New Roman" w:hAnsi="Consolas" w:cs="Times New Roman"/>
          <w:color w:val="7AA2F7"/>
          <w:sz w:val="21"/>
          <w:szCs w:val="21"/>
          <w:lang w:eastAsia="en-US"/>
        </w:rPr>
        <w:t>ApiOperation</w:t>
      </w:r>
      <w:r w:rsidRPr="00105A6E">
        <w:rPr>
          <w:rFonts w:ascii="Consolas" w:eastAsia="Times New Roman" w:hAnsi="Consolas" w:cs="Times New Roman"/>
          <w:color w:val="9ABDF5"/>
          <w:sz w:val="21"/>
          <w:szCs w:val="21"/>
          <w:lang w:eastAsia="en-US"/>
        </w:rPr>
        <w:t>(</w:t>
      </w:r>
      <w:proofErr w:type="gramEnd"/>
      <w:r w:rsidRPr="00105A6E">
        <w:rPr>
          <w:rFonts w:ascii="Consolas" w:eastAsia="Times New Roman" w:hAnsi="Consolas" w:cs="Times New Roman"/>
          <w:color w:val="9ABDF5"/>
          <w:sz w:val="21"/>
          <w:szCs w:val="21"/>
          <w:lang w:eastAsia="en-US"/>
        </w:rPr>
        <w:t>{</w:t>
      </w:r>
      <w:r w:rsidRPr="00105A6E">
        <w:rPr>
          <w:rFonts w:ascii="Consolas" w:eastAsia="Times New Roman" w:hAnsi="Consolas" w:cs="Times New Roman"/>
          <w:color w:val="A9B1D6"/>
          <w:sz w:val="21"/>
          <w:szCs w:val="21"/>
          <w:lang w:eastAsia="en-US"/>
        </w:rPr>
        <w:t xml:space="preserve"> </w:t>
      </w:r>
      <w:r w:rsidRPr="00105A6E">
        <w:rPr>
          <w:rFonts w:ascii="Consolas" w:eastAsia="Times New Roman" w:hAnsi="Consolas" w:cs="Times New Roman"/>
          <w:color w:val="73DACA"/>
          <w:sz w:val="21"/>
          <w:szCs w:val="21"/>
          <w:lang w:eastAsia="en-US"/>
        </w:rPr>
        <w:t>summary</w:t>
      </w:r>
      <w:r w:rsidRPr="00105A6E">
        <w:rPr>
          <w:rFonts w:ascii="Consolas" w:eastAsia="Times New Roman" w:hAnsi="Consolas" w:cs="Times New Roman"/>
          <w:color w:val="89DDFF"/>
          <w:sz w:val="21"/>
          <w:szCs w:val="21"/>
          <w:lang w:eastAsia="en-US"/>
        </w:rPr>
        <w:t>:</w:t>
      </w:r>
      <w:r w:rsidRPr="00105A6E">
        <w:rPr>
          <w:rFonts w:ascii="Consolas" w:eastAsia="Times New Roman" w:hAnsi="Consolas" w:cs="Times New Roman"/>
          <w:color w:val="A9B1D6"/>
          <w:sz w:val="21"/>
          <w:szCs w:val="21"/>
          <w:lang w:eastAsia="en-US"/>
        </w:rPr>
        <w:t xml:space="preserve"> </w:t>
      </w:r>
      <w:r w:rsidRPr="00105A6E">
        <w:rPr>
          <w:rFonts w:ascii="Consolas" w:eastAsia="Times New Roman" w:hAnsi="Consolas" w:cs="Times New Roman"/>
          <w:color w:val="89DDFF"/>
          <w:sz w:val="21"/>
          <w:szCs w:val="21"/>
          <w:lang w:eastAsia="en-US"/>
        </w:rPr>
        <w:t>"</w:t>
      </w:r>
      <w:r w:rsidRPr="00105A6E">
        <w:rPr>
          <w:rFonts w:ascii="Consolas" w:eastAsia="Times New Roman" w:hAnsi="Consolas" w:cs="Times New Roman"/>
          <w:color w:val="9ECE6A"/>
          <w:sz w:val="21"/>
          <w:szCs w:val="21"/>
          <w:lang w:eastAsia="en-US"/>
        </w:rPr>
        <w:t>Lấy thống kê hóa đơn nước</w:t>
      </w:r>
      <w:r w:rsidRPr="00105A6E">
        <w:rPr>
          <w:rFonts w:ascii="Consolas" w:eastAsia="Times New Roman" w:hAnsi="Consolas" w:cs="Times New Roman"/>
          <w:color w:val="89DDFF"/>
          <w:sz w:val="21"/>
          <w:szCs w:val="21"/>
          <w:lang w:eastAsia="en-US"/>
        </w:rPr>
        <w:t>"</w:t>
      </w:r>
      <w:r w:rsidRPr="00105A6E">
        <w:rPr>
          <w:rFonts w:ascii="Consolas" w:eastAsia="Times New Roman" w:hAnsi="Consolas" w:cs="Times New Roman"/>
          <w:color w:val="A9B1D6"/>
          <w:sz w:val="21"/>
          <w:szCs w:val="21"/>
          <w:lang w:eastAsia="en-US"/>
        </w:rPr>
        <w:t xml:space="preserve"> </w:t>
      </w:r>
      <w:r w:rsidRPr="00105A6E">
        <w:rPr>
          <w:rFonts w:ascii="Consolas" w:eastAsia="Times New Roman" w:hAnsi="Consolas" w:cs="Times New Roman"/>
          <w:color w:val="9ABDF5"/>
          <w:sz w:val="21"/>
          <w:szCs w:val="21"/>
          <w:lang w:eastAsia="en-US"/>
        </w:rPr>
        <w:t>})</w:t>
      </w:r>
    </w:p>
    <w:p w14:paraId="63568ABD" w14:textId="545CF0F8" w:rsidR="00105A6E" w:rsidRDefault="00105A6E" w:rsidP="00105A6E">
      <w:pPr>
        <w:rPr>
          <w:sz w:val="26"/>
          <w:szCs w:val="26"/>
        </w:rPr>
      </w:pPr>
    </w:p>
    <w:p w14:paraId="0C952BC5" w14:textId="70AE9D68" w:rsidR="00105A6E" w:rsidRDefault="00105A6E" w:rsidP="00105A6E">
      <w:pPr>
        <w:rPr>
          <w:sz w:val="26"/>
          <w:szCs w:val="26"/>
        </w:rPr>
      </w:pPr>
      <w:r>
        <w:rPr>
          <w:sz w:val="26"/>
          <w:szCs w:val="26"/>
        </w:rPr>
        <w:t xml:space="preserve">Endpoint này sử dụng phương thức </w:t>
      </w:r>
      <w:proofErr w:type="gramStart"/>
      <w:r>
        <w:rPr>
          <w:sz w:val="26"/>
          <w:szCs w:val="26"/>
        </w:rPr>
        <w:t>getBillingStatics(</w:t>
      </w:r>
      <w:proofErr w:type="gramEnd"/>
      <w:r>
        <w:rPr>
          <w:sz w:val="26"/>
          <w:szCs w:val="26"/>
        </w:rPr>
        <w:t>) truyền vào 2 tham số là billing_month,billing_year</w:t>
      </w:r>
    </w:p>
    <w:p w14:paraId="75D988F4" w14:textId="3019029C" w:rsidR="00105A6E" w:rsidRDefault="00105A6E" w:rsidP="00105A6E">
      <w:pPr>
        <w:rPr>
          <w:sz w:val="26"/>
          <w:szCs w:val="26"/>
        </w:rPr>
      </w:pPr>
      <w:r>
        <w:rPr>
          <w:sz w:val="26"/>
          <w:szCs w:val="26"/>
        </w:rPr>
        <w:t>Flow:</w:t>
      </w:r>
    </w:p>
    <w:p w14:paraId="4A85D5F1" w14:textId="365E8655" w:rsidR="00105A6E" w:rsidRDefault="00105A6E" w:rsidP="00105A6E">
      <w:pPr>
        <w:pStyle w:val="ListParagraph"/>
        <w:numPr>
          <w:ilvl w:val="0"/>
          <w:numId w:val="17"/>
        </w:numPr>
        <w:rPr>
          <w:sz w:val="26"/>
          <w:szCs w:val="26"/>
        </w:rPr>
      </w:pPr>
      <w:r>
        <w:rPr>
          <w:sz w:val="26"/>
          <w:szCs w:val="26"/>
        </w:rPr>
        <w:t>Lấy tât cả billing t</w:t>
      </w:r>
      <w:r w:rsidR="00F93451">
        <w:rPr>
          <w:sz w:val="26"/>
          <w:szCs w:val="26"/>
        </w:rPr>
        <w:t>heo billing_</w:t>
      </w:r>
      <w:proofErr w:type="gramStart"/>
      <w:r w:rsidR="00F93451">
        <w:rPr>
          <w:sz w:val="26"/>
          <w:szCs w:val="26"/>
        </w:rPr>
        <w:t>month,billing</w:t>
      </w:r>
      <w:proofErr w:type="gramEnd"/>
      <w:r w:rsidR="00F93451">
        <w:rPr>
          <w:sz w:val="26"/>
          <w:szCs w:val="26"/>
        </w:rPr>
        <w:t>_year</w:t>
      </w:r>
    </w:p>
    <w:p w14:paraId="635432CF" w14:textId="70E32FD0" w:rsidR="00F93451" w:rsidRDefault="00F93451" w:rsidP="00105A6E">
      <w:pPr>
        <w:pStyle w:val="ListParagraph"/>
        <w:numPr>
          <w:ilvl w:val="0"/>
          <w:numId w:val="17"/>
        </w:numPr>
        <w:rPr>
          <w:sz w:val="26"/>
          <w:szCs w:val="26"/>
        </w:rPr>
      </w:pPr>
      <w:r>
        <w:rPr>
          <w:sz w:val="26"/>
          <w:szCs w:val="26"/>
        </w:rPr>
        <w:t>Đếm tống só lượng bill</w:t>
      </w:r>
    </w:p>
    <w:p w14:paraId="56AE2CC8" w14:textId="0E6039D9" w:rsidR="00DD7A52" w:rsidRDefault="00DD7A52" w:rsidP="00105A6E">
      <w:pPr>
        <w:pStyle w:val="ListParagraph"/>
        <w:numPr>
          <w:ilvl w:val="0"/>
          <w:numId w:val="17"/>
        </w:numPr>
        <w:rPr>
          <w:sz w:val="26"/>
          <w:szCs w:val="26"/>
        </w:rPr>
      </w:pPr>
      <w:r>
        <w:rPr>
          <w:sz w:val="26"/>
          <w:szCs w:val="26"/>
        </w:rPr>
        <w:t xml:space="preserve">Đêm số lượng bill đã thanh toán </w:t>
      </w:r>
    </w:p>
    <w:p w14:paraId="1C97FF5E" w14:textId="164A46D0" w:rsidR="00DD7A52" w:rsidRDefault="00DD7A52" w:rsidP="00105A6E">
      <w:pPr>
        <w:pStyle w:val="ListParagraph"/>
        <w:numPr>
          <w:ilvl w:val="0"/>
          <w:numId w:val="17"/>
        </w:numPr>
        <w:rPr>
          <w:sz w:val="26"/>
          <w:szCs w:val="26"/>
        </w:rPr>
      </w:pPr>
      <w:r>
        <w:rPr>
          <w:sz w:val="26"/>
          <w:szCs w:val="26"/>
        </w:rPr>
        <w:t xml:space="preserve">Đếm số lượng bill chưa thanh toán </w:t>
      </w:r>
    </w:p>
    <w:p w14:paraId="3A8B5462" w14:textId="7ED3957E" w:rsidR="00DD7A52" w:rsidRDefault="00DD7A52" w:rsidP="00105A6E">
      <w:pPr>
        <w:pStyle w:val="ListParagraph"/>
        <w:numPr>
          <w:ilvl w:val="0"/>
          <w:numId w:val="17"/>
        </w:numPr>
        <w:rPr>
          <w:sz w:val="26"/>
          <w:szCs w:val="26"/>
        </w:rPr>
      </w:pPr>
      <w:r>
        <w:rPr>
          <w:sz w:val="26"/>
          <w:szCs w:val="26"/>
        </w:rPr>
        <w:t>Tính tồng tiền của số bill đã thanh toán</w:t>
      </w:r>
    </w:p>
    <w:p w14:paraId="161B0F7E" w14:textId="4E9A96A9" w:rsidR="00DD7A52" w:rsidRDefault="00DD7A52" w:rsidP="00105A6E">
      <w:pPr>
        <w:pStyle w:val="ListParagraph"/>
        <w:numPr>
          <w:ilvl w:val="0"/>
          <w:numId w:val="17"/>
        </w:numPr>
        <w:rPr>
          <w:sz w:val="26"/>
          <w:szCs w:val="26"/>
        </w:rPr>
      </w:pPr>
      <w:r>
        <w:rPr>
          <w:sz w:val="26"/>
          <w:szCs w:val="26"/>
        </w:rPr>
        <w:t xml:space="preserve">Tính tổng </w:t>
      </w:r>
      <w:proofErr w:type="gramStart"/>
      <w:r>
        <w:rPr>
          <w:sz w:val="26"/>
          <w:szCs w:val="26"/>
        </w:rPr>
        <w:t>water.consumption</w:t>
      </w:r>
      <w:proofErr w:type="gramEnd"/>
    </w:p>
    <w:p w14:paraId="1B92A29F" w14:textId="66A50F06" w:rsidR="00DD7A52" w:rsidRDefault="00DD7A52" w:rsidP="00105A6E">
      <w:pPr>
        <w:pStyle w:val="ListParagraph"/>
        <w:numPr>
          <w:ilvl w:val="0"/>
          <w:numId w:val="17"/>
        </w:numPr>
        <w:rPr>
          <w:sz w:val="26"/>
          <w:szCs w:val="26"/>
        </w:rPr>
      </w:pPr>
      <w:r>
        <w:rPr>
          <w:sz w:val="26"/>
          <w:szCs w:val="26"/>
        </w:rPr>
        <w:t>Trả hết dữ liệu về</w:t>
      </w:r>
    </w:p>
    <w:p w14:paraId="653E38F0" w14:textId="2A48D159" w:rsidR="00DD7A52" w:rsidRDefault="00DD7A52" w:rsidP="00DD7A52">
      <w:pPr>
        <w:ind w:left="720"/>
        <w:rPr>
          <w:sz w:val="26"/>
          <w:szCs w:val="26"/>
        </w:rPr>
      </w:pPr>
    </w:p>
    <w:p w14:paraId="5BC06B1A" w14:textId="77777777" w:rsidR="00DD7A52" w:rsidRDefault="00DD7A52" w:rsidP="00DD7A52">
      <w:pPr>
        <w:rPr>
          <w:sz w:val="26"/>
          <w:szCs w:val="26"/>
        </w:rPr>
      </w:pPr>
      <w:r>
        <w:rPr>
          <w:sz w:val="26"/>
          <w:szCs w:val="26"/>
        </w:rPr>
        <w:t>---------------------------------@@@@@@@@@@@@@----------------------------</w:t>
      </w:r>
    </w:p>
    <w:p w14:paraId="770B7391" w14:textId="77777777" w:rsidR="00EC496C" w:rsidRPr="00EC496C" w:rsidRDefault="00EC496C" w:rsidP="00EC496C">
      <w:pPr>
        <w:shd w:val="clear" w:color="auto" w:fill="1A1B26"/>
        <w:spacing w:after="0" w:line="285" w:lineRule="atLeast"/>
        <w:rPr>
          <w:rFonts w:ascii="Consolas" w:eastAsia="Times New Roman" w:hAnsi="Consolas" w:cs="Times New Roman"/>
          <w:color w:val="A9B1D6"/>
          <w:sz w:val="21"/>
          <w:szCs w:val="21"/>
          <w:lang w:eastAsia="en-US"/>
        </w:rPr>
      </w:pPr>
      <w:r w:rsidRPr="00EC496C">
        <w:rPr>
          <w:rFonts w:ascii="Consolas" w:eastAsia="Times New Roman" w:hAnsi="Consolas" w:cs="Times New Roman"/>
          <w:color w:val="89DDFF"/>
          <w:sz w:val="21"/>
          <w:szCs w:val="21"/>
          <w:lang w:eastAsia="en-US"/>
        </w:rPr>
        <w:t>@</w:t>
      </w:r>
      <w:r w:rsidRPr="00EC496C">
        <w:rPr>
          <w:rFonts w:ascii="Consolas" w:eastAsia="Times New Roman" w:hAnsi="Consolas" w:cs="Times New Roman"/>
          <w:color w:val="7AA2F7"/>
          <w:sz w:val="21"/>
          <w:szCs w:val="21"/>
          <w:lang w:eastAsia="en-US"/>
        </w:rPr>
        <w:t>Get</w:t>
      </w:r>
      <w:r w:rsidRPr="00EC496C">
        <w:rPr>
          <w:rFonts w:ascii="Consolas" w:eastAsia="Times New Roman" w:hAnsi="Consolas" w:cs="Times New Roman"/>
          <w:color w:val="9ABDF5"/>
          <w:sz w:val="21"/>
          <w:szCs w:val="21"/>
          <w:lang w:eastAsia="en-US"/>
        </w:rPr>
        <w:t>(</w:t>
      </w:r>
      <w:r w:rsidRPr="00EC496C">
        <w:rPr>
          <w:rFonts w:ascii="Consolas" w:eastAsia="Times New Roman" w:hAnsi="Consolas" w:cs="Times New Roman"/>
          <w:color w:val="89DDFF"/>
          <w:sz w:val="21"/>
          <w:szCs w:val="21"/>
          <w:lang w:eastAsia="en-US"/>
        </w:rPr>
        <w:t>"</w:t>
      </w:r>
      <w:r w:rsidRPr="00EC496C">
        <w:rPr>
          <w:rFonts w:ascii="Consolas" w:eastAsia="Times New Roman" w:hAnsi="Consolas" w:cs="Times New Roman"/>
          <w:color w:val="9ECE6A"/>
          <w:sz w:val="21"/>
          <w:szCs w:val="21"/>
          <w:lang w:eastAsia="en-US"/>
        </w:rPr>
        <w:t>/user_billings</w:t>
      </w:r>
      <w:r w:rsidRPr="00EC496C">
        <w:rPr>
          <w:rFonts w:ascii="Consolas" w:eastAsia="Times New Roman" w:hAnsi="Consolas" w:cs="Times New Roman"/>
          <w:color w:val="89DDFF"/>
          <w:sz w:val="21"/>
          <w:szCs w:val="21"/>
          <w:lang w:eastAsia="en-US"/>
        </w:rPr>
        <w:t>"</w:t>
      </w:r>
      <w:r w:rsidRPr="00EC496C">
        <w:rPr>
          <w:rFonts w:ascii="Consolas" w:eastAsia="Times New Roman" w:hAnsi="Consolas" w:cs="Times New Roman"/>
          <w:color w:val="9ABDF5"/>
          <w:sz w:val="21"/>
          <w:szCs w:val="21"/>
          <w:lang w:eastAsia="en-US"/>
        </w:rPr>
        <w:t>)</w:t>
      </w:r>
    </w:p>
    <w:p w14:paraId="0D5D6748" w14:textId="77777777" w:rsidR="00EC496C" w:rsidRPr="00EC496C" w:rsidRDefault="00EC496C" w:rsidP="00EC496C">
      <w:pPr>
        <w:shd w:val="clear" w:color="auto" w:fill="1A1B26"/>
        <w:spacing w:after="0" w:line="285" w:lineRule="atLeast"/>
        <w:rPr>
          <w:rFonts w:ascii="Consolas" w:eastAsia="Times New Roman" w:hAnsi="Consolas" w:cs="Times New Roman"/>
          <w:color w:val="A9B1D6"/>
          <w:sz w:val="21"/>
          <w:szCs w:val="21"/>
          <w:lang w:eastAsia="en-US"/>
        </w:rPr>
      </w:pPr>
      <w:r w:rsidRPr="00EC496C">
        <w:rPr>
          <w:rFonts w:ascii="Consolas" w:eastAsia="Times New Roman" w:hAnsi="Consolas" w:cs="Times New Roman"/>
          <w:color w:val="A9B1D6"/>
          <w:sz w:val="21"/>
          <w:szCs w:val="21"/>
          <w:lang w:eastAsia="en-US"/>
        </w:rPr>
        <w:t xml:space="preserve">  </w:t>
      </w:r>
      <w:r w:rsidRPr="00EC496C">
        <w:rPr>
          <w:rFonts w:ascii="Consolas" w:eastAsia="Times New Roman" w:hAnsi="Consolas" w:cs="Times New Roman"/>
          <w:color w:val="89DDFF"/>
          <w:sz w:val="21"/>
          <w:szCs w:val="21"/>
          <w:lang w:eastAsia="en-US"/>
        </w:rPr>
        <w:t>@</w:t>
      </w:r>
      <w:proofErr w:type="gramStart"/>
      <w:r w:rsidRPr="00EC496C">
        <w:rPr>
          <w:rFonts w:ascii="Consolas" w:eastAsia="Times New Roman" w:hAnsi="Consolas" w:cs="Times New Roman"/>
          <w:color w:val="7AA2F7"/>
          <w:sz w:val="21"/>
          <w:szCs w:val="21"/>
          <w:lang w:eastAsia="en-US"/>
        </w:rPr>
        <w:t>ApiOperation</w:t>
      </w:r>
      <w:r w:rsidRPr="00EC496C">
        <w:rPr>
          <w:rFonts w:ascii="Consolas" w:eastAsia="Times New Roman" w:hAnsi="Consolas" w:cs="Times New Roman"/>
          <w:color w:val="9ABDF5"/>
          <w:sz w:val="21"/>
          <w:szCs w:val="21"/>
          <w:lang w:eastAsia="en-US"/>
        </w:rPr>
        <w:t>(</w:t>
      </w:r>
      <w:proofErr w:type="gramEnd"/>
      <w:r w:rsidRPr="00EC496C">
        <w:rPr>
          <w:rFonts w:ascii="Consolas" w:eastAsia="Times New Roman" w:hAnsi="Consolas" w:cs="Times New Roman"/>
          <w:color w:val="9ABDF5"/>
          <w:sz w:val="21"/>
          <w:szCs w:val="21"/>
          <w:lang w:eastAsia="en-US"/>
        </w:rPr>
        <w:t>{</w:t>
      </w:r>
      <w:r w:rsidRPr="00EC496C">
        <w:rPr>
          <w:rFonts w:ascii="Consolas" w:eastAsia="Times New Roman" w:hAnsi="Consolas" w:cs="Times New Roman"/>
          <w:color w:val="A9B1D6"/>
          <w:sz w:val="21"/>
          <w:szCs w:val="21"/>
          <w:lang w:eastAsia="en-US"/>
        </w:rPr>
        <w:t xml:space="preserve"> </w:t>
      </w:r>
      <w:r w:rsidRPr="00EC496C">
        <w:rPr>
          <w:rFonts w:ascii="Consolas" w:eastAsia="Times New Roman" w:hAnsi="Consolas" w:cs="Times New Roman"/>
          <w:color w:val="73DACA"/>
          <w:sz w:val="21"/>
          <w:szCs w:val="21"/>
          <w:lang w:eastAsia="en-US"/>
        </w:rPr>
        <w:t>summary</w:t>
      </w:r>
      <w:r w:rsidRPr="00EC496C">
        <w:rPr>
          <w:rFonts w:ascii="Consolas" w:eastAsia="Times New Roman" w:hAnsi="Consolas" w:cs="Times New Roman"/>
          <w:color w:val="89DDFF"/>
          <w:sz w:val="21"/>
          <w:szCs w:val="21"/>
          <w:lang w:eastAsia="en-US"/>
        </w:rPr>
        <w:t>:</w:t>
      </w:r>
      <w:r w:rsidRPr="00EC496C">
        <w:rPr>
          <w:rFonts w:ascii="Consolas" w:eastAsia="Times New Roman" w:hAnsi="Consolas" w:cs="Times New Roman"/>
          <w:color w:val="A9B1D6"/>
          <w:sz w:val="21"/>
          <w:szCs w:val="21"/>
          <w:lang w:eastAsia="en-US"/>
        </w:rPr>
        <w:t xml:space="preserve"> </w:t>
      </w:r>
      <w:r w:rsidRPr="00EC496C">
        <w:rPr>
          <w:rFonts w:ascii="Consolas" w:eastAsia="Times New Roman" w:hAnsi="Consolas" w:cs="Times New Roman"/>
          <w:color w:val="89DDFF"/>
          <w:sz w:val="21"/>
          <w:szCs w:val="21"/>
          <w:lang w:eastAsia="en-US"/>
        </w:rPr>
        <w:t>"</w:t>
      </w:r>
      <w:r w:rsidRPr="00EC496C">
        <w:rPr>
          <w:rFonts w:ascii="Consolas" w:eastAsia="Times New Roman" w:hAnsi="Consolas" w:cs="Times New Roman"/>
          <w:color w:val="9ECE6A"/>
          <w:sz w:val="21"/>
          <w:szCs w:val="21"/>
          <w:lang w:eastAsia="en-US"/>
        </w:rPr>
        <w:t>Lấy danh sách hóa đơn theo user_id</w:t>
      </w:r>
      <w:r w:rsidRPr="00EC496C">
        <w:rPr>
          <w:rFonts w:ascii="Consolas" w:eastAsia="Times New Roman" w:hAnsi="Consolas" w:cs="Times New Roman"/>
          <w:color w:val="89DDFF"/>
          <w:sz w:val="21"/>
          <w:szCs w:val="21"/>
          <w:lang w:eastAsia="en-US"/>
        </w:rPr>
        <w:t>"</w:t>
      </w:r>
      <w:r w:rsidRPr="00EC496C">
        <w:rPr>
          <w:rFonts w:ascii="Consolas" w:eastAsia="Times New Roman" w:hAnsi="Consolas" w:cs="Times New Roman"/>
          <w:color w:val="A9B1D6"/>
          <w:sz w:val="21"/>
          <w:szCs w:val="21"/>
          <w:lang w:eastAsia="en-US"/>
        </w:rPr>
        <w:t xml:space="preserve"> </w:t>
      </w:r>
      <w:r w:rsidRPr="00EC496C">
        <w:rPr>
          <w:rFonts w:ascii="Consolas" w:eastAsia="Times New Roman" w:hAnsi="Consolas" w:cs="Times New Roman"/>
          <w:color w:val="9ABDF5"/>
          <w:sz w:val="21"/>
          <w:szCs w:val="21"/>
          <w:lang w:eastAsia="en-US"/>
        </w:rPr>
        <w:t>})</w:t>
      </w:r>
    </w:p>
    <w:p w14:paraId="46941FCB" w14:textId="4584169F" w:rsidR="00DD7A52" w:rsidRDefault="00DD7A52" w:rsidP="00DD7A52">
      <w:pPr>
        <w:rPr>
          <w:sz w:val="26"/>
          <w:szCs w:val="26"/>
        </w:rPr>
      </w:pPr>
    </w:p>
    <w:p w14:paraId="7764B770" w14:textId="33BD9C02" w:rsidR="00EC496C" w:rsidRDefault="00EC496C" w:rsidP="00DD7A52">
      <w:pPr>
        <w:rPr>
          <w:b/>
          <w:sz w:val="26"/>
          <w:szCs w:val="26"/>
        </w:rPr>
      </w:pPr>
      <w:r>
        <w:rPr>
          <w:sz w:val="26"/>
          <w:szCs w:val="26"/>
        </w:rPr>
        <w:t xml:space="preserve">Endpoint này gọi phương thức </w:t>
      </w:r>
      <w:proofErr w:type="gramStart"/>
      <w:r w:rsidRPr="00EC496C">
        <w:rPr>
          <w:b/>
          <w:sz w:val="26"/>
          <w:szCs w:val="26"/>
        </w:rPr>
        <w:t>getUserBillings(</w:t>
      </w:r>
      <w:proofErr w:type="gramEnd"/>
      <w:r w:rsidRPr="00EC496C">
        <w:rPr>
          <w:b/>
          <w:sz w:val="26"/>
          <w:szCs w:val="26"/>
        </w:rPr>
        <w:t>)</w:t>
      </w:r>
    </w:p>
    <w:p w14:paraId="0C16D6D7" w14:textId="7D6CF87E" w:rsidR="00EC496C" w:rsidRDefault="00EC496C" w:rsidP="00DD7A52">
      <w:pPr>
        <w:rPr>
          <w:b/>
          <w:sz w:val="26"/>
          <w:szCs w:val="26"/>
        </w:rPr>
      </w:pPr>
    </w:p>
    <w:p w14:paraId="5885E55F" w14:textId="632F1B34" w:rsidR="00EC496C" w:rsidRDefault="00EC496C" w:rsidP="00DD7A52">
      <w:pPr>
        <w:rPr>
          <w:sz w:val="26"/>
          <w:szCs w:val="26"/>
        </w:rPr>
      </w:pPr>
      <w:r>
        <w:rPr>
          <w:sz w:val="26"/>
          <w:szCs w:val="26"/>
        </w:rPr>
        <w:t>Flow:</w:t>
      </w:r>
    </w:p>
    <w:p w14:paraId="2133821E" w14:textId="2DA43823" w:rsidR="00EC496C" w:rsidRDefault="00EC496C" w:rsidP="00EC496C">
      <w:pPr>
        <w:pStyle w:val="ListParagraph"/>
        <w:numPr>
          <w:ilvl w:val="0"/>
          <w:numId w:val="17"/>
        </w:numPr>
        <w:rPr>
          <w:sz w:val="26"/>
          <w:szCs w:val="26"/>
        </w:rPr>
      </w:pPr>
      <w:r>
        <w:rPr>
          <w:sz w:val="26"/>
          <w:szCs w:val="26"/>
        </w:rPr>
        <w:t xml:space="preserve">Lây hết tất cả billing kèm theo </w:t>
      </w:r>
      <w:proofErr w:type="gramStart"/>
      <w:r>
        <w:rPr>
          <w:sz w:val="26"/>
          <w:szCs w:val="26"/>
        </w:rPr>
        <w:t>user,site</w:t>
      </w:r>
      <w:proofErr w:type="gramEnd"/>
      <w:r>
        <w:rPr>
          <w:sz w:val="26"/>
          <w:szCs w:val="26"/>
        </w:rPr>
        <w:t>,water_usage sắp xếp theo ngày mới đến cũ nhất của user</w:t>
      </w:r>
    </w:p>
    <w:p w14:paraId="100A63E5" w14:textId="778BDD39" w:rsidR="00EC496C" w:rsidRDefault="00EC496C" w:rsidP="00EC496C">
      <w:pPr>
        <w:pStyle w:val="ListParagraph"/>
        <w:numPr>
          <w:ilvl w:val="0"/>
          <w:numId w:val="17"/>
        </w:numPr>
        <w:rPr>
          <w:sz w:val="26"/>
          <w:szCs w:val="26"/>
        </w:rPr>
      </w:pPr>
      <w:r>
        <w:rPr>
          <w:sz w:val="26"/>
          <w:szCs w:val="26"/>
        </w:rPr>
        <w:t>Nếu có them billing_</w:t>
      </w:r>
      <w:proofErr w:type="gramStart"/>
      <w:r>
        <w:rPr>
          <w:sz w:val="26"/>
          <w:szCs w:val="26"/>
        </w:rPr>
        <w:t>month,billing</w:t>
      </w:r>
      <w:proofErr w:type="gramEnd"/>
      <w:r>
        <w:rPr>
          <w:sz w:val="26"/>
          <w:szCs w:val="26"/>
        </w:rPr>
        <w:t>_year thì andwhere vào</w:t>
      </w:r>
    </w:p>
    <w:p w14:paraId="4BB2D99A" w14:textId="3603377C" w:rsidR="00EC496C" w:rsidRDefault="00EC496C" w:rsidP="00EC496C">
      <w:pPr>
        <w:ind w:left="720"/>
        <w:rPr>
          <w:sz w:val="26"/>
          <w:szCs w:val="26"/>
        </w:rPr>
      </w:pPr>
    </w:p>
    <w:p w14:paraId="1B62BECD" w14:textId="24FA9DFF" w:rsidR="00EC496C" w:rsidRDefault="00EC496C" w:rsidP="00EC496C">
      <w:pPr>
        <w:rPr>
          <w:b/>
          <w:sz w:val="26"/>
          <w:szCs w:val="26"/>
        </w:rPr>
      </w:pPr>
      <w:r>
        <w:rPr>
          <w:b/>
          <w:sz w:val="26"/>
          <w:szCs w:val="26"/>
        </w:rPr>
        <w:t>5</w:t>
      </w:r>
      <w:r w:rsidRPr="0062237D">
        <w:rPr>
          <w:b/>
          <w:sz w:val="26"/>
          <w:szCs w:val="26"/>
        </w:rPr>
        <w:t>.</w:t>
      </w:r>
      <w:r>
        <w:rPr>
          <w:b/>
          <w:sz w:val="26"/>
          <w:szCs w:val="26"/>
        </w:rPr>
        <w:t>pattern</w:t>
      </w:r>
    </w:p>
    <w:p w14:paraId="08615DE6" w14:textId="77777777" w:rsidR="00EC496C" w:rsidRPr="00EC496C" w:rsidRDefault="00EC496C" w:rsidP="00EC496C">
      <w:pPr>
        <w:shd w:val="clear" w:color="auto" w:fill="1A1B26"/>
        <w:spacing w:after="0" w:line="285" w:lineRule="atLeast"/>
        <w:rPr>
          <w:rFonts w:ascii="Consolas" w:eastAsia="Times New Roman" w:hAnsi="Consolas" w:cs="Times New Roman"/>
          <w:color w:val="A9B1D6"/>
          <w:sz w:val="21"/>
          <w:szCs w:val="21"/>
          <w:lang w:eastAsia="en-US"/>
        </w:rPr>
      </w:pPr>
      <w:r w:rsidRPr="00EC496C">
        <w:rPr>
          <w:rFonts w:ascii="Consolas" w:eastAsia="Times New Roman" w:hAnsi="Consolas" w:cs="Times New Roman"/>
          <w:color w:val="89DDFF"/>
          <w:sz w:val="21"/>
          <w:szCs w:val="21"/>
          <w:lang w:eastAsia="en-US"/>
        </w:rPr>
        <w:t>@</w:t>
      </w:r>
      <w:r w:rsidRPr="00EC496C">
        <w:rPr>
          <w:rFonts w:ascii="Consolas" w:eastAsia="Times New Roman" w:hAnsi="Consolas" w:cs="Times New Roman"/>
          <w:color w:val="7AA2F7"/>
          <w:sz w:val="21"/>
          <w:szCs w:val="21"/>
          <w:lang w:eastAsia="en-US"/>
        </w:rPr>
        <w:t>Controller</w:t>
      </w:r>
      <w:r w:rsidRPr="00EC496C">
        <w:rPr>
          <w:rFonts w:ascii="Consolas" w:eastAsia="Times New Roman" w:hAnsi="Consolas" w:cs="Times New Roman"/>
          <w:color w:val="9ABDF5"/>
          <w:sz w:val="21"/>
          <w:szCs w:val="21"/>
          <w:lang w:eastAsia="en-US"/>
        </w:rPr>
        <w:t>(</w:t>
      </w:r>
      <w:r w:rsidRPr="00EC496C">
        <w:rPr>
          <w:rFonts w:ascii="Consolas" w:eastAsia="Times New Roman" w:hAnsi="Consolas" w:cs="Times New Roman"/>
          <w:color w:val="89DDFF"/>
          <w:sz w:val="21"/>
          <w:szCs w:val="21"/>
          <w:lang w:eastAsia="en-US"/>
        </w:rPr>
        <w:t>"</w:t>
      </w:r>
      <w:r w:rsidRPr="00EC496C">
        <w:rPr>
          <w:rFonts w:ascii="Consolas" w:eastAsia="Times New Roman" w:hAnsi="Consolas" w:cs="Times New Roman"/>
          <w:color w:val="9ECE6A"/>
          <w:sz w:val="21"/>
          <w:szCs w:val="21"/>
          <w:lang w:eastAsia="en-US"/>
        </w:rPr>
        <w:t>/v1/partner_management</w:t>
      </w:r>
      <w:r w:rsidRPr="00EC496C">
        <w:rPr>
          <w:rFonts w:ascii="Consolas" w:eastAsia="Times New Roman" w:hAnsi="Consolas" w:cs="Times New Roman"/>
          <w:color w:val="89DDFF"/>
          <w:sz w:val="21"/>
          <w:szCs w:val="21"/>
          <w:lang w:eastAsia="en-US"/>
        </w:rPr>
        <w:t>"</w:t>
      </w:r>
      <w:r w:rsidRPr="00EC496C">
        <w:rPr>
          <w:rFonts w:ascii="Consolas" w:eastAsia="Times New Roman" w:hAnsi="Consolas" w:cs="Times New Roman"/>
          <w:color w:val="9ABDF5"/>
          <w:sz w:val="21"/>
          <w:szCs w:val="21"/>
          <w:lang w:eastAsia="en-US"/>
        </w:rPr>
        <w:t>)</w:t>
      </w:r>
    </w:p>
    <w:p w14:paraId="1A5BE340" w14:textId="77777777" w:rsidR="00EC496C" w:rsidRPr="00EC496C" w:rsidRDefault="00EC496C" w:rsidP="00EC496C">
      <w:pPr>
        <w:shd w:val="clear" w:color="auto" w:fill="1A1B26"/>
        <w:spacing w:after="0" w:line="285" w:lineRule="atLeast"/>
        <w:rPr>
          <w:rFonts w:ascii="Consolas" w:eastAsia="Times New Roman" w:hAnsi="Consolas" w:cs="Times New Roman"/>
          <w:color w:val="A9B1D6"/>
          <w:sz w:val="21"/>
          <w:szCs w:val="21"/>
          <w:lang w:eastAsia="en-US"/>
        </w:rPr>
      </w:pPr>
      <w:r w:rsidRPr="00EC496C">
        <w:rPr>
          <w:rFonts w:ascii="Consolas" w:eastAsia="Times New Roman" w:hAnsi="Consolas" w:cs="Times New Roman"/>
          <w:color w:val="89DDFF"/>
          <w:sz w:val="21"/>
          <w:szCs w:val="21"/>
          <w:lang w:eastAsia="en-US"/>
        </w:rPr>
        <w:t>@</w:t>
      </w:r>
      <w:proofErr w:type="gramStart"/>
      <w:r w:rsidRPr="00EC496C">
        <w:rPr>
          <w:rFonts w:ascii="Consolas" w:eastAsia="Times New Roman" w:hAnsi="Consolas" w:cs="Times New Roman"/>
          <w:color w:val="7AA2F7"/>
          <w:sz w:val="21"/>
          <w:szCs w:val="21"/>
          <w:lang w:eastAsia="en-US"/>
        </w:rPr>
        <w:t>ApiTags</w:t>
      </w:r>
      <w:r w:rsidRPr="00EC496C">
        <w:rPr>
          <w:rFonts w:ascii="Consolas" w:eastAsia="Times New Roman" w:hAnsi="Consolas" w:cs="Times New Roman"/>
          <w:color w:val="9ABDF5"/>
          <w:sz w:val="21"/>
          <w:szCs w:val="21"/>
          <w:lang w:eastAsia="en-US"/>
        </w:rPr>
        <w:t>(</w:t>
      </w:r>
      <w:proofErr w:type="gramEnd"/>
      <w:r w:rsidRPr="00EC496C">
        <w:rPr>
          <w:rFonts w:ascii="Consolas" w:eastAsia="Times New Roman" w:hAnsi="Consolas" w:cs="Times New Roman"/>
          <w:color w:val="89DDFF"/>
          <w:sz w:val="21"/>
          <w:szCs w:val="21"/>
          <w:lang w:eastAsia="en-US"/>
        </w:rPr>
        <w:t>"</w:t>
      </w:r>
      <w:r w:rsidRPr="00EC496C">
        <w:rPr>
          <w:rFonts w:ascii="Consolas" w:eastAsia="Times New Roman" w:hAnsi="Consolas" w:cs="Times New Roman"/>
          <w:color w:val="9ECE6A"/>
          <w:sz w:val="21"/>
          <w:szCs w:val="21"/>
          <w:lang w:eastAsia="en-US"/>
        </w:rPr>
        <w:t>API quản lý đối tác quảng cáo, đối tác thiết bị</w:t>
      </w:r>
      <w:r w:rsidRPr="00EC496C">
        <w:rPr>
          <w:rFonts w:ascii="Consolas" w:eastAsia="Times New Roman" w:hAnsi="Consolas" w:cs="Times New Roman"/>
          <w:color w:val="89DDFF"/>
          <w:sz w:val="21"/>
          <w:szCs w:val="21"/>
          <w:lang w:eastAsia="en-US"/>
        </w:rPr>
        <w:t>"</w:t>
      </w:r>
      <w:r w:rsidRPr="00EC496C">
        <w:rPr>
          <w:rFonts w:ascii="Consolas" w:eastAsia="Times New Roman" w:hAnsi="Consolas" w:cs="Times New Roman"/>
          <w:color w:val="9ABDF5"/>
          <w:sz w:val="21"/>
          <w:szCs w:val="21"/>
          <w:lang w:eastAsia="en-US"/>
        </w:rPr>
        <w:t>)</w:t>
      </w:r>
    </w:p>
    <w:p w14:paraId="3D8C107C" w14:textId="3C1F541A" w:rsidR="00EC496C" w:rsidRDefault="00EC496C" w:rsidP="00EC496C">
      <w:pPr>
        <w:rPr>
          <w:b/>
          <w:sz w:val="26"/>
          <w:szCs w:val="26"/>
        </w:rPr>
      </w:pPr>
    </w:p>
    <w:p w14:paraId="18EA350D" w14:textId="3FA87FBF" w:rsidR="00EC496C" w:rsidRDefault="00EC496C" w:rsidP="00EC496C">
      <w:pPr>
        <w:rPr>
          <w:b/>
          <w:sz w:val="26"/>
          <w:szCs w:val="26"/>
        </w:rPr>
      </w:pPr>
      <w:r>
        <w:rPr>
          <w:b/>
          <w:sz w:val="26"/>
          <w:szCs w:val="26"/>
        </w:rPr>
        <w:lastRenderedPageBreak/>
        <w:t>***Controller:</w:t>
      </w:r>
    </w:p>
    <w:p w14:paraId="40C2F11C" w14:textId="77777777" w:rsidR="00EC496C" w:rsidRPr="00EC496C" w:rsidRDefault="00EC496C" w:rsidP="00EC496C">
      <w:pPr>
        <w:shd w:val="clear" w:color="auto" w:fill="1A1B26"/>
        <w:spacing w:after="0" w:line="285" w:lineRule="atLeast"/>
        <w:rPr>
          <w:rFonts w:ascii="Consolas" w:eastAsia="Times New Roman" w:hAnsi="Consolas" w:cs="Times New Roman"/>
          <w:color w:val="A9B1D6"/>
          <w:sz w:val="21"/>
          <w:szCs w:val="21"/>
          <w:lang w:eastAsia="en-US"/>
        </w:rPr>
      </w:pPr>
      <w:r w:rsidRPr="00EC496C">
        <w:rPr>
          <w:rFonts w:ascii="Consolas" w:eastAsia="Times New Roman" w:hAnsi="Consolas" w:cs="Times New Roman"/>
          <w:color w:val="A9B1D6"/>
          <w:sz w:val="21"/>
          <w:szCs w:val="21"/>
          <w:lang w:eastAsia="en-US"/>
        </w:rPr>
        <w:t xml:space="preserve">  </w:t>
      </w:r>
      <w:r w:rsidRPr="00EC496C">
        <w:rPr>
          <w:rFonts w:ascii="Consolas" w:eastAsia="Times New Roman" w:hAnsi="Consolas" w:cs="Times New Roman"/>
          <w:color w:val="89DDFF"/>
          <w:sz w:val="21"/>
          <w:szCs w:val="21"/>
          <w:lang w:eastAsia="en-US"/>
        </w:rPr>
        <w:t>@</w:t>
      </w:r>
      <w:r w:rsidRPr="00EC496C">
        <w:rPr>
          <w:rFonts w:ascii="Consolas" w:eastAsia="Times New Roman" w:hAnsi="Consolas" w:cs="Times New Roman"/>
          <w:color w:val="7AA2F7"/>
          <w:sz w:val="21"/>
          <w:szCs w:val="21"/>
          <w:lang w:eastAsia="en-US"/>
        </w:rPr>
        <w:t>Post</w:t>
      </w:r>
      <w:r w:rsidRPr="00EC496C">
        <w:rPr>
          <w:rFonts w:ascii="Consolas" w:eastAsia="Times New Roman" w:hAnsi="Consolas" w:cs="Times New Roman"/>
          <w:color w:val="9ABDF5"/>
          <w:sz w:val="21"/>
          <w:szCs w:val="21"/>
          <w:lang w:eastAsia="en-US"/>
        </w:rPr>
        <w:t>(</w:t>
      </w:r>
      <w:r w:rsidRPr="00EC496C">
        <w:rPr>
          <w:rFonts w:ascii="Consolas" w:eastAsia="Times New Roman" w:hAnsi="Consolas" w:cs="Times New Roman"/>
          <w:color w:val="89DDFF"/>
          <w:sz w:val="21"/>
          <w:szCs w:val="21"/>
          <w:lang w:eastAsia="en-US"/>
        </w:rPr>
        <w:t>"</w:t>
      </w:r>
      <w:r w:rsidRPr="00EC496C">
        <w:rPr>
          <w:rFonts w:ascii="Consolas" w:eastAsia="Times New Roman" w:hAnsi="Consolas" w:cs="Times New Roman"/>
          <w:color w:val="9ECE6A"/>
          <w:sz w:val="21"/>
          <w:szCs w:val="21"/>
          <w:lang w:eastAsia="en-US"/>
        </w:rPr>
        <w:t>/add_partner</w:t>
      </w:r>
      <w:r w:rsidRPr="00EC496C">
        <w:rPr>
          <w:rFonts w:ascii="Consolas" w:eastAsia="Times New Roman" w:hAnsi="Consolas" w:cs="Times New Roman"/>
          <w:color w:val="89DDFF"/>
          <w:sz w:val="21"/>
          <w:szCs w:val="21"/>
          <w:lang w:eastAsia="en-US"/>
        </w:rPr>
        <w:t>"</w:t>
      </w:r>
      <w:r w:rsidRPr="00EC496C">
        <w:rPr>
          <w:rFonts w:ascii="Consolas" w:eastAsia="Times New Roman" w:hAnsi="Consolas" w:cs="Times New Roman"/>
          <w:color w:val="9ABDF5"/>
          <w:sz w:val="21"/>
          <w:szCs w:val="21"/>
          <w:lang w:eastAsia="en-US"/>
        </w:rPr>
        <w:t>)</w:t>
      </w:r>
    </w:p>
    <w:p w14:paraId="11A897BE" w14:textId="77777777" w:rsidR="00EC496C" w:rsidRPr="00EC496C" w:rsidRDefault="00EC496C" w:rsidP="00EC496C">
      <w:pPr>
        <w:shd w:val="clear" w:color="auto" w:fill="1A1B26"/>
        <w:spacing w:after="0" w:line="285" w:lineRule="atLeast"/>
        <w:rPr>
          <w:rFonts w:ascii="Consolas" w:eastAsia="Times New Roman" w:hAnsi="Consolas" w:cs="Times New Roman"/>
          <w:color w:val="A9B1D6"/>
          <w:sz w:val="21"/>
          <w:szCs w:val="21"/>
          <w:lang w:eastAsia="en-US"/>
        </w:rPr>
      </w:pPr>
      <w:r w:rsidRPr="00EC496C">
        <w:rPr>
          <w:rFonts w:ascii="Consolas" w:eastAsia="Times New Roman" w:hAnsi="Consolas" w:cs="Times New Roman"/>
          <w:color w:val="A9B1D6"/>
          <w:sz w:val="21"/>
          <w:szCs w:val="21"/>
          <w:lang w:eastAsia="en-US"/>
        </w:rPr>
        <w:t xml:space="preserve">  </w:t>
      </w:r>
      <w:r w:rsidRPr="00EC496C">
        <w:rPr>
          <w:rFonts w:ascii="Consolas" w:eastAsia="Times New Roman" w:hAnsi="Consolas" w:cs="Times New Roman"/>
          <w:color w:val="89DDFF"/>
          <w:sz w:val="21"/>
          <w:szCs w:val="21"/>
          <w:lang w:eastAsia="en-US"/>
        </w:rPr>
        <w:t>@</w:t>
      </w:r>
      <w:proofErr w:type="gramStart"/>
      <w:r w:rsidRPr="00EC496C">
        <w:rPr>
          <w:rFonts w:ascii="Consolas" w:eastAsia="Times New Roman" w:hAnsi="Consolas" w:cs="Times New Roman"/>
          <w:color w:val="7AA2F7"/>
          <w:sz w:val="21"/>
          <w:szCs w:val="21"/>
          <w:lang w:eastAsia="en-US"/>
        </w:rPr>
        <w:t>ApiOperation</w:t>
      </w:r>
      <w:r w:rsidRPr="00EC496C">
        <w:rPr>
          <w:rFonts w:ascii="Consolas" w:eastAsia="Times New Roman" w:hAnsi="Consolas" w:cs="Times New Roman"/>
          <w:color w:val="9ABDF5"/>
          <w:sz w:val="21"/>
          <w:szCs w:val="21"/>
          <w:lang w:eastAsia="en-US"/>
        </w:rPr>
        <w:t>(</w:t>
      </w:r>
      <w:proofErr w:type="gramEnd"/>
      <w:r w:rsidRPr="00EC496C">
        <w:rPr>
          <w:rFonts w:ascii="Consolas" w:eastAsia="Times New Roman" w:hAnsi="Consolas" w:cs="Times New Roman"/>
          <w:color w:val="9ABDF5"/>
          <w:sz w:val="21"/>
          <w:szCs w:val="21"/>
          <w:lang w:eastAsia="en-US"/>
        </w:rPr>
        <w:t>{</w:t>
      </w:r>
      <w:r w:rsidRPr="00EC496C">
        <w:rPr>
          <w:rFonts w:ascii="Consolas" w:eastAsia="Times New Roman" w:hAnsi="Consolas" w:cs="Times New Roman"/>
          <w:color w:val="A9B1D6"/>
          <w:sz w:val="21"/>
          <w:szCs w:val="21"/>
          <w:lang w:eastAsia="en-US"/>
        </w:rPr>
        <w:t xml:space="preserve"> </w:t>
      </w:r>
      <w:r w:rsidRPr="00EC496C">
        <w:rPr>
          <w:rFonts w:ascii="Consolas" w:eastAsia="Times New Roman" w:hAnsi="Consolas" w:cs="Times New Roman"/>
          <w:color w:val="73DACA"/>
          <w:sz w:val="21"/>
          <w:szCs w:val="21"/>
          <w:lang w:eastAsia="en-US"/>
        </w:rPr>
        <w:t>summary</w:t>
      </w:r>
      <w:r w:rsidRPr="00EC496C">
        <w:rPr>
          <w:rFonts w:ascii="Consolas" w:eastAsia="Times New Roman" w:hAnsi="Consolas" w:cs="Times New Roman"/>
          <w:color w:val="89DDFF"/>
          <w:sz w:val="21"/>
          <w:szCs w:val="21"/>
          <w:lang w:eastAsia="en-US"/>
        </w:rPr>
        <w:t>:</w:t>
      </w:r>
      <w:r w:rsidRPr="00EC496C">
        <w:rPr>
          <w:rFonts w:ascii="Consolas" w:eastAsia="Times New Roman" w:hAnsi="Consolas" w:cs="Times New Roman"/>
          <w:color w:val="A9B1D6"/>
          <w:sz w:val="21"/>
          <w:szCs w:val="21"/>
          <w:lang w:eastAsia="en-US"/>
        </w:rPr>
        <w:t xml:space="preserve"> </w:t>
      </w:r>
      <w:r w:rsidRPr="00EC496C">
        <w:rPr>
          <w:rFonts w:ascii="Consolas" w:eastAsia="Times New Roman" w:hAnsi="Consolas" w:cs="Times New Roman"/>
          <w:color w:val="89DDFF"/>
          <w:sz w:val="21"/>
          <w:szCs w:val="21"/>
          <w:lang w:eastAsia="en-US"/>
        </w:rPr>
        <w:t>"</w:t>
      </w:r>
      <w:r w:rsidRPr="00EC496C">
        <w:rPr>
          <w:rFonts w:ascii="Consolas" w:eastAsia="Times New Roman" w:hAnsi="Consolas" w:cs="Times New Roman"/>
          <w:color w:val="9ECE6A"/>
          <w:sz w:val="21"/>
          <w:szCs w:val="21"/>
          <w:lang w:eastAsia="en-US"/>
        </w:rPr>
        <w:t>Thêm cấu hình quảng cáo trên trang quản trị</w:t>
      </w:r>
      <w:r w:rsidRPr="00EC496C">
        <w:rPr>
          <w:rFonts w:ascii="Consolas" w:eastAsia="Times New Roman" w:hAnsi="Consolas" w:cs="Times New Roman"/>
          <w:color w:val="89DDFF"/>
          <w:sz w:val="21"/>
          <w:szCs w:val="21"/>
          <w:lang w:eastAsia="en-US"/>
        </w:rPr>
        <w:t>"</w:t>
      </w:r>
      <w:r w:rsidRPr="00EC496C">
        <w:rPr>
          <w:rFonts w:ascii="Consolas" w:eastAsia="Times New Roman" w:hAnsi="Consolas" w:cs="Times New Roman"/>
          <w:color w:val="A9B1D6"/>
          <w:sz w:val="21"/>
          <w:szCs w:val="21"/>
          <w:lang w:eastAsia="en-US"/>
        </w:rPr>
        <w:t xml:space="preserve"> </w:t>
      </w:r>
      <w:r w:rsidRPr="00EC496C">
        <w:rPr>
          <w:rFonts w:ascii="Consolas" w:eastAsia="Times New Roman" w:hAnsi="Consolas" w:cs="Times New Roman"/>
          <w:color w:val="9ABDF5"/>
          <w:sz w:val="21"/>
          <w:szCs w:val="21"/>
          <w:lang w:eastAsia="en-US"/>
        </w:rPr>
        <w:t>})</w:t>
      </w:r>
    </w:p>
    <w:p w14:paraId="3E3995DB" w14:textId="3937C8CB" w:rsidR="00EC496C" w:rsidRDefault="00EC496C" w:rsidP="00EC496C">
      <w:pPr>
        <w:rPr>
          <w:sz w:val="26"/>
          <w:szCs w:val="26"/>
        </w:rPr>
      </w:pPr>
    </w:p>
    <w:p w14:paraId="2C1ED802" w14:textId="53283103" w:rsidR="00EC496C" w:rsidRDefault="00EC496C" w:rsidP="00EC496C">
      <w:pPr>
        <w:rPr>
          <w:sz w:val="26"/>
          <w:szCs w:val="26"/>
        </w:rPr>
      </w:pPr>
      <w:r>
        <w:rPr>
          <w:sz w:val="26"/>
          <w:szCs w:val="26"/>
        </w:rPr>
        <w:t xml:space="preserve">Endpoint này sử dụng phương thức </w:t>
      </w:r>
      <w:proofErr w:type="gramStart"/>
      <w:r>
        <w:rPr>
          <w:sz w:val="26"/>
          <w:szCs w:val="26"/>
        </w:rPr>
        <w:t>savePartner(</w:t>
      </w:r>
      <w:proofErr w:type="gramEnd"/>
      <w:r>
        <w:rPr>
          <w:sz w:val="26"/>
          <w:szCs w:val="26"/>
        </w:rPr>
        <w:t>) với tham số truyền vào là addRequest</w:t>
      </w:r>
    </w:p>
    <w:p w14:paraId="47ED1775" w14:textId="4DD43775" w:rsidR="00EC496C" w:rsidRDefault="00EC496C" w:rsidP="00EC496C">
      <w:pPr>
        <w:rPr>
          <w:sz w:val="26"/>
          <w:szCs w:val="26"/>
        </w:rPr>
      </w:pPr>
      <w:r>
        <w:rPr>
          <w:sz w:val="26"/>
          <w:szCs w:val="26"/>
        </w:rPr>
        <w:t>Flow:</w:t>
      </w:r>
    </w:p>
    <w:p w14:paraId="61606B0E" w14:textId="1F5B8D73" w:rsidR="00EC496C" w:rsidRDefault="00EC496C" w:rsidP="00EC496C">
      <w:pPr>
        <w:pStyle w:val="ListParagraph"/>
        <w:numPr>
          <w:ilvl w:val="0"/>
          <w:numId w:val="17"/>
        </w:numPr>
        <w:rPr>
          <w:sz w:val="26"/>
          <w:szCs w:val="26"/>
        </w:rPr>
      </w:pPr>
      <w:r>
        <w:rPr>
          <w:sz w:val="26"/>
          <w:szCs w:val="26"/>
        </w:rPr>
        <w:t>Kiêm tra xem partner có tồn tại hay chưa nếu chưa thì tạo mới</w:t>
      </w:r>
    </w:p>
    <w:p w14:paraId="164E2B67" w14:textId="230F5854" w:rsidR="00EC496C" w:rsidRDefault="00EC496C" w:rsidP="00EC496C">
      <w:pPr>
        <w:rPr>
          <w:sz w:val="26"/>
          <w:szCs w:val="26"/>
        </w:rPr>
      </w:pPr>
    </w:p>
    <w:p w14:paraId="0F48007E" w14:textId="77777777" w:rsidR="00EC496C" w:rsidRDefault="00EC496C" w:rsidP="00EC496C">
      <w:pPr>
        <w:rPr>
          <w:sz w:val="26"/>
          <w:szCs w:val="26"/>
        </w:rPr>
      </w:pPr>
      <w:r>
        <w:rPr>
          <w:sz w:val="26"/>
          <w:szCs w:val="26"/>
        </w:rPr>
        <w:t>---------------------------------@@@@@@@@@@@@@----------------------------</w:t>
      </w:r>
    </w:p>
    <w:p w14:paraId="164AA21F" w14:textId="77777777" w:rsidR="00DD1E75" w:rsidRPr="00DD1E75" w:rsidRDefault="00DD1E75" w:rsidP="00DD1E75">
      <w:pPr>
        <w:shd w:val="clear" w:color="auto" w:fill="1A1B26"/>
        <w:spacing w:after="0" w:line="285" w:lineRule="atLeast"/>
        <w:rPr>
          <w:rFonts w:ascii="Consolas" w:eastAsia="Times New Roman" w:hAnsi="Consolas" w:cs="Times New Roman"/>
          <w:color w:val="A9B1D6"/>
          <w:sz w:val="21"/>
          <w:szCs w:val="21"/>
          <w:lang w:eastAsia="en-US"/>
        </w:rPr>
      </w:pPr>
      <w:r w:rsidRPr="00DD1E75">
        <w:rPr>
          <w:rFonts w:ascii="Consolas" w:eastAsia="Times New Roman" w:hAnsi="Consolas" w:cs="Times New Roman"/>
          <w:color w:val="A9B1D6"/>
          <w:sz w:val="21"/>
          <w:szCs w:val="21"/>
          <w:lang w:eastAsia="en-US"/>
        </w:rPr>
        <w:t xml:space="preserve">  </w:t>
      </w:r>
      <w:r w:rsidRPr="00DD1E75">
        <w:rPr>
          <w:rFonts w:ascii="Consolas" w:eastAsia="Times New Roman" w:hAnsi="Consolas" w:cs="Times New Roman"/>
          <w:color w:val="89DDFF"/>
          <w:sz w:val="21"/>
          <w:szCs w:val="21"/>
          <w:lang w:eastAsia="en-US"/>
        </w:rPr>
        <w:t>@</w:t>
      </w:r>
      <w:r w:rsidRPr="00DD1E75">
        <w:rPr>
          <w:rFonts w:ascii="Consolas" w:eastAsia="Times New Roman" w:hAnsi="Consolas" w:cs="Times New Roman"/>
          <w:color w:val="7AA2F7"/>
          <w:sz w:val="21"/>
          <w:szCs w:val="21"/>
          <w:lang w:eastAsia="en-US"/>
        </w:rPr>
        <w:t>Post</w:t>
      </w:r>
      <w:r w:rsidRPr="00DD1E75">
        <w:rPr>
          <w:rFonts w:ascii="Consolas" w:eastAsia="Times New Roman" w:hAnsi="Consolas" w:cs="Times New Roman"/>
          <w:color w:val="9ABDF5"/>
          <w:sz w:val="21"/>
          <w:szCs w:val="21"/>
          <w:lang w:eastAsia="en-US"/>
        </w:rPr>
        <w:t>(</w:t>
      </w:r>
      <w:r w:rsidRPr="00DD1E75">
        <w:rPr>
          <w:rFonts w:ascii="Consolas" w:eastAsia="Times New Roman" w:hAnsi="Consolas" w:cs="Times New Roman"/>
          <w:color w:val="89DDFF"/>
          <w:sz w:val="21"/>
          <w:szCs w:val="21"/>
          <w:lang w:eastAsia="en-US"/>
        </w:rPr>
        <w:t>"</w:t>
      </w:r>
      <w:r w:rsidRPr="00DD1E75">
        <w:rPr>
          <w:rFonts w:ascii="Consolas" w:eastAsia="Times New Roman" w:hAnsi="Consolas" w:cs="Times New Roman"/>
          <w:color w:val="9ECE6A"/>
          <w:sz w:val="21"/>
          <w:szCs w:val="21"/>
          <w:lang w:eastAsia="en-US"/>
        </w:rPr>
        <w:t>/edit_partner</w:t>
      </w:r>
      <w:r w:rsidRPr="00DD1E75">
        <w:rPr>
          <w:rFonts w:ascii="Consolas" w:eastAsia="Times New Roman" w:hAnsi="Consolas" w:cs="Times New Roman"/>
          <w:color w:val="89DDFF"/>
          <w:sz w:val="21"/>
          <w:szCs w:val="21"/>
          <w:lang w:eastAsia="en-US"/>
        </w:rPr>
        <w:t>"</w:t>
      </w:r>
      <w:r w:rsidRPr="00DD1E75">
        <w:rPr>
          <w:rFonts w:ascii="Consolas" w:eastAsia="Times New Roman" w:hAnsi="Consolas" w:cs="Times New Roman"/>
          <w:color w:val="9ABDF5"/>
          <w:sz w:val="21"/>
          <w:szCs w:val="21"/>
          <w:lang w:eastAsia="en-US"/>
        </w:rPr>
        <w:t>)</w:t>
      </w:r>
    </w:p>
    <w:p w14:paraId="483A4B04" w14:textId="77777777" w:rsidR="00DD1E75" w:rsidRPr="00DD1E75" w:rsidRDefault="00DD1E75" w:rsidP="00DD1E75">
      <w:pPr>
        <w:shd w:val="clear" w:color="auto" w:fill="1A1B26"/>
        <w:spacing w:after="0" w:line="285" w:lineRule="atLeast"/>
        <w:rPr>
          <w:rFonts w:ascii="Consolas" w:eastAsia="Times New Roman" w:hAnsi="Consolas" w:cs="Times New Roman"/>
          <w:color w:val="A9B1D6"/>
          <w:sz w:val="21"/>
          <w:szCs w:val="21"/>
          <w:lang w:eastAsia="en-US"/>
        </w:rPr>
      </w:pPr>
      <w:r w:rsidRPr="00DD1E75">
        <w:rPr>
          <w:rFonts w:ascii="Consolas" w:eastAsia="Times New Roman" w:hAnsi="Consolas" w:cs="Times New Roman"/>
          <w:color w:val="A9B1D6"/>
          <w:sz w:val="21"/>
          <w:szCs w:val="21"/>
          <w:lang w:eastAsia="en-US"/>
        </w:rPr>
        <w:t xml:space="preserve">  </w:t>
      </w:r>
      <w:r w:rsidRPr="00DD1E75">
        <w:rPr>
          <w:rFonts w:ascii="Consolas" w:eastAsia="Times New Roman" w:hAnsi="Consolas" w:cs="Times New Roman"/>
          <w:color w:val="89DDFF"/>
          <w:sz w:val="21"/>
          <w:szCs w:val="21"/>
          <w:lang w:eastAsia="en-US"/>
        </w:rPr>
        <w:t>@</w:t>
      </w:r>
      <w:proofErr w:type="gramStart"/>
      <w:r w:rsidRPr="00DD1E75">
        <w:rPr>
          <w:rFonts w:ascii="Consolas" w:eastAsia="Times New Roman" w:hAnsi="Consolas" w:cs="Times New Roman"/>
          <w:color w:val="7AA2F7"/>
          <w:sz w:val="21"/>
          <w:szCs w:val="21"/>
          <w:lang w:eastAsia="en-US"/>
        </w:rPr>
        <w:t>ApiOperation</w:t>
      </w:r>
      <w:r w:rsidRPr="00DD1E75">
        <w:rPr>
          <w:rFonts w:ascii="Consolas" w:eastAsia="Times New Roman" w:hAnsi="Consolas" w:cs="Times New Roman"/>
          <w:color w:val="9ABDF5"/>
          <w:sz w:val="21"/>
          <w:szCs w:val="21"/>
          <w:lang w:eastAsia="en-US"/>
        </w:rPr>
        <w:t>(</w:t>
      </w:r>
      <w:proofErr w:type="gramEnd"/>
      <w:r w:rsidRPr="00DD1E75">
        <w:rPr>
          <w:rFonts w:ascii="Consolas" w:eastAsia="Times New Roman" w:hAnsi="Consolas" w:cs="Times New Roman"/>
          <w:color w:val="9ABDF5"/>
          <w:sz w:val="21"/>
          <w:szCs w:val="21"/>
          <w:lang w:eastAsia="en-US"/>
        </w:rPr>
        <w:t>{</w:t>
      </w:r>
      <w:r w:rsidRPr="00DD1E75">
        <w:rPr>
          <w:rFonts w:ascii="Consolas" w:eastAsia="Times New Roman" w:hAnsi="Consolas" w:cs="Times New Roman"/>
          <w:color w:val="A9B1D6"/>
          <w:sz w:val="21"/>
          <w:szCs w:val="21"/>
          <w:lang w:eastAsia="en-US"/>
        </w:rPr>
        <w:t xml:space="preserve"> </w:t>
      </w:r>
      <w:r w:rsidRPr="00DD1E75">
        <w:rPr>
          <w:rFonts w:ascii="Consolas" w:eastAsia="Times New Roman" w:hAnsi="Consolas" w:cs="Times New Roman"/>
          <w:color w:val="73DACA"/>
          <w:sz w:val="21"/>
          <w:szCs w:val="21"/>
          <w:lang w:eastAsia="en-US"/>
        </w:rPr>
        <w:t>summary</w:t>
      </w:r>
      <w:r w:rsidRPr="00DD1E75">
        <w:rPr>
          <w:rFonts w:ascii="Consolas" w:eastAsia="Times New Roman" w:hAnsi="Consolas" w:cs="Times New Roman"/>
          <w:color w:val="89DDFF"/>
          <w:sz w:val="21"/>
          <w:szCs w:val="21"/>
          <w:lang w:eastAsia="en-US"/>
        </w:rPr>
        <w:t>:</w:t>
      </w:r>
      <w:r w:rsidRPr="00DD1E75">
        <w:rPr>
          <w:rFonts w:ascii="Consolas" w:eastAsia="Times New Roman" w:hAnsi="Consolas" w:cs="Times New Roman"/>
          <w:color w:val="A9B1D6"/>
          <w:sz w:val="21"/>
          <w:szCs w:val="21"/>
          <w:lang w:eastAsia="en-US"/>
        </w:rPr>
        <w:t xml:space="preserve"> </w:t>
      </w:r>
      <w:r w:rsidRPr="00DD1E75">
        <w:rPr>
          <w:rFonts w:ascii="Consolas" w:eastAsia="Times New Roman" w:hAnsi="Consolas" w:cs="Times New Roman"/>
          <w:color w:val="89DDFF"/>
          <w:sz w:val="21"/>
          <w:szCs w:val="21"/>
          <w:lang w:eastAsia="en-US"/>
        </w:rPr>
        <w:t>"</w:t>
      </w:r>
      <w:r w:rsidRPr="00DD1E75">
        <w:rPr>
          <w:rFonts w:ascii="Consolas" w:eastAsia="Times New Roman" w:hAnsi="Consolas" w:cs="Times New Roman"/>
          <w:color w:val="9ECE6A"/>
          <w:sz w:val="21"/>
          <w:szCs w:val="21"/>
          <w:lang w:eastAsia="en-US"/>
        </w:rPr>
        <w:t>Thay đổi thông tin đối tác</w:t>
      </w:r>
      <w:r w:rsidRPr="00DD1E75">
        <w:rPr>
          <w:rFonts w:ascii="Consolas" w:eastAsia="Times New Roman" w:hAnsi="Consolas" w:cs="Times New Roman"/>
          <w:color w:val="89DDFF"/>
          <w:sz w:val="21"/>
          <w:szCs w:val="21"/>
          <w:lang w:eastAsia="en-US"/>
        </w:rPr>
        <w:t>"</w:t>
      </w:r>
      <w:r w:rsidRPr="00DD1E75">
        <w:rPr>
          <w:rFonts w:ascii="Consolas" w:eastAsia="Times New Roman" w:hAnsi="Consolas" w:cs="Times New Roman"/>
          <w:color w:val="A9B1D6"/>
          <w:sz w:val="21"/>
          <w:szCs w:val="21"/>
          <w:lang w:eastAsia="en-US"/>
        </w:rPr>
        <w:t xml:space="preserve"> </w:t>
      </w:r>
      <w:r w:rsidRPr="00DD1E75">
        <w:rPr>
          <w:rFonts w:ascii="Consolas" w:eastAsia="Times New Roman" w:hAnsi="Consolas" w:cs="Times New Roman"/>
          <w:color w:val="9ABDF5"/>
          <w:sz w:val="21"/>
          <w:szCs w:val="21"/>
          <w:lang w:eastAsia="en-US"/>
        </w:rPr>
        <w:t>})</w:t>
      </w:r>
    </w:p>
    <w:p w14:paraId="1EBC5CF8" w14:textId="68F5761E" w:rsidR="00EC496C" w:rsidRDefault="00EC496C" w:rsidP="00EC496C">
      <w:pPr>
        <w:rPr>
          <w:sz w:val="26"/>
          <w:szCs w:val="26"/>
        </w:rPr>
      </w:pPr>
    </w:p>
    <w:p w14:paraId="2BC14619" w14:textId="146C9DFF" w:rsidR="00DD1E75" w:rsidRDefault="00DD1E75" w:rsidP="00EC496C">
      <w:pPr>
        <w:rPr>
          <w:sz w:val="26"/>
          <w:szCs w:val="26"/>
        </w:rPr>
      </w:pPr>
      <w:r>
        <w:rPr>
          <w:sz w:val="26"/>
          <w:szCs w:val="26"/>
        </w:rPr>
        <w:t xml:space="preserve">Endpoint này sử dụng phương thức </w:t>
      </w:r>
      <w:proofErr w:type="gramStart"/>
      <w:r w:rsidRPr="00DD1E75">
        <w:rPr>
          <w:b/>
          <w:sz w:val="26"/>
          <w:szCs w:val="26"/>
        </w:rPr>
        <w:t>editPartner(</w:t>
      </w:r>
      <w:proofErr w:type="gramEnd"/>
      <w:r w:rsidRPr="00DD1E75">
        <w:rPr>
          <w:b/>
          <w:sz w:val="26"/>
          <w:szCs w:val="26"/>
        </w:rPr>
        <w:t>)</w:t>
      </w:r>
      <w:r>
        <w:rPr>
          <w:b/>
          <w:sz w:val="26"/>
          <w:szCs w:val="26"/>
        </w:rPr>
        <w:t xml:space="preserve"> </w:t>
      </w:r>
      <w:r>
        <w:rPr>
          <w:sz w:val="26"/>
          <w:szCs w:val="26"/>
        </w:rPr>
        <w:t xml:space="preserve"> với 2 thám số truyền vào là id ,editRequest</w:t>
      </w:r>
    </w:p>
    <w:p w14:paraId="25F5ED45" w14:textId="6C0AD2C1" w:rsidR="00DD1E75" w:rsidRDefault="00DD1E75" w:rsidP="00EC496C">
      <w:pPr>
        <w:rPr>
          <w:sz w:val="26"/>
          <w:szCs w:val="26"/>
        </w:rPr>
      </w:pPr>
    </w:p>
    <w:p w14:paraId="764428AD" w14:textId="5C456B70" w:rsidR="00DD1E75" w:rsidRDefault="00DD1E75" w:rsidP="00EC496C">
      <w:pPr>
        <w:rPr>
          <w:sz w:val="26"/>
          <w:szCs w:val="26"/>
        </w:rPr>
      </w:pPr>
      <w:r>
        <w:rPr>
          <w:sz w:val="26"/>
          <w:szCs w:val="26"/>
        </w:rPr>
        <w:t>Flow:</w:t>
      </w:r>
    </w:p>
    <w:p w14:paraId="6E378E09" w14:textId="3D1F7C3F" w:rsidR="00DD1E75" w:rsidRPr="00DD1E75" w:rsidRDefault="003E3535" w:rsidP="00DD1E75">
      <w:pPr>
        <w:pStyle w:val="ListParagraph"/>
        <w:numPr>
          <w:ilvl w:val="0"/>
          <w:numId w:val="17"/>
        </w:numPr>
        <w:rPr>
          <w:sz w:val="26"/>
          <w:szCs w:val="26"/>
        </w:rPr>
      </w:pPr>
      <w:r>
        <w:rPr>
          <w:sz w:val="26"/>
          <w:szCs w:val="26"/>
        </w:rPr>
        <w:t>Kiểm tra xem partner có tồn tại hay không nếu có thì update dữ liệu</w:t>
      </w:r>
    </w:p>
    <w:p w14:paraId="1FD6301F" w14:textId="509EDB26" w:rsidR="00EC496C" w:rsidRDefault="00EC496C" w:rsidP="00EC496C">
      <w:pPr>
        <w:rPr>
          <w:sz w:val="26"/>
          <w:szCs w:val="26"/>
        </w:rPr>
      </w:pPr>
    </w:p>
    <w:p w14:paraId="794A152C" w14:textId="6ADD03B1" w:rsidR="00EC496C" w:rsidRDefault="00EC496C" w:rsidP="00EC496C">
      <w:pPr>
        <w:rPr>
          <w:sz w:val="26"/>
          <w:szCs w:val="26"/>
        </w:rPr>
      </w:pPr>
    </w:p>
    <w:p w14:paraId="3BE39782" w14:textId="5C251769" w:rsidR="003E3535" w:rsidRDefault="003E3535" w:rsidP="00EC496C">
      <w:pPr>
        <w:rPr>
          <w:sz w:val="26"/>
          <w:szCs w:val="26"/>
        </w:rPr>
      </w:pPr>
    </w:p>
    <w:p w14:paraId="22520119" w14:textId="47CB6421" w:rsidR="003E3535" w:rsidRDefault="003E3535" w:rsidP="003E3535">
      <w:pPr>
        <w:rPr>
          <w:b/>
          <w:sz w:val="26"/>
          <w:szCs w:val="26"/>
        </w:rPr>
      </w:pPr>
      <w:r>
        <w:rPr>
          <w:b/>
          <w:sz w:val="26"/>
          <w:szCs w:val="26"/>
        </w:rPr>
        <w:t>6</w:t>
      </w:r>
      <w:r w:rsidRPr="0062237D">
        <w:rPr>
          <w:b/>
          <w:sz w:val="26"/>
          <w:szCs w:val="26"/>
        </w:rPr>
        <w:t>.</w:t>
      </w:r>
      <w:r>
        <w:rPr>
          <w:b/>
          <w:sz w:val="26"/>
          <w:szCs w:val="26"/>
        </w:rPr>
        <w:t>region</w:t>
      </w:r>
    </w:p>
    <w:p w14:paraId="49A7C260" w14:textId="77777777" w:rsidR="0064528C" w:rsidRPr="0064528C" w:rsidRDefault="0064528C" w:rsidP="0064528C">
      <w:pPr>
        <w:shd w:val="clear" w:color="auto" w:fill="1A1B26"/>
        <w:spacing w:after="0" w:line="285" w:lineRule="atLeast"/>
        <w:rPr>
          <w:rFonts w:ascii="Consolas" w:eastAsia="Times New Roman" w:hAnsi="Consolas" w:cs="Times New Roman"/>
          <w:color w:val="A9B1D6"/>
          <w:sz w:val="21"/>
          <w:szCs w:val="21"/>
          <w:lang w:eastAsia="en-US"/>
        </w:rPr>
      </w:pPr>
      <w:r w:rsidRPr="0064528C">
        <w:rPr>
          <w:rFonts w:ascii="Consolas" w:eastAsia="Times New Roman" w:hAnsi="Consolas" w:cs="Times New Roman"/>
          <w:color w:val="89DDFF"/>
          <w:sz w:val="21"/>
          <w:szCs w:val="21"/>
          <w:lang w:eastAsia="en-US"/>
        </w:rPr>
        <w:t>@</w:t>
      </w:r>
      <w:r w:rsidRPr="0064528C">
        <w:rPr>
          <w:rFonts w:ascii="Consolas" w:eastAsia="Times New Roman" w:hAnsi="Consolas" w:cs="Times New Roman"/>
          <w:color w:val="7AA2F7"/>
          <w:sz w:val="21"/>
          <w:szCs w:val="21"/>
          <w:lang w:eastAsia="en-US"/>
        </w:rPr>
        <w:t>Controller</w:t>
      </w:r>
      <w:r w:rsidRPr="0064528C">
        <w:rPr>
          <w:rFonts w:ascii="Consolas" w:eastAsia="Times New Roman" w:hAnsi="Consolas" w:cs="Times New Roman"/>
          <w:color w:val="9ABDF5"/>
          <w:sz w:val="21"/>
          <w:szCs w:val="21"/>
          <w:lang w:eastAsia="en-US"/>
        </w:rPr>
        <w:t>(</w:t>
      </w:r>
      <w:r w:rsidRPr="0064528C">
        <w:rPr>
          <w:rFonts w:ascii="Consolas" w:eastAsia="Times New Roman" w:hAnsi="Consolas" w:cs="Times New Roman"/>
          <w:color w:val="89DDFF"/>
          <w:sz w:val="21"/>
          <w:szCs w:val="21"/>
          <w:lang w:eastAsia="en-US"/>
        </w:rPr>
        <w:t>"</w:t>
      </w:r>
      <w:r w:rsidRPr="0064528C">
        <w:rPr>
          <w:rFonts w:ascii="Consolas" w:eastAsia="Times New Roman" w:hAnsi="Consolas" w:cs="Times New Roman"/>
          <w:color w:val="9ECE6A"/>
          <w:sz w:val="21"/>
          <w:szCs w:val="21"/>
          <w:lang w:eastAsia="en-US"/>
        </w:rPr>
        <w:t>/v1/region_management</w:t>
      </w:r>
      <w:r w:rsidRPr="0064528C">
        <w:rPr>
          <w:rFonts w:ascii="Consolas" w:eastAsia="Times New Roman" w:hAnsi="Consolas" w:cs="Times New Roman"/>
          <w:color w:val="89DDFF"/>
          <w:sz w:val="21"/>
          <w:szCs w:val="21"/>
          <w:lang w:eastAsia="en-US"/>
        </w:rPr>
        <w:t>"</w:t>
      </w:r>
      <w:r w:rsidRPr="0064528C">
        <w:rPr>
          <w:rFonts w:ascii="Consolas" w:eastAsia="Times New Roman" w:hAnsi="Consolas" w:cs="Times New Roman"/>
          <w:color w:val="9ABDF5"/>
          <w:sz w:val="21"/>
          <w:szCs w:val="21"/>
          <w:lang w:eastAsia="en-US"/>
        </w:rPr>
        <w:t>)</w:t>
      </w:r>
    </w:p>
    <w:p w14:paraId="43D8AE8C" w14:textId="77777777" w:rsidR="0064528C" w:rsidRPr="0064528C" w:rsidRDefault="0064528C" w:rsidP="0064528C">
      <w:pPr>
        <w:shd w:val="clear" w:color="auto" w:fill="1A1B26"/>
        <w:spacing w:after="0" w:line="285" w:lineRule="atLeast"/>
        <w:rPr>
          <w:rFonts w:ascii="Consolas" w:eastAsia="Times New Roman" w:hAnsi="Consolas" w:cs="Times New Roman"/>
          <w:color w:val="A9B1D6"/>
          <w:sz w:val="21"/>
          <w:szCs w:val="21"/>
          <w:lang w:eastAsia="en-US"/>
        </w:rPr>
      </w:pPr>
      <w:r w:rsidRPr="0064528C">
        <w:rPr>
          <w:rFonts w:ascii="Consolas" w:eastAsia="Times New Roman" w:hAnsi="Consolas" w:cs="Times New Roman"/>
          <w:color w:val="89DDFF"/>
          <w:sz w:val="21"/>
          <w:szCs w:val="21"/>
          <w:lang w:eastAsia="en-US"/>
        </w:rPr>
        <w:t>@</w:t>
      </w:r>
      <w:proofErr w:type="gramStart"/>
      <w:r w:rsidRPr="0064528C">
        <w:rPr>
          <w:rFonts w:ascii="Consolas" w:eastAsia="Times New Roman" w:hAnsi="Consolas" w:cs="Times New Roman"/>
          <w:color w:val="7AA2F7"/>
          <w:sz w:val="21"/>
          <w:szCs w:val="21"/>
          <w:lang w:eastAsia="en-US"/>
        </w:rPr>
        <w:t>ApiTags</w:t>
      </w:r>
      <w:r w:rsidRPr="0064528C">
        <w:rPr>
          <w:rFonts w:ascii="Consolas" w:eastAsia="Times New Roman" w:hAnsi="Consolas" w:cs="Times New Roman"/>
          <w:color w:val="9ABDF5"/>
          <w:sz w:val="21"/>
          <w:szCs w:val="21"/>
          <w:lang w:eastAsia="en-US"/>
        </w:rPr>
        <w:t>(</w:t>
      </w:r>
      <w:proofErr w:type="gramEnd"/>
      <w:r w:rsidRPr="0064528C">
        <w:rPr>
          <w:rFonts w:ascii="Consolas" w:eastAsia="Times New Roman" w:hAnsi="Consolas" w:cs="Times New Roman"/>
          <w:color w:val="89DDFF"/>
          <w:sz w:val="21"/>
          <w:szCs w:val="21"/>
          <w:lang w:eastAsia="en-US"/>
        </w:rPr>
        <w:t>"</w:t>
      </w:r>
      <w:r w:rsidRPr="0064528C">
        <w:rPr>
          <w:rFonts w:ascii="Consolas" w:eastAsia="Times New Roman" w:hAnsi="Consolas" w:cs="Times New Roman"/>
          <w:color w:val="9ECE6A"/>
          <w:sz w:val="21"/>
          <w:szCs w:val="21"/>
          <w:lang w:eastAsia="en-US"/>
        </w:rPr>
        <w:t>API quản lý chi nhánh</w:t>
      </w:r>
      <w:r w:rsidRPr="0064528C">
        <w:rPr>
          <w:rFonts w:ascii="Consolas" w:eastAsia="Times New Roman" w:hAnsi="Consolas" w:cs="Times New Roman"/>
          <w:color w:val="89DDFF"/>
          <w:sz w:val="21"/>
          <w:szCs w:val="21"/>
          <w:lang w:eastAsia="en-US"/>
        </w:rPr>
        <w:t>"</w:t>
      </w:r>
      <w:r w:rsidRPr="0064528C">
        <w:rPr>
          <w:rFonts w:ascii="Consolas" w:eastAsia="Times New Roman" w:hAnsi="Consolas" w:cs="Times New Roman"/>
          <w:color w:val="9ABDF5"/>
          <w:sz w:val="21"/>
          <w:szCs w:val="21"/>
          <w:lang w:eastAsia="en-US"/>
        </w:rPr>
        <w:t>)</w:t>
      </w:r>
    </w:p>
    <w:p w14:paraId="60CD163C" w14:textId="60948CB1" w:rsidR="0064528C" w:rsidRDefault="0064528C" w:rsidP="003E3535">
      <w:pPr>
        <w:rPr>
          <w:b/>
          <w:sz w:val="26"/>
          <w:szCs w:val="26"/>
        </w:rPr>
      </w:pPr>
    </w:p>
    <w:p w14:paraId="3DE658B0" w14:textId="76D86D43" w:rsidR="0064528C" w:rsidRDefault="0064528C" w:rsidP="003E3535">
      <w:pPr>
        <w:rPr>
          <w:sz w:val="26"/>
          <w:szCs w:val="26"/>
        </w:rPr>
      </w:pPr>
      <w:r>
        <w:rPr>
          <w:b/>
          <w:sz w:val="26"/>
          <w:szCs w:val="26"/>
        </w:rPr>
        <w:t>***</w:t>
      </w:r>
      <w:r>
        <w:rPr>
          <w:sz w:val="26"/>
          <w:szCs w:val="26"/>
        </w:rPr>
        <w:t>Controller:</w:t>
      </w:r>
    </w:p>
    <w:p w14:paraId="67E4A69D" w14:textId="77777777" w:rsidR="0064528C" w:rsidRDefault="0064528C" w:rsidP="003E3535">
      <w:pPr>
        <w:rPr>
          <w:sz w:val="26"/>
          <w:szCs w:val="26"/>
        </w:rPr>
      </w:pPr>
    </w:p>
    <w:p w14:paraId="51595A89" w14:textId="77777777" w:rsidR="0064528C" w:rsidRPr="0064528C" w:rsidRDefault="0064528C" w:rsidP="0064528C">
      <w:pPr>
        <w:shd w:val="clear" w:color="auto" w:fill="1A1B26"/>
        <w:spacing w:after="0" w:line="285" w:lineRule="atLeast"/>
        <w:rPr>
          <w:rFonts w:ascii="Consolas" w:eastAsia="Times New Roman" w:hAnsi="Consolas" w:cs="Times New Roman"/>
          <w:color w:val="A9B1D6"/>
          <w:sz w:val="21"/>
          <w:szCs w:val="21"/>
          <w:lang w:eastAsia="en-US"/>
        </w:rPr>
      </w:pPr>
      <w:r w:rsidRPr="0064528C">
        <w:rPr>
          <w:rFonts w:ascii="Consolas" w:eastAsia="Times New Roman" w:hAnsi="Consolas" w:cs="Times New Roman"/>
          <w:color w:val="A9B1D6"/>
          <w:sz w:val="21"/>
          <w:szCs w:val="21"/>
          <w:lang w:eastAsia="en-US"/>
        </w:rPr>
        <w:lastRenderedPageBreak/>
        <w:t xml:space="preserve">  </w:t>
      </w:r>
      <w:r w:rsidRPr="0064528C">
        <w:rPr>
          <w:rFonts w:ascii="Consolas" w:eastAsia="Times New Roman" w:hAnsi="Consolas" w:cs="Times New Roman"/>
          <w:color w:val="89DDFF"/>
          <w:sz w:val="21"/>
          <w:szCs w:val="21"/>
          <w:lang w:eastAsia="en-US"/>
        </w:rPr>
        <w:t>@</w:t>
      </w:r>
      <w:r w:rsidRPr="0064528C">
        <w:rPr>
          <w:rFonts w:ascii="Consolas" w:eastAsia="Times New Roman" w:hAnsi="Consolas" w:cs="Times New Roman"/>
          <w:color w:val="7AA2F7"/>
          <w:sz w:val="21"/>
          <w:szCs w:val="21"/>
          <w:lang w:eastAsia="en-US"/>
        </w:rPr>
        <w:t>Get</w:t>
      </w:r>
      <w:r w:rsidRPr="0064528C">
        <w:rPr>
          <w:rFonts w:ascii="Consolas" w:eastAsia="Times New Roman" w:hAnsi="Consolas" w:cs="Times New Roman"/>
          <w:color w:val="9ABDF5"/>
          <w:sz w:val="21"/>
          <w:szCs w:val="21"/>
          <w:lang w:eastAsia="en-US"/>
        </w:rPr>
        <w:t>(</w:t>
      </w:r>
      <w:r w:rsidRPr="0064528C">
        <w:rPr>
          <w:rFonts w:ascii="Consolas" w:eastAsia="Times New Roman" w:hAnsi="Consolas" w:cs="Times New Roman"/>
          <w:color w:val="89DDFF"/>
          <w:sz w:val="21"/>
          <w:szCs w:val="21"/>
          <w:lang w:eastAsia="en-US"/>
        </w:rPr>
        <w:t>"</w:t>
      </w:r>
      <w:r w:rsidRPr="0064528C">
        <w:rPr>
          <w:rFonts w:ascii="Consolas" w:eastAsia="Times New Roman" w:hAnsi="Consolas" w:cs="Times New Roman"/>
          <w:color w:val="9ECE6A"/>
          <w:sz w:val="21"/>
          <w:szCs w:val="21"/>
          <w:lang w:eastAsia="en-US"/>
        </w:rPr>
        <w:t>/data_regions</w:t>
      </w:r>
      <w:r w:rsidRPr="0064528C">
        <w:rPr>
          <w:rFonts w:ascii="Consolas" w:eastAsia="Times New Roman" w:hAnsi="Consolas" w:cs="Times New Roman"/>
          <w:color w:val="89DDFF"/>
          <w:sz w:val="21"/>
          <w:szCs w:val="21"/>
          <w:lang w:eastAsia="en-US"/>
        </w:rPr>
        <w:t>"</w:t>
      </w:r>
      <w:r w:rsidRPr="0064528C">
        <w:rPr>
          <w:rFonts w:ascii="Consolas" w:eastAsia="Times New Roman" w:hAnsi="Consolas" w:cs="Times New Roman"/>
          <w:color w:val="9ABDF5"/>
          <w:sz w:val="21"/>
          <w:szCs w:val="21"/>
          <w:lang w:eastAsia="en-US"/>
        </w:rPr>
        <w:t>)</w:t>
      </w:r>
    </w:p>
    <w:p w14:paraId="6BF3261D" w14:textId="77777777" w:rsidR="0064528C" w:rsidRPr="0064528C" w:rsidRDefault="0064528C" w:rsidP="0064528C">
      <w:pPr>
        <w:shd w:val="clear" w:color="auto" w:fill="1A1B26"/>
        <w:spacing w:after="0" w:line="285" w:lineRule="atLeast"/>
        <w:rPr>
          <w:rFonts w:ascii="Consolas" w:eastAsia="Times New Roman" w:hAnsi="Consolas" w:cs="Times New Roman"/>
          <w:color w:val="A9B1D6"/>
          <w:sz w:val="21"/>
          <w:szCs w:val="21"/>
          <w:lang w:eastAsia="en-US"/>
        </w:rPr>
      </w:pPr>
      <w:r w:rsidRPr="0064528C">
        <w:rPr>
          <w:rFonts w:ascii="Consolas" w:eastAsia="Times New Roman" w:hAnsi="Consolas" w:cs="Times New Roman"/>
          <w:color w:val="A9B1D6"/>
          <w:sz w:val="21"/>
          <w:szCs w:val="21"/>
          <w:lang w:eastAsia="en-US"/>
        </w:rPr>
        <w:t xml:space="preserve">  </w:t>
      </w:r>
      <w:r w:rsidRPr="0064528C">
        <w:rPr>
          <w:rFonts w:ascii="Consolas" w:eastAsia="Times New Roman" w:hAnsi="Consolas" w:cs="Times New Roman"/>
          <w:color w:val="89DDFF"/>
          <w:sz w:val="21"/>
          <w:szCs w:val="21"/>
          <w:lang w:eastAsia="en-US"/>
        </w:rPr>
        <w:t>@</w:t>
      </w:r>
      <w:proofErr w:type="gramStart"/>
      <w:r w:rsidRPr="0064528C">
        <w:rPr>
          <w:rFonts w:ascii="Consolas" w:eastAsia="Times New Roman" w:hAnsi="Consolas" w:cs="Times New Roman"/>
          <w:color w:val="7AA2F7"/>
          <w:sz w:val="21"/>
          <w:szCs w:val="21"/>
          <w:lang w:eastAsia="en-US"/>
        </w:rPr>
        <w:t>ApiOperation</w:t>
      </w:r>
      <w:r w:rsidRPr="0064528C">
        <w:rPr>
          <w:rFonts w:ascii="Consolas" w:eastAsia="Times New Roman" w:hAnsi="Consolas" w:cs="Times New Roman"/>
          <w:color w:val="9ABDF5"/>
          <w:sz w:val="21"/>
          <w:szCs w:val="21"/>
          <w:lang w:eastAsia="en-US"/>
        </w:rPr>
        <w:t>(</w:t>
      </w:r>
      <w:proofErr w:type="gramEnd"/>
      <w:r w:rsidRPr="0064528C">
        <w:rPr>
          <w:rFonts w:ascii="Consolas" w:eastAsia="Times New Roman" w:hAnsi="Consolas" w:cs="Times New Roman"/>
          <w:color w:val="9ABDF5"/>
          <w:sz w:val="21"/>
          <w:szCs w:val="21"/>
          <w:lang w:eastAsia="en-US"/>
        </w:rPr>
        <w:t>{</w:t>
      </w:r>
      <w:r w:rsidRPr="0064528C">
        <w:rPr>
          <w:rFonts w:ascii="Consolas" w:eastAsia="Times New Roman" w:hAnsi="Consolas" w:cs="Times New Roman"/>
          <w:color w:val="A9B1D6"/>
          <w:sz w:val="21"/>
          <w:szCs w:val="21"/>
          <w:lang w:eastAsia="en-US"/>
        </w:rPr>
        <w:t xml:space="preserve"> </w:t>
      </w:r>
      <w:r w:rsidRPr="0064528C">
        <w:rPr>
          <w:rFonts w:ascii="Consolas" w:eastAsia="Times New Roman" w:hAnsi="Consolas" w:cs="Times New Roman"/>
          <w:color w:val="73DACA"/>
          <w:sz w:val="21"/>
          <w:szCs w:val="21"/>
          <w:lang w:eastAsia="en-US"/>
        </w:rPr>
        <w:t>summary</w:t>
      </w:r>
      <w:r w:rsidRPr="0064528C">
        <w:rPr>
          <w:rFonts w:ascii="Consolas" w:eastAsia="Times New Roman" w:hAnsi="Consolas" w:cs="Times New Roman"/>
          <w:color w:val="89DDFF"/>
          <w:sz w:val="21"/>
          <w:szCs w:val="21"/>
          <w:lang w:eastAsia="en-US"/>
        </w:rPr>
        <w:t>:</w:t>
      </w:r>
      <w:r w:rsidRPr="0064528C">
        <w:rPr>
          <w:rFonts w:ascii="Consolas" w:eastAsia="Times New Roman" w:hAnsi="Consolas" w:cs="Times New Roman"/>
          <w:color w:val="A9B1D6"/>
          <w:sz w:val="21"/>
          <w:szCs w:val="21"/>
          <w:lang w:eastAsia="en-US"/>
        </w:rPr>
        <w:t xml:space="preserve"> </w:t>
      </w:r>
      <w:r w:rsidRPr="0064528C">
        <w:rPr>
          <w:rFonts w:ascii="Consolas" w:eastAsia="Times New Roman" w:hAnsi="Consolas" w:cs="Times New Roman"/>
          <w:color w:val="89DDFF"/>
          <w:sz w:val="21"/>
          <w:szCs w:val="21"/>
          <w:lang w:eastAsia="en-US"/>
        </w:rPr>
        <w:t>"</w:t>
      </w:r>
      <w:r w:rsidRPr="0064528C">
        <w:rPr>
          <w:rFonts w:ascii="Consolas" w:eastAsia="Times New Roman" w:hAnsi="Consolas" w:cs="Times New Roman"/>
          <w:color w:val="9ECE6A"/>
          <w:sz w:val="21"/>
          <w:szCs w:val="21"/>
          <w:lang w:eastAsia="en-US"/>
        </w:rPr>
        <w:t>Lấy danh sách chi nhánh</w:t>
      </w:r>
      <w:r w:rsidRPr="0064528C">
        <w:rPr>
          <w:rFonts w:ascii="Consolas" w:eastAsia="Times New Roman" w:hAnsi="Consolas" w:cs="Times New Roman"/>
          <w:color w:val="89DDFF"/>
          <w:sz w:val="21"/>
          <w:szCs w:val="21"/>
          <w:lang w:eastAsia="en-US"/>
        </w:rPr>
        <w:t>"</w:t>
      </w:r>
      <w:r w:rsidRPr="0064528C">
        <w:rPr>
          <w:rFonts w:ascii="Consolas" w:eastAsia="Times New Roman" w:hAnsi="Consolas" w:cs="Times New Roman"/>
          <w:color w:val="A9B1D6"/>
          <w:sz w:val="21"/>
          <w:szCs w:val="21"/>
          <w:lang w:eastAsia="en-US"/>
        </w:rPr>
        <w:t xml:space="preserve"> </w:t>
      </w:r>
      <w:r w:rsidRPr="0064528C">
        <w:rPr>
          <w:rFonts w:ascii="Consolas" w:eastAsia="Times New Roman" w:hAnsi="Consolas" w:cs="Times New Roman"/>
          <w:color w:val="9ABDF5"/>
          <w:sz w:val="21"/>
          <w:szCs w:val="21"/>
          <w:lang w:eastAsia="en-US"/>
        </w:rPr>
        <w:t>})</w:t>
      </w:r>
    </w:p>
    <w:p w14:paraId="3CBA16F4" w14:textId="77777777" w:rsidR="0064528C" w:rsidRPr="0064528C" w:rsidRDefault="0064528C" w:rsidP="003E3535">
      <w:pPr>
        <w:rPr>
          <w:sz w:val="26"/>
          <w:szCs w:val="26"/>
        </w:rPr>
      </w:pPr>
    </w:p>
    <w:p w14:paraId="28C7FD7F" w14:textId="77777777" w:rsidR="0064528C" w:rsidRDefault="0064528C" w:rsidP="00EC496C">
      <w:pPr>
        <w:rPr>
          <w:sz w:val="26"/>
          <w:szCs w:val="26"/>
        </w:rPr>
      </w:pPr>
      <w:r>
        <w:rPr>
          <w:sz w:val="26"/>
          <w:szCs w:val="26"/>
        </w:rPr>
        <w:t xml:space="preserve">Endpoint này gọi phương thức </w:t>
      </w:r>
      <w:proofErr w:type="gramStart"/>
      <w:r w:rsidRPr="0064528C">
        <w:rPr>
          <w:b/>
          <w:sz w:val="26"/>
          <w:szCs w:val="26"/>
        </w:rPr>
        <w:t>getDataRegions(</w:t>
      </w:r>
      <w:proofErr w:type="gramEnd"/>
      <w:r w:rsidRPr="0064528C">
        <w:rPr>
          <w:b/>
          <w:sz w:val="26"/>
          <w:szCs w:val="26"/>
        </w:rPr>
        <w:t>)</w:t>
      </w:r>
    </w:p>
    <w:p w14:paraId="7D06C6FC" w14:textId="77777777" w:rsidR="0064528C" w:rsidRDefault="0064528C" w:rsidP="00EC496C">
      <w:pPr>
        <w:rPr>
          <w:sz w:val="26"/>
          <w:szCs w:val="26"/>
        </w:rPr>
      </w:pPr>
      <w:r>
        <w:rPr>
          <w:sz w:val="26"/>
          <w:szCs w:val="26"/>
        </w:rPr>
        <w:t>Flow:</w:t>
      </w:r>
    </w:p>
    <w:p w14:paraId="1A30F520" w14:textId="77777777" w:rsidR="0064528C" w:rsidRDefault="0064528C" w:rsidP="0064528C">
      <w:pPr>
        <w:pStyle w:val="ListParagraph"/>
        <w:numPr>
          <w:ilvl w:val="0"/>
          <w:numId w:val="17"/>
        </w:numPr>
        <w:rPr>
          <w:sz w:val="26"/>
          <w:szCs w:val="26"/>
        </w:rPr>
      </w:pPr>
      <w:r>
        <w:rPr>
          <w:sz w:val="26"/>
          <w:szCs w:val="26"/>
        </w:rPr>
        <w:t>Lấy hết các region có status_id = 1 nếu không phải specialRegion thì lấy theo các region có trong list</w:t>
      </w:r>
    </w:p>
    <w:p w14:paraId="6680C292" w14:textId="77777777" w:rsidR="0064528C" w:rsidRDefault="0064528C" w:rsidP="0064528C">
      <w:pPr>
        <w:pStyle w:val="ListParagraph"/>
        <w:numPr>
          <w:ilvl w:val="0"/>
          <w:numId w:val="17"/>
        </w:numPr>
        <w:rPr>
          <w:sz w:val="26"/>
          <w:szCs w:val="26"/>
        </w:rPr>
      </w:pPr>
      <w:r>
        <w:rPr>
          <w:sz w:val="26"/>
          <w:szCs w:val="26"/>
        </w:rPr>
        <w:t>Tiếp tục query theo regionDataInput</w:t>
      </w:r>
    </w:p>
    <w:p w14:paraId="3F6F5389" w14:textId="77777777" w:rsidR="0064528C" w:rsidRDefault="0064528C" w:rsidP="0064528C">
      <w:pPr>
        <w:pStyle w:val="ListParagraph"/>
        <w:numPr>
          <w:ilvl w:val="0"/>
          <w:numId w:val="17"/>
        </w:numPr>
        <w:rPr>
          <w:sz w:val="26"/>
          <w:szCs w:val="26"/>
        </w:rPr>
      </w:pPr>
      <w:r>
        <w:rPr>
          <w:sz w:val="26"/>
          <w:szCs w:val="26"/>
        </w:rPr>
        <w:t>Kết hợp với filter nếu có</w:t>
      </w:r>
    </w:p>
    <w:p w14:paraId="15FFF3C2" w14:textId="1A155990" w:rsidR="003E3535" w:rsidRPr="0064528C" w:rsidRDefault="003E3535" w:rsidP="0064528C">
      <w:pPr>
        <w:rPr>
          <w:sz w:val="26"/>
          <w:szCs w:val="26"/>
        </w:rPr>
      </w:pPr>
    </w:p>
    <w:p w14:paraId="3417F7EF" w14:textId="77777777" w:rsidR="0064528C" w:rsidRDefault="0064528C" w:rsidP="0064528C">
      <w:pPr>
        <w:rPr>
          <w:sz w:val="26"/>
          <w:szCs w:val="26"/>
        </w:rPr>
      </w:pPr>
      <w:r>
        <w:rPr>
          <w:sz w:val="26"/>
          <w:szCs w:val="26"/>
        </w:rPr>
        <w:t>---------------------------------@@@@@@@@@@@@@----------------------------</w:t>
      </w:r>
    </w:p>
    <w:p w14:paraId="686A72B5" w14:textId="77777777" w:rsidR="00576C5A" w:rsidRPr="00576C5A" w:rsidRDefault="00576C5A" w:rsidP="00576C5A">
      <w:pPr>
        <w:shd w:val="clear" w:color="auto" w:fill="1A1B26"/>
        <w:spacing w:after="0" w:line="285" w:lineRule="atLeast"/>
        <w:rPr>
          <w:rFonts w:ascii="Consolas" w:eastAsia="Times New Roman" w:hAnsi="Consolas" w:cs="Times New Roman"/>
          <w:color w:val="A9B1D6"/>
          <w:sz w:val="21"/>
          <w:szCs w:val="21"/>
          <w:lang w:eastAsia="en-US"/>
        </w:rPr>
      </w:pPr>
      <w:r w:rsidRPr="00576C5A">
        <w:rPr>
          <w:rFonts w:ascii="Consolas" w:eastAsia="Times New Roman" w:hAnsi="Consolas" w:cs="Times New Roman"/>
          <w:color w:val="A9B1D6"/>
          <w:sz w:val="21"/>
          <w:szCs w:val="21"/>
          <w:lang w:eastAsia="en-US"/>
        </w:rPr>
        <w:t xml:space="preserve">  </w:t>
      </w:r>
      <w:r w:rsidRPr="00576C5A">
        <w:rPr>
          <w:rFonts w:ascii="Consolas" w:eastAsia="Times New Roman" w:hAnsi="Consolas" w:cs="Times New Roman"/>
          <w:color w:val="89DDFF"/>
          <w:sz w:val="21"/>
          <w:szCs w:val="21"/>
          <w:lang w:eastAsia="en-US"/>
        </w:rPr>
        <w:t>@</w:t>
      </w:r>
      <w:r w:rsidRPr="00576C5A">
        <w:rPr>
          <w:rFonts w:ascii="Consolas" w:eastAsia="Times New Roman" w:hAnsi="Consolas" w:cs="Times New Roman"/>
          <w:color w:val="7AA2F7"/>
          <w:sz w:val="21"/>
          <w:szCs w:val="21"/>
          <w:lang w:eastAsia="en-US"/>
        </w:rPr>
        <w:t>Post</w:t>
      </w:r>
      <w:r w:rsidRPr="00576C5A">
        <w:rPr>
          <w:rFonts w:ascii="Consolas" w:eastAsia="Times New Roman" w:hAnsi="Consolas" w:cs="Times New Roman"/>
          <w:color w:val="9ABDF5"/>
          <w:sz w:val="21"/>
          <w:szCs w:val="21"/>
          <w:lang w:eastAsia="en-US"/>
        </w:rPr>
        <w:t>(</w:t>
      </w:r>
      <w:r w:rsidRPr="00576C5A">
        <w:rPr>
          <w:rFonts w:ascii="Consolas" w:eastAsia="Times New Roman" w:hAnsi="Consolas" w:cs="Times New Roman"/>
          <w:color w:val="89DDFF"/>
          <w:sz w:val="21"/>
          <w:szCs w:val="21"/>
          <w:lang w:eastAsia="en-US"/>
        </w:rPr>
        <w:t>"</w:t>
      </w:r>
      <w:r w:rsidRPr="00576C5A">
        <w:rPr>
          <w:rFonts w:ascii="Consolas" w:eastAsia="Times New Roman" w:hAnsi="Consolas" w:cs="Times New Roman"/>
          <w:color w:val="9ECE6A"/>
          <w:sz w:val="21"/>
          <w:szCs w:val="21"/>
          <w:lang w:eastAsia="en-US"/>
        </w:rPr>
        <w:t>/delete_regions</w:t>
      </w:r>
      <w:r w:rsidRPr="00576C5A">
        <w:rPr>
          <w:rFonts w:ascii="Consolas" w:eastAsia="Times New Roman" w:hAnsi="Consolas" w:cs="Times New Roman"/>
          <w:color w:val="89DDFF"/>
          <w:sz w:val="21"/>
          <w:szCs w:val="21"/>
          <w:lang w:eastAsia="en-US"/>
        </w:rPr>
        <w:t>"</w:t>
      </w:r>
      <w:r w:rsidRPr="00576C5A">
        <w:rPr>
          <w:rFonts w:ascii="Consolas" w:eastAsia="Times New Roman" w:hAnsi="Consolas" w:cs="Times New Roman"/>
          <w:color w:val="9ABDF5"/>
          <w:sz w:val="21"/>
          <w:szCs w:val="21"/>
          <w:lang w:eastAsia="en-US"/>
        </w:rPr>
        <w:t>)</w:t>
      </w:r>
    </w:p>
    <w:p w14:paraId="56BF6CF5" w14:textId="77777777" w:rsidR="00576C5A" w:rsidRPr="00576C5A" w:rsidRDefault="00576C5A" w:rsidP="00576C5A">
      <w:pPr>
        <w:shd w:val="clear" w:color="auto" w:fill="1A1B26"/>
        <w:spacing w:after="0" w:line="285" w:lineRule="atLeast"/>
        <w:rPr>
          <w:rFonts w:ascii="Consolas" w:eastAsia="Times New Roman" w:hAnsi="Consolas" w:cs="Times New Roman"/>
          <w:color w:val="A9B1D6"/>
          <w:sz w:val="21"/>
          <w:szCs w:val="21"/>
          <w:lang w:eastAsia="en-US"/>
        </w:rPr>
      </w:pPr>
      <w:r w:rsidRPr="00576C5A">
        <w:rPr>
          <w:rFonts w:ascii="Consolas" w:eastAsia="Times New Roman" w:hAnsi="Consolas" w:cs="Times New Roman"/>
          <w:color w:val="A9B1D6"/>
          <w:sz w:val="21"/>
          <w:szCs w:val="21"/>
          <w:lang w:eastAsia="en-US"/>
        </w:rPr>
        <w:t xml:space="preserve">  </w:t>
      </w:r>
      <w:r w:rsidRPr="00576C5A">
        <w:rPr>
          <w:rFonts w:ascii="Consolas" w:eastAsia="Times New Roman" w:hAnsi="Consolas" w:cs="Times New Roman"/>
          <w:color w:val="89DDFF"/>
          <w:sz w:val="21"/>
          <w:szCs w:val="21"/>
          <w:lang w:eastAsia="en-US"/>
        </w:rPr>
        <w:t>@</w:t>
      </w:r>
      <w:proofErr w:type="gramStart"/>
      <w:r w:rsidRPr="00576C5A">
        <w:rPr>
          <w:rFonts w:ascii="Consolas" w:eastAsia="Times New Roman" w:hAnsi="Consolas" w:cs="Times New Roman"/>
          <w:color w:val="7AA2F7"/>
          <w:sz w:val="21"/>
          <w:szCs w:val="21"/>
          <w:lang w:eastAsia="en-US"/>
        </w:rPr>
        <w:t>ApiOperation</w:t>
      </w:r>
      <w:r w:rsidRPr="00576C5A">
        <w:rPr>
          <w:rFonts w:ascii="Consolas" w:eastAsia="Times New Roman" w:hAnsi="Consolas" w:cs="Times New Roman"/>
          <w:color w:val="9ABDF5"/>
          <w:sz w:val="21"/>
          <w:szCs w:val="21"/>
          <w:lang w:eastAsia="en-US"/>
        </w:rPr>
        <w:t>(</w:t>
      </w:r>
      <w:proofErr w:type="gramEnd"/>
      <w:r w:rsidRPr="00576C5A">
        <w:rPr>
          <w:rFonts w:ascii="Consolas" w:eastAsia="Times New Roman" w:hAnsi="Consolas" w:cs="Times New Roman"/>
          <w:color w:val="9ABDF5"/>
          <w:sz w:val="21"/>
          <w:szCs w:val="21"/>
          <w:lang w:eastAsia="en-US"/>
        </w:rPr>
        <w:t>{</w:t>
      </w:r>
      <w:r w:rsidRPr="00576C5A">
        <w:rPr>
          <w:rFonts w:ascii="Consolas" w:eastAsia="Times New Roman" w:hAnsi="Consolas" w:cs="Times New Roman"/>
          <w:color w:val="A9B1D6"/>
          <w:sz w:val="21"/>
          <w:szCs w:val="21"/>
          <w:lang w:eastAsia="en-US"/>
        </w:rPr>
        <w:t xml:space="preserve"> </w:t>
      </w:r>
      <w:r w:rsidRPr="00576C5A">
        <w:rPr>
          <w:rFonts w:ascii="Consolas" w:eastAsia="Times New Roman" w:hAnsi="Consolas" w:cs="Times New Roman"/>
          <w:color w:val="73DACA"/>
          <w:sz w:val="21"/>
          <w:szCs w:val="21"/>
          <w:lang w:eastAsia="en-US"/>
        </w:rPr>
        <w:t>summary</w:t>
      </w:r>
      <w:r w:rsidRPr="00576C5A">
        <w:rPr>
          <w:rFonts w:ascii="Consolas" w:eastAsia="Times New Roman" w:hAnsi="Consolas" w:cs="Times New Roman"/>
          <w:color w:val="89DDFF"/>
          <w:sz w:val="21"/>
          <w:szCs w:val="21"/>
          <w:lang w:eastAsia="en-US"/>
        </w:rPr>
        <w:t>:</w:t>
      </w:r>
      <w:r w:rsidRPr="00576C5A">
        <w:rPr>
          <w:rFonts w:ascii="Consolas" w:eastAsia="Times New Roman" w:hAnsi="Consolas" w:cs="Times New Roman"/>
          <w:color w:val="A9B1D6"/>
          <w:sz w:val="21"/>
          <w:szCs w:val="21"/>
          <w:lang w:eastAsia="en-US"/>
        </w:rPr>
        <w:t xml:space="preserve"> </w:t>
      </w:r>
      <w:r w:rsidRPr="00576C5A">
        <w:rPr>
          <w:rFonts w:ascii="Consolas" w:eastAsia="Times New Roman" w:hAnsi="Consolas" w:cs="Times New Roman"/>
          <w:color w:val="89DDFF"/>
          <w:sz w:val="21"/>
          <w:szCs w:val="21"/>
          <w:lang w:eastAsia="en-US"/>
        </w:rPr>
        <w:t>"</w:t>
      </w:r>
      <w:r w:rsidRPr="00576C5A">
        <w:rPr>
          <w:rFonts w:ascii="Consolas" w:eastAsia="Times New Roman" w:hAnsi="Consolas" w:cs="Times New Roman"/>
          <w:color w:val="9ECE6A"/>
          <w:sz w:val="21"/>
          <w:szCs w:val="21"/>
          <w:lang w:eastAsia="en-US"/>
        </w:rPr>
        <w:t>Xóa chi nhánh trên hệ thống</w:t>
      </w:r>
      <w:r w:rsidRPr="00576C5A">
        <w:rPr>
          <w:rFonts w:ascii="Consolas" w:eastAsia="Times New Roman" w:hAnsi="Consolas" w:cs="Times New Roman"/>
          <w:color w:val="89DDFF"/>
          <w:sz w:val="21"/>
          <w:szCs w:val="21"/>
          <w:lang w:eastAsia="en-US"/>
        </w:rPr>
        <w:t>"</w:t>
      </w:r>
      <w:r w:rsidRPr="00576C5A">
        <w:rPr>
          <w:rFonts w:ascii="Consolas" w:eastAsia="Times New Roman" w:hAnsi="Consolas" w:cs="Times New Roman"/>
          <w:color w:val="A9B1D6"/>
          <w:sz w:val="21"/>
          <w:szCs w:val="21"/>
          <w:lang w:eastAsia="en-US"/>
        </w:rPr>
        <w:t xml:space="preserve"> </w:t>
      </w:r>
      <w:r w:rsidRPr="00576C5A">
        <w:rPr>
          <w:rFonts w:ascii="Consolas" w:eastAsia="Times New Roman" w:hAnsi="Consolas" w:cs="Times New Roman"/>
          <w:color w:val="9ABDF5"/>
          <w:sz w:val="21"/>
          <w:szCs w:val="21"/>
          <w:lang w:eastAsia="en-US"/>
        </w:rPr>
        <w:t>})</w:t>
      </w:r>
    </w:p>
    <w:p w14:paraId="34747221" w14:textId="48D8B2CD" w:rsidR="00EC496C" w:rsidRDefault="00576C5A" w:rsidP="00EC496C">
      <w:pPr>
        <w:rPr>
          <w:sz w:val="26"/>
          <w:szCs w:val="26"/>
        </w:rPr>
      </w:pPr>
      <w:r>
        <w:rPr>
          <w:sz w:val="26"/>
          <w:szCs w:val="26"/>
        </w:rPr>
        <w:t xml:space="preserve"> Endpoint này gọi phương thức </w:t>
      </w:r>
      <w:proofErr w:type="gramStart"/>
      <w:r>
        <w:rPr>
          <w:sz w:val="26"/>
          <w:szCs w:val="26"/>
        </w:rPr>
        <w:t>deleteDâtaRegions(</w:t>
      </w:r>
      <w:proofErr w:type="gramEnd"/>
      <w:r>
        <w:rPr>
          <w:sz w:val="26"/>
          <w:szCs w:val="26"/>
        </w:rPr>
        <w:t>) có tham số truyền vào là dataQuery</w:t>
      </w:r>
    </w:p>
    <w:p w14:paraId="3C503053" w14:textId="7AD078CF" w:rsidR="00576C5A" w:rsidRDefault="00576C5A" w:rsidP="00EC496C">
      <w:pPr>
        <w:rPr>
          <w:sz w:val="26"/>
          <w:szCs w:val="26"/>
        </w:rPr>
      </w:pPr>
      <w:r>
        <w:rPr>
          <w:sz w:val="26"/>
          <w:szCs w:val="26"/>
        </w:rPr>
        <w:t>Flow:</w:t>
      </w:r>
    </w:p>
    <w:p w14:paraId="2AB79C6E" w14:textId="6E413170" w:rsidR="00576C5A" w:rsidRDefault="00576C5A" w:rsidP="00576C5A">
      <w:pPr>
        <w:pStyle w:val="ListParagraph"/>
        <w:numPr>
          <w:ilvl w:val="0"/>
          <w:numId w:val="17"/>
        </w:numPr>
        <w:rPr>
          <w:sz w:val="26"/>
          <w:szCs w:val="26"/>
        </w:rPr>
      </w:pPr>
      <w:r>
        <w:rPr>
          <w:sz w:val="26"/>
          <w:szCs w:val="26"/>
        </w:rPr>
        <w:t>Kiểm tra xem region có tồn tại hay ko nếu có update status_id = 2</w:t>
      </w:r>
    </w:p>
    <w:p w14:paraId="56128029" w14:textId="77777777" w:rsidR="00576C5A" w:rsidRPr="00576C5A" w:rsidRDefault="00576C5A" w:rsidP="00576C5A">
      <w:pPr>
        <w:rPr>
          <w:sz w:val="26"/>
          <w:szCs w:val="26"/>
        </w:rPr>
      </w:pPr>
    </w:p>
    <w:p w14:paraId="54327F57" w14:textId="3B849409" w:rsidR="00EC496C" w:rsidRDefault="00576C5A" w:rsidP="00EC496C">
      <w:pPr>
        <w:rPr>
          <w:sz w:val="26"/>
          <w:szCs w:val="26"/>
        </w:rPr>
      </w:pPr>
      <w:r>
        <w:rPr>
          <w:sz w:val="26"/>
          <w:szCs w:val="26"/>
        </w:rPr>
        <w:t>---------------------------------@@@@@@@@@@@@@----------------------------</w:t>
      </w:r>
    </w:p>
    <w:p w14:paraId="30C7F3A7" w14:textId="77777777" w:rsidR="00576C5A" w:rsidRPr="00576C5A" w:rsidRDefault="00576C5A" w:rsidP="00576C5A">
      <w:pPr>
        <w:shd w:val="clear" w:color="auto" w:fill="1A1B26"/>
        <w:spacing w:after="0" w:line="285" w:lineRule="atLeast"/>
        <w:rPr>
          <w:rFonts w:ascii="Consolas" w:eastAsia="Times New Roman" w:hAnsi="Consolas" w:cs="Times New Roman"/>
          <w:color w:val="A9B1D6"/>
          <w:sz w:val="21"/>
          <w:szCs w:val="21"/>
          <w:lang w:eastAsia="en-US"/>
        </w:rPr>
      </w:pPr>
      <w:r w:rsidRPr="00576C5A">
        <w:rPr>
          <w:rFonts w:ascii="Consolas" w:eastAsia="Times New Roman" w:hAnsi="Consolas" w:cs="Times New Roman"/>
          <w:color w:val="A9B1D6"/>
          <w:sz w:val="21"/>
          <w:szCs w:val="21"/>
          <w:lang w:eastAsia="en-US"/>
        </w:rPr>
        <w:t xml:space="preserve">  </w:t>
      </w:r>
      <w:r w:rsidRPr="00576C5A">
        <w:rPr>
          <w:rFonts w:ascii="Consolas" w:eastAsia="Times New Roman" w:hAnsi="Consolas" w:cs="Times New Roman"/>
          <w:color w:val="89DDFF"/>
          <w:sz w:val="21"/>
          <w:szCs w:val="21"/>
          <w:lang w:eastAsia="en-US"/>
        </w:rPr>
        <w:t>@</w:t>
      </w:r>
      <w:r w:rsidRPr="00576C5A">
        <w:rPr>
          <w:rFonts w:ascii="Consolas" w:eastAsia="Times New Roman" w:hAnsi="Consolas" w:cs="Times New Roman"/>
          <w:color w:val="7AA2F7"/>
          <w:sz w:val="21"/>
          <w:szCs w:val="21"/>
          <w:lang w:eastAsia="en-US"/>
        </w:rPr>
        <w:t>Post</w:t>
      </w:r>
      <w:r w:rsidRPr="00576C5A">
        <w:rPr>
          <w:rFonts w:ascii="Consolas" w:eastAsia="Times New Roman" w:hAnsi="Consolas" w:cs="Times New Roman"/>
          <w:color w:val="9ABDF5"/>
          <w:sz w:val="21"/>
          <w:szCs w:val="21"/>
          <w:lang w:eastAsia="en-US"/>
        </w:rPr>
        <w:t>(</w:t>
      </w:r>
      <w:r w:rsidRPr="00576C5A">
        <w:rPr>
          <w:rFonts w:ascii="Consolas" w:eastAsia="Times New Roman" w:hAnsi="Consolas" w:cs="Times New Roman"/>
          <w:color w:val="89DDFF"/>
          <w:sz w:val="21"/>
          <w:szCs w:val="21"/>
          <w:lang w:eastAsia="en-US"/>
        </w:rPr>
        <w:t>"</w:t>
      </w:r>
      <w:r w:rsidRPr="00576C5A">
        <w:rPr>
          <w:rFonts w:ascii="Consolas" w:eastAsia="Times New Roman" w:hAnsi="Consolas" w:cs="Times New Roman"/>
          <w:color w:val="9ECE6A"/>
          <w:sz w:val="21"/>
          <w:szCs w:val="21"/>
          <w:lang w:eastAsia="en-US"/>
        </w:rPr>
        <w:t>/edit_regions</w:t>
      </w:r>
      <w:r w:rsidRPr="00576C5A">
        <w:rPr>
          <w:rFonts w:ascii="Consolas" w:eastAsia="Times New Roman" w:hAnsi="Consolas" w:cs="Times New Roman"/>
          <w:color w:val="89DDFF"/>
          <w:sz w:val="21"/>
          <w:szCs w:val="21"/>
          <w:lang w:eastAsia="en-US"/>
        </w:rPr>
        <w:t>"</w:t>
      </w:r>
      <w:r w:rsidRPr="00576C5A">
        <w:rPr>
          <w:rFonts w:ascii="Consolas" w:eastAsia="Times New Roman" w:hAnsi="Consolas" w:cs="Times New Roman"/>
          <w:color w:val="9ABDF5"/>
          <w:sz w:val="21"/>
          <w:szCs w:val="21"/>
          <w:lang w:eastAsia="en-US"/>
        </w:rPr>
        <w:t>)</w:t>
      </w:r>
    </w:p>
    <w:p w14:paraId="01DB17A0" w14:textId="77777777" w:rsidR="00576C5A" w:rsidRPr="00576C5A" w:rsidRDefault="00576C5A" w:rsidP="00576C5A">
      <w:pPr>
        <w:shd w:val="clear" w:color="auto" w:fill="1A1B26"/>
        <w:spacing w:after="0" w:line="285" w:lineRule="atLeast"/>
        <w:rPr>
          <w:rFonts w:ascii="Consolas" w:eastAsia="Times New Roman" w:hAnsi="Consolas" w:cs="Times New Roman"/>
          <w:color w:val="A9B1D6"/>
          <w:sz w:val="21"/>
          <w:szCs w:val="21"/>
          <w:lang w:eastAsia="en-US"/>
        </w:rPr>
      </w:pPr>
      <w:r w:rsidRPr="00576C5A">
        <w:rPr>
          <w:rFonts w:ascii="Consolas" w:eastAsia="Times New Roman" w:hAnsi="Consolas" w:cs="Times New Roman"/>
          <w:color w:val="A9B1D6"/>
          <w:sz w:val="21"/>
          <w:szCs w:val="21"/>
          <w:lang w:eastAsia="en-US"/>
        </w:rPr>
        <w:t xml:space="preserve">  </w:t>
      </w:r>
      <w:r w:rsidRPr="00576C5A">
        <w:rPr>
          <w:rFonts w:ascii="Consolas" w:eastAsia="Times New Roman" w:hAnsi="Consolas" w:cs="Times New Roman"/>
          <w:color w:val="89DDFF"/>
          <w:sz w:val="21"/>
          <w:szCs w:val="21"/>
          <w:lang w:eastAsia="en-US"/>
        </w:rPr>
        <w:t>@</w:t>
      </w:r>
      <w:proofErr w:type="gramStart"/>
      <w:r w:rsidRPr="00576C5A">
        <w:rPr>
          <w:rFonts w:ascii="Consolas" w:eastAsia="Times New Roman" w:hAnsi="Consolas" w:cs="Times New Roman"/>
          <w:color w:val="7AA2F7"/>
          <w:sz w:val="21"/>
          <w:szCs w:val="21"/>
          <w:lang w:eastAsia="en-US"/>
        </w:rPr>
        <w:t>ApiOperation</w:t>
      </w:r>
      <w:r w:rsidRPr="00576C5A">
        <w:rPr>
          <w:rFonts w:ascii="Consolas" w:eastAsia="Times New Roman" w:hAnsi="Consolas" w:cs="Times New Roman"/>
          <w:color w:val="9ABDF5"/>
          <w:sz w:val="21"/>
          <w:szCs w:val="21"/>
          <w:lang w:eastAsia="en-US"/>
        </w:rPr>
        <w:t>(</w:t>
      </w:r>
      <w:proofErr w:type="gramEnd"/>
      <w:r w:rsidRPr="00576C5A">
        <w:rPr>
          <w:rFonts w:ascii="Consolas" w:eastAsia="Times New Roman" w:hAnsi="Consolas" w:cs="Times New Roman"/>
          <w:color w:val="9ABDF5"/>
          <w:sz w:val="21"/>
          <w:szCs w:val="21"/>
          <w:lang w:eastAsia="en-US"/>
        </w:rPr>
        <w:t>{</w:t>
      </w:r>
      <w:r w:rsidRPr="00576C5A">
        <w:rPr>
          <w:rFonts w:ascii="Consolas" w:eastAsia="Times New Roman" w:hAnsi="Consolas" w:cs="Times New Roman"/>
          <w:color w:val="A9B1D6"/>
          <w:sz w:val="21"/>
          <w:szCs w:val="21"/>
          <w:lang w:eastAsia="en-US"/>
        </w:rPr>
        <w:t xml:space="preserve"> </w:t>
      </w:r>
      <w:r w:rsidRPr="00576C5A">
        <w:rPr>
          <w:rFonts w:ascii="Consolas" w:eastAsia="Times New Roman" w:hAnsi="Consolas" w:cs="Times New Roman"/>
          <w:color w:val="73DACA"/>
          <w:sz w:val="21"/>
          <w:szCs w:val="21"/>
          <w:lang w:eastAsia="en-US"/>
        </w:rPr>
        <w:t>summary</w:t>
      </w:r>
      <w:r w:rsidRPr="00576C5A">
        <w:rPr>
          <w:rFonts w:ascii="Consolas" w:eastAsia="Times New Roman" w:hAnsi="Consolas" w:cs="Times New Roman"/>
          <w:color w:val="89DDFF"/>
          <w:sz w:val="21"/>
          <w:szCs w:val="21"/>
          <w:lang w:eastAsia="en-US"/>
        </w:rPr>
        <w:t>:</w:t>
      </w:r>
      <w:r w:rsidRPr="00576C5A">
        <w:rPr>
          <w:rFonts w:ascii="Consolas" w:eastAsia="Times New Roman" w:hAnsi="Consolas" w:cs="Times New Roman"/>
          <w:color w:val="A9B1D6"/>
          <w:sz w:val="21"/>
          <w:szCs w:val="21"/>
          <w:lang w:eastAsia="en-US"/>
        </w:rPr>
        <w:t xml:space="preserve"> </w:t>
      </w:r>
      <w:r w:rsidRPr="00576C5A">
        <w:rPr>
          <w:rFonts w:ascii="Consolas" w:eastAsia="Times New Roman" w:hAnsi="Consolas" w:cs="Times New Roman"/>
          <w:color w:val="89DDFF"/>
          <w:sz w:val="21"/>
          <w:szCs w:val="21"/>
          <w:lang w:eastAsia="en-US"/>
        </w:rPr>
        <w:t>"</w:t>
      </w:r>
      <w:r w:rsidRPr="00576C5A">
        <w:rPr>
          <w:rFonts w:ascii="Consolas" w:eastAsia="Times New Roman" w:hAnsi="Consolas" w:cs="Times New Roman"/>
          <w:color w:val="9ECE6A"/>
          <w:sz w:val="21"/>
          <w:szCs w:val="21"/>
          <w:lang w:eastAsia="en-US"/>
        </w:rPr>
        <w:t>Thay đổi thông tin chi nhánh</w:t>
      </w:r>
      <w:r w:rsidRPr="00576C5A">
        <w:rPr>
          <w:rFonts w:ascii="Consolas" w:eastAsia="Times New Roman" w:hAnsi="Consolas" w:cs="Times New Roman"/>
          <w:color w:val="89DDFF"/>
          <w:sz w:val="21"/>
          <w:szCs w:val="21"/>
          <w:lang w:eastAsia="en-US"/>
        </w:rPr>
        <w:t>"</w:t>
      </w:r>
      <w:r w:rsidRPr="00576C5A">
        <w:rPr>
          <w:rFonts w:ascii="Consolas" w:eastAsia="Times New Roman" w:hAnsi="Consolas" w:cs="Times New Roman"/>
          <w:color w:val="A9B1D6"/>
          <w:sz w:val="21"/>
          <w:szCs w:val="21"/>
          <w:lang w:eastAsia="en-US"/>
        </w:rPr>
        <w:t xml:space="preserve"> </w:t>
      </w:r>
      <w:r w:rsidRPr="00576C5A">
        <w:rPr>
          <w:rFonts w:ascii="Consolas" w:eastAsia="Times New Roman" w:hAnsi="Consolas" w:cs="Times New Roman"/>
          <w:color w:val="9ABDF5"/>
          <w:sz w:val="21"/>
          <w:szCs w:val="21"/>
          <w:lang w:eastAsia="en-US"/>
        </w:rPr>
        <w:t>})</w:t>
      </w:r>
    </w:p>
    <w:p w14:paraId="682FF396" w14:textId="653FF438" w:rsidR="00576C5A" w:rsidRDefault="00576C5A" w:rsidP="00EC496C">
      <w:pPr>
        <w:rPr>
          <w:sz w:val="26"/>
          <w:szCs w:val="26"/>
        </w:rPr>
      </w:pPr>
    </w:p>
    <w:p w14:paraId="6188E6E7" w14:textId="6F6FC8A6" w:rsidR="00576C5A" w:rsidRDefault="00576C5A" w:rsidP="00EC496C">
      <w:pPr>
        <w:rPr>
          <w:b/>
          <w:sz w:val="26"/>
          <w:szCs w:val="26"/>
        </w:rPr>
      </w:pPr>
      <w:r>
        <w:rPr>
          <w:sz w:val="26"/>
          <w:szCs w:val="26"/>
        </w:rPr>
        <w:t xml:space="preserve">Endpoint này gọi phương thức </w:t>
      </w:r>
      <w:proofErr w:type="gramStart"/>
      <w:r w:rsidRPr="00576C5A">
        <w:rPr>
          <w:b/>
          <w:sz w:val="26"/>
          <w:szCs w:val="26"/>
        </w:rPr>
        <w:t>editDataRegions(</w:t>
      </w:r>
      <w:proofErr w:type="gramEnd"/>
      <w:r w:rsidRPr="00576C5A">
        <w:rPr>
          <w:b/>
          <w:sz w:val="26"/>
          <w:szCs w:val="26"/>
        </w:rPr>
        <w:t>)</w:t>
      </w:r>
    </w:p>
    <w:p w14:paraId="2E7184D6" w14:textId="561C5683" w:rsidR="00576C5A" w:rsidRDefault="00576C5A" w:rsidP="00EC496C">
      <w:pPr>
        <w:rPr>
          <w:sz w:val="26"/>
          <w:szCs w:val="26"/>
        </w:rPr>
      </w:pPr>
      <w:r>
        <w:rPr>
          <w:sz w:val="26"/>
          <w:szCs w:val="26"/>
        </w:rPr>
        <w:t>Flow:</w:t>
      </w:r>
    </w:p>
    <w:p w14:paraId="182FC02D" w14:textId="2D0D0A04" w:rsidR="00576C5A" w:rsidRDefault="00576C5A" w:rsidP="00576C5A">
      <w:pPr>
        <w:pStyle w:val="ListParagraph"/>
        <w:numPr>
          <w:ilvl w:val="0"/>
          <w:numId w:val="17"/>
        </w:numPr>
        <w:rPr>
          <w:sz w:val="26"/>
          <w:szCs w:val="26"/>
        </w:rPr>
      </w:pPr>
      <w:r>
        <w:rPr>
          <w:sz w:val="26"/>
          <w:szCs w:val="26"/>
        </w:rPr>
        <w:t>Kiểm tả xem region có tồn tại hay ko theo id</w:t>
      </w:r>
    </w:p>
    <w:p w14:paraId="684615BD" w14:textId="1C83F945" w:rsidR="00576C5A" w:rsidRDefault="00576C5A" w:rsidP="00576C5A">
      <w:pPr>
        <w:pStyle w:val="ListParagraph"/>
        <w:numPr>
          <w:ilvl w:val="0"/>
          <w:numId w:val="17"/>
        </w:numPr>
        <w:rPr>
          <w:sz w:val="26"/>
          <w:szCs w:val="26"/>
        </w:rPr>
      </w:pPr>
      <w:r>
        <w:rPr>
          <w:sz w:val="26"/>
          <w:szCs w:val="26"/>
        </w:rPr>
        <w:t xml:space="preserve">Nếu có cập nhật region </w:t>
      </w:r>
    </w:p>
    <w:p w14:paraId="0DFE93ED" w14:textId="04AAD471" w:rsidR="00576C5A" w:rsidRDefault="00576C5A" w:rsidP="00576C5A">
      <w:pPr>
        <w:rPr>
          <w:sz w:val="26"/>
          <w:szCs w:val="26"/>
        </w:rPr>
      </w:pPr>
    </w:p>
    <w:p w14:paraId="28A49658" w14:textId="303AE91E" w:rsidR="00576C5A" w:rsidRDefault="00576C5A" w:rsidP="00576C5A">
      <w:pPr>
        <w:rPr>
          <w:sz w:val="26"/>
          <w:szCs w:val="26"/>
        </w:rPr>
      </w:pPr>
      <w:r>
        <w:rPr>
          <w:sz w:val="26"/>
          <w:szCs w:val="26"/>
        </w:rPr>
        <w:t>---------------------------------@@@@@@@@@@@@@----------------------------</w:t>
      </w:r>
    </w:p>
    <w:p w14:paraId="54B4B0E4" w14:textId="77777777" w:rsidR="00576C5A" w:rsidRPr="00576C5A" w:rsidRDefault="00576C5A" w:rsidP="00576C5A">
      <w:pPr>
        <w:shd w:val="clear" w:color="auto" w:fill="1A1B26"/>
        <w:spacing w:after="0" w:line="285" w:lineRule="atLeast"/>
        <w:rPr>
          <w:rFonts w:ascii="Consolas" w:eastAsia="Times New Roman" w:hAnsi="Consolas" w:cs="Times New Roman"/>
          <w:color w:val="A9B1D6"/>
          <w:sz w:val="21"/>
          <w:szCs w:val="21"/>
          <w:lang w:eastAsia="en-US"/>
        </w:rPr>
      </w:pPr>
    </w:p>
    <w:p w14:paraId="32F2FFC2" w14:textId="77777777" w:rsidR="00576C5A" w:rsidRPr="00576C5A" w:rsidRDefault="00576C5A" w:rsidP="00576C5A">
      <w:pPr>
        <w:shd w:val="clear" w:color="auto" w:fill="1A1B26"/>
        <w:spacing w:after="0" w:line="285" w:lineRule="atLeast"/>
        <w:rPr>
          <w:rFonts w:ascii="Consolas" w:eastAsia="Times New Roman" w:hAnsi="Consolas" w:cs="Times New Roman"/>
          <w:color w:val="A9B1D6"/>
          <w:sz w:val="21"/>
          <w:szCs w:val="21"/>
          <w:lang w:eastAsia="en-US"/>
        </w:rPr>
      </w:pPr>
      <w:r w:rsidRPr="00576C5A">
        <w:rPr>
          <w:rFonts w:ascii="Consolas" w:eastAsia="Times New Roman" w:hAnsi="Consolas" w:cs="Times New Roman"/>
          <w:color w:val="A9B1D6"/>
          <w:sz w:val="21"/>
          <w:szCs w:val="21"/>
          <w:lang w:eastAsia="en-US"/>
        </w:rPr>
        <w:t xml:space="preserve">  </w:t>
      </w:r>
      <w:r w:rsidRPr="00576C5A">
        <w:rPr>
          <w:rFonts w:ascii="Consolas" w:eastAsia="Times New Roman" w:hAnsi="Consolas" w:cs="Times New Roman"/>
          <w:color w:val="89DDFF"/>
          <w:sz w:val="21"/>
          <w:szCs w:val="21"/>
          <w:lang w:eastAsia="en-US"/>
        </w:rPr>
        <w:t>@</w:t>
      </w:r>
      <w:r w:rsidRPr="00576C5A">
        <w:rPr>
          <w:rFonts w:ascii="Consolas" w:eastAsia="Times New Roman" w:hAnsi="Consolas" w:cs="Times New Roman"/>
          <w:color w:val="7AA2F7"/>
          <w:sz w:val="21"/>
          <w:szCs w:val="21"/>
          <w:lang w:eastAsia="en-US"/>
        </w:rPr>
        <w:t>Post</w:t>
      </w:r>
      <w:r w:rsidRPr="00576C5A">
        <w:rPr>
          <w:rFonts w:ascii="Consolas" w:eastAsia="Times New Roman" w:hAnsi="Consolas" w:cs="Times New Roman"/>
          <w:color w:val="9ABDF5"/>
          <w:sz w:val="21"/>
          <w:szCs w:val="21"/>
          <w:lang w:eastAsia="en-US"/>
        </w:rPr>
        <w:t>(</w:t>
      </w:r>
      <w:r w:rsidRPr="00576C5A">
        <w:rPr>
          <w:rFonts w:ascii="Consolas" w:eastAsia="Times New Roman" w:hAnsi="Consolas" w:cs="Times New Roman"/>
          <w:color w:val="89DDFF"/>
          <w:sz w:val="21"/>
          <w:szCs w:val="21"/>
          <w:lang w:eastAsia="en-US"/>
        </w:rPr>
        <w:t>"</w:t>
      </w:r>
      <w:r w:rsidRPr="00576C5A">
        <w:rPr>
          <w:rFonts w:ascii="Consolas" w:eastAsia="Times New Roman" w:hAnsi="Consolas" w:cs="Times New Roman"/>
          <w:color w:val="9ECE6A"/>
          <w:sz w:val="21"/>
          <w:szCs w:val="21"/>
          <w:lang w:eastAsia="en-US"/>
        </w:rPr>
        <w:t>/add_regions</w:t>
      </w:r>
      <w:r w:rsidRPr="00576C5A">
        <w:rPr>
          <w:rFonts w:ascii="Consolas" w:eastAsia="Times New Roman" w:hAnsi="Consolas" w:cs="Times New Roman"/>
          <w:color w:val="89DDFF"/>
          <w:sz w:val="21"/>
          <w:szCs w:val="21"/>
          <w:lang w:eastAsia="en-US"/>
        </w:rPr>
        <w:t>"</w:t>
      </w:r>
      <w:r w:rsidRPr="00576C5A">
        <w:rPr>
          <w:rFonts w:ascii="Consolas" w:eastAsia="Times New Roman" w:hAnsi="Consolas" w:cs="Times New Roman"/>
          <w:color w:val="9ABDF5"/>
          <w:sz w:val="21"/>
          <w:szCs w:val="21"/>
          <w:lang w:eastAsia="en-US"/>
        </w:rPr>
        <w:t>)</w:t>
      </w:r>
    </w:p>
    <w:p w14:paraId="2F4A82A7" w14:textId="77777777" w:rsidR="00576C5A" w:rsidRPr="00576C5A" w:rsidRDefault="00576C5A" w:rsidP="00576C5A">
      <w:pPr>
        <w:shd w:val="clear" w:color="auto" w:fill="1A1B26"/>
        <w:spacing w:after="0" w:line="285" w:lineRule="atLeast"/>
        <w:rPr>
          <w:rFonts w:ascii="Consolas" w:eastAsia="Times New Roman" w:hAnsi="Consolas" w:cs="Times New Roman"/>
          <w:color w:val="A9B1D6"/>
          <w:sz w:val="21"/>
          <w:szCs w:val="21"/>
          <w:lang w:eastAsia="en-US"/>
        </w:rPr>
      </w:pPr>
      <w:r w:rsidRPr="00576C5A">
        <w:rPr>
          <w:rFonts w:ascii="Consolas" w:eastAsia="Times New Roman" w:hAnsi="Consolas" w:cs="Times New Roman"/>
          <w:color w:val="A9B1D6"/>
          <w:sz w:val="21"/>
          <w:szCs w:val="21"/>
          <w:lang w:eastAsia="en-US"/>
        </w:rPr>
        <w:t xml:space="preserve">  </w:t>
      </w:r>
      <w:r w:rsidRPr="00576C5A">
        <w:rPr>
          <w:rFonts w:ascii="Consolas" w:eastAsia="Times New Roman" w:hAnsi="Consolas" w:cs="Times New Roman"/>
          <w:color w:val="89DDFF"/>
          <w:sz w:val="21"/>
          <w:szCs w:val="21"/>
          <w:lang w:eastAsia="en-US"/>
        </w:rPr>
        <w:t>@</w:t>
      </w:r>
      <w:proofErr w:type="gramStart"/>
      <w:r w:rsidRPr="00576C5A">
        <w:rPr>
          <w:rFonts w:ascii="Consolas" w:eastAsia="Times New Roman" w:hAnsi="Consolas" w:cs="Times New Roman"/>
          <w:color w:val="7AA2F7"/>
          <w:sz w:val="21"/>
          <w:szCs w:val="21"/>
          <w:lang w:eastAsia="en-US"/>
        </w:rPr>
        <w:t>ApiOperation</w:t>
      </w:r>
      <w:r w:rsidRPr="00576C5A">
        <w:rPr>
          <w:rFonts w:ascii="Consolas" w:eastAsia="Times New Roman" w:hAnsi="Consolas" w:cs="Times New Roman"/>
          <w:color w:val="9ABDF5"/>
          <w:sz w:val="21"/>
          <w:szCs w:val="21"/>
          <w:lang w:eastAsia="en-US"/>
        </w:rPr>
        <w:t>(</w:t>
      </w:r>
      <w:proofErr w:type="gramEnd"/>
      <w:r w:rsidRPr="00576C5A">
        <w:rPr>
          <w:rFonts w:ascii="Consolas" w:eastAsia="Times New Roman" w:hAnsi="Consolas" w:cs="Times New Roman"/>
          <w:color w:val="9ABDF5"/>
          <w:sz w:val="21"/>
          <w:szCs w:val="21"/>
          <w:lang w:eastAsia="en-US"/>
        </w:rPr>
        <w:t>{</w:t>
      </w:r>
      <w:r w:rsidRPr="00576C5A">
        <w:rPr>
          <w:rFonts w:ascii="Consolas" w:eastAsia="Times New Roman" w:hAnsi="Consolas" w:cs="Times New Roman"/>
          <w:color w:val="A9B1D6"/>
          <w:sz w:val="21"/>
          <w:szCs w:val="21"/>
          <w:lang w:eastAsia="en-US"/>
        </w:rPr>
        <w:t xml:space="preserve"> </w:t>
      </w:r>
      <w:r w:rsidRPr="00576C5A">
        <w:rPr>
          <w:rFonts w:ascii="Consolas" w:eastAsia="Times New Roman" w:hAnsi="Consolas" w:cs="Times New Roman"/>
          <w:color w:val="73DACA"/>
          <w:sz w:val="21"/>
          <w:szCs w:val="21"/>
          <w:lang w:eastAsia="en-US"/>
        </w:rPr>
        <w:t>summary</w:t>
      </w:r>
      <w:r w:rsidRPr="00576C5A">
        <w:rPr>
          <w:rFonts w:ascii="Consolas" w:eastAsia="Times New Roman" w:hAnsi="Consolas" w:cs="Times New Roman"/>
          <w:color w:val="89DDFF"/>
          <w:sz w:val="21"/>
          <w:szCs w:val="21"/>
          <w:lang w:eastAsia="en-US"/>
        </w:rPr>
        <w:t>:</w:t>
      </w:r>
      <w:r w:rsidRPr="00576C5A">
        <w:rPr>
          <w:rFonts w:ascii="Consolas" w:eastAsia="Times New Roman" w:hAnsi="Consolas" w:cs="Times New Roman"/>
          <w:color w:val="A9B1D6"/>
          <w:sz w:val="21"/>
          <w:szCs w:val="21"/>
          <w:lang w:eastAsia="en-US"/>
        </w:rPr>
        <w:t xml:space="preserve"> </w:t>
      </w:r>
      <w:r w:rsidRPr="00576C5A">
        <w:rPr>
          <w:rFonts w:ascii="Consolas" w:eastAsia="Times New Roman" w:hAnsi="Consolas" w:cs="Times New Roman"/>
          <w:color w:val="89DDFF"/>
          <w:sz w:val="21"/>
          <w:szCs w:val="21"/>
          <w:lang w:eastAsia="en-US"/>
        </w:rPr>
        <w:t>"</w:t>
      </w:r>
      <w:r w:rsidRPr="00576C5A">
        <w:rPr>
          <w:rFonts w:ascii="Consolas" w:eastAsia="Times New Roman" w:hAnsi="Consolas" w:cs="Times New Roman"/>
          <w:color w:val="9ECE6A"/>
          <w:sz w:val="21"/>
          <w:szCs w:val="21"/>
          <w:lang w:eastAsia="en-US"/>
        </w:rPr>
        <w:t>Thêm chi nhánh quản lý trang quản trị</w:t>
      </w:r>
      <w:r w:rsidRPr="00576C5A">
        <w:rPr>
          <w:rFonts w:ascii="Consolas" w:eastAsia="Times New Roman" w:hAnsi="Consolas" w:cs="Times New Roman"/>
          <w:color w:val="89DDFF"/>
          <w:sz w:val="21"/>
          <w:szCs w:val="21"/>
          <w:lang w:eastAsia="en-US"/>
        </w:rPr>
        <w:t>"</w:t>
      </w:r>
      <w:r w:rsidRPr="00576C5A">
        <w:rPr>
          <w:rFonts w:ascii="Consolas" w:eastAsia="Times New Roman" w:hAnsi="Consolas" w:cs="Times New Roman"/>
          <w:color w:val="A9B1D6"/>
          <w:sz w:val="21"/>
          <w:szCs w:val="21"/>
          <w:lang w:eastAsia="en-US"/>
        </w:rPr>
        <w:t xml:space="preserve"> </w:t>
      </w:r>
      <w:r w:rsidRPr="00576C5A">
        <w:rPr>
          <w:rFonts w:ascii="Consolas" w:eastAsia="Times New Roman" w:hAnsi="Consolas" w:cs="Times New Roman"/>
          <w:color w:val="9ABDF5"/>
          <w:sz w:val="21"/>
          <w:szCs w:val="21"/>
          <w:lang w:eastAsia="en-US"/>
        </w:rPr>
        <w:t>})</w:t>
      </w:r>
    </w:p>
    <w:p w14:paraId="5F0DE1B6" w14:textId="17E47D79" w:rsidR="00576C5A" w:rsidRDefault="00576C5A" w:rsidP="00576C5A">
      <w:pPr>
        <w:rPr>
          <w:sz w:val="26"/>
          <w:szCs w:val="26"/>
        </w:rPr>
      </w:pPr>
    </w:p>
    <w:p w14:paraId="33AE530A" w14:textId="5187AA9D" w:rsidR="00126FCB" w:rsidRDefault="00126FCB" w:rsidP="00576C5A">
      <w:pPr>
        <w:rPr>
          <w:sz w:val="26"/>
          <w:szCs w:val="26"/>
        </w:rPr>
      </w:pPr>
      <w:r>
        <w:rPr>
          <w:sz w:val="26"/>
          <w:szCs w:val="26"/>
        </w:rPr>
        <w:t xml:space="preserve">Endpoint này gọi phương thức </w:t>
      </w:r>
      <w:proofErr w:type="gramStart"/>
      <w:r w:rsidRPr="00126FCB">
        <w:rPr>
          <w:b/>
          <w:sz w:val="26"/>
          <w:szCs w:val="26"/>
        </w:rPr>
        <w:t>addDataRegion(</w:t>
      </w:r>
      <w:proofErr w:type="gramEnd"/>
      <w:r w:rsidRPr="00126FCB">
        <w:rPr>
          <w:b/>
          <w:sz w:val="26"/>
          <w:szCs w:val="26"/>
        </w:rPr>
        <w:t>)</w:t>
      </w:r>
      <w:r>
        <w:rPr>
          <w:sz w:val="26"/>
          <w:szCs w:val="26"/>
        </w:rPr>
        <w:t xml:space="preserve"> với thám số là addRequest</w:t>
      </w:r>
    </w:p>
    <w:p w14:paraId="5CA93BD3" w14:textId="0D6EA66C" w:rsidR="00126FCB" w:rsidRDefault="00126FCB" w:rsidP="00576C5A">
      <w:pPr>
        <w:rPr>
          <w:sz w:val="26"/>
          <w:szCs w:val="26"/>
        </w:rPr>
      </w:pPr>
    </w:p>
    <w:p w14:paraId="68F33F65" w14:textId="00B42757" w:rsidR="00126FCB" w:rsidRDefault="00126FCB" w:rsidP="00576C5A">
      <w:pPr>
        <w:rPr>
          <w:sz w:val="26"/>
          <w:szCs w:val="26"/>
        </w:rPr>
      </w:pPr>
      <w:r>
        <w:rPr>
          <w:sz w:val="26"/>
          <w:szCs w:val="26"/>
        </w:rPr>
        <w:t>Flow:</w:t>
      </w:r>
    </w:p>
    <w:p w14:paraId="1A55D487" w14:textId="046A9F98" w:rsidR="00126FCB" w:rsidRDefault="00126FCB" w:rsidP="00126FCB">
      <w:pPr>
        <w:pStyle w:val="ListParagraph"/>
        <w:numPr>
          <w:ilvl w:val="0"/>
          <w:numId w:val="17"/>
        </w:numPr>
        <w:rPr>
          <w:sz w:val="26"/>
          <w:szCs w:val="26"/>
        </w:rPr>
      </w:pPr>
      <w:r>
        <w:rPr>
          <w:sz w:val="26"/>
          <w:szCs w:val="26"/>
        </w:rPr>
        <w:t>Tạo mới theo addRequest</w:t>
      </w:r>
    </w:p>
    <w:p w14:paraId="097930A9" w14:textId="44FBE7F4" w:rsidR="00126FCB" w:rsidRDefault="00126FCB" w:rsidP="00126FCB">
      <w:pPr>
        <w:ind w:left="720"/>
        <w:rPr>
          <w:sz w:val="26"/>
          <w:szCs w:val="26"/>
        </w:rPr>
      </w:pPr>
    </w:p>
    <w:p w14:paraId="4BBC7452" w14:textId="77777777" w:rsidR="00126FCB" w:rsidRDefault="00126FCB" w:rsidP="00126FCB">
      <w:pPr>
        <w:rPr>
          <w:sz w:val="26"/>
          <w:szCs w:val="26"/>
        </w:rPr>
      </w:pPr>
    </w:p>
    <w:p w14:paraId="17C74323" w14:textId="2DBF8BFD" w:rsidR="00126FCB" w:rsidRDefault="00126FCB" w:rsidP="00126FCB">
      <w:pPr>
        <w:rPr>
          <w:b/>
          <w:sz w:val="26"/>
          <w:szCs w:val="26"/>
        </w:rPr>
      </w:pPr>
      <w:r>
        <w:rPr>
          <w:b/>
          <w:sz w:val="26"/>
          <w:szCs w:val="26"/>
        </w:rPr>
        <w:t>7</w:t>
      </w:r>
      <w:r w:rsidRPr="0062237D">
        <w:rPr>
          <w:b/>
          <w:sz w:val="26"/>
          <w:szCs w:val="26"/>
        </w:rPr>
        <w:t>.</w:t>
      </w:r>
      <w:r>
        <w:rPr>
          <w:b/>
          <w:sz w:val="26"/>
          <w:szCs w:val="26"/>
        </w:rPr>
        <w:t>site</w:t>
      </w:r>
    </w:p>
    <w:p w14:paraId="3F246060" w14:textId="77777777" w:rsidR="007218DB" w:rsidRPr="007218DB" w:rsidRDefault="007218DB" w:rsidP="007218DB">
      <w:pPr>
        <w:shd w:val="clear" w:color="auto" w:fill="1A1B26"/>
        <w:spacing w:after="0" w:line="285" w:lineRule="atLeast"/>
        <w:rPr>
          <w:rFonts w:ascii="Consolas" w:eastAsia="Times New Roman" w:hAnsi="Consolas" w:cs="Times New Roman"/>
          <w:color w:val="A9B1D6"/>
          <w:sz w:val="21"/>
          <w:szCs w:val="21"/>
          <w:lang w:eastAsia="en-US"/>
        </w:rPr>
      </w:pPr>
      <w:r w:rsidRPr="007218DB">
        <w:rPr>
          <w:rFonts w:ascii="Consolas" w:eastAsia="Times New Roman" w:hAnsi="Consolas" w:cs="Times New Roman"/>
          <w:color w:val="89DDFF"/>
          <w:sz w:val="21"/>
          <w:szCs w:val="21"/>
          <w:lang w:eastAsia="en-US"/>
        </w:rPr>
        <w:t>@</w:t>
      </w:r>
      <w:r w:rsidRPr="007218DB">
        <w:rPr>
          <w:rFonts w:ascii="Consolas" w:eastAsia="Times New Roman" w:hAnsi="Consolas" w:cs="Times New Roman"/>
          <w:color w:val="7AA2F7"/>
          <w:sz w:val="21"/>
          <w:szCs w:val="21"/>
          <w:lang w:eastAsia="en-US"/>
        </w:rPr>
        <w:t>Controller</w:t>
      </w:r>
      <w:r w:rsidRPr="007218DB">
        <w:rPr>
          <w:rFonts w:ascii="Consolas" w:eastAsia="Times New Roman" w:hAnsi="Consolas" w:cs="Times New Roman"/>
          <w:color w:val="9ABDF5"/>
          <w:sz w:val="21"/>
          <w:szCs w:val="21"/>
          <w:lang w:eastAsia="en-US"/>
        </w:rPr>
        <w:t>(</w:t>
      </w:r>
      <w:r w:rsidRPr="007218DB">
        <w:rPr>
          <w:rFonts w:ascii="Consolas" w:eastAsia="Times New Roman" w:hAnsi="Consolas" w:cs="Times New Roman"/>
          <w:color w:val="89DDFF"/>
          <w:sz w:val="21"/>
          <w:szCs w:val="21"/>
          <w:lang w:eastAsia="en-US"/>
        </w:rPr>
        <w:t>"</w:t>
      </w:r>
      <w:r w:rsidRPr="007218DB">
        <w:rPr>
          <w:rFonts w:ascii="Consolas" w:eastAsia="Times New Roman" w:hAnsi="Consolas" w:cs="Times New Roman"/>
          <w:color w:val="9ECE6A"/>
          <w:sz w:val="21"/>
          <w:szCs w:val="21"/>
          <w:lang w:eastAsia="en-US"/>
        </w:rPr>
        <w:t>/v1/site_management</w:t>
      </w:r>
      <w:r w:rsidRPr="007218DB">
        <w:rPr>
          <w:rFonts w:ascii="Consolas" w:eastAsia="Times New Roman" w:hAnsi="Consolas" w:cs="Times New Roman"/>
          <w:color w:val="89DDFF"/>
          <w:sz w:val="21"/>
          <w:szCs w:val="21"/>
          <w:lang w:eastAsia="en-US"/>
        </w:rPr>
        <w:t>"</w:t>
      </w:r>
      <w:r w:rsidRPr="007218DB">
        <w:rPr>
          <w:rFonts w:ascii="Consolas" w:eastAsia="Times New Roman" w:hAnsi="Consolas" w:cs="Times New Roman"/>
          <w:color w:val="9ABDF5"/>
          <w:sz w:val="21"/>
          <w:szCs w:val="21"/>
          <w:lang w:eastAsia="en-US"/>
        </w:rPr>
        <w:t>)</w:t>
      </w:r>
    </w:p>
    <w:p w14:paraId="71920D0D" w14:textId="77777777" w:rsidR="007218DB" w:rsidRPr="007218DB" w:rsidRDefault="007218DB" w:rsidP="007218DB">
      <w:pPr>
        <w:shd w:val="clear" w:color="auto" w:fill="1A1B26"/>
        <w:spacing w:after="0" w:line="285" w:lineRule="atLeast"/>
        <w:rPr>
          <w:rFonts w:ascii="Consolas" w:eastAsia="Times New Roman" w:hAnsi="Consolas" w:cs="Times New Roman"/>
          <w:color w:val="A9B1D6"/>
          <w:sz w:val="21"/>
          <w:szCs w:val="21"/>
          <w:lang w:eastAsia="en-US"/>
        </w:rPr>
      </w:pPr>
      <w:r w:rsidRPr="007218DB">
        <w:rPr>
          <w:rFonts w:ascii="Consolas" w:eastAsia="Times New Roman" w:hAnsi="Consolas" w:cs="Times New Roman"/>
          <w:color w:val="89DDFF"/>
          <w:sz w:val="21"/>
          <w:szCs w:val="21"/>
          <w:lang w:eastAsia="en-US"/>
        </w:rPr>
        <w:t>@</w:t>
      </w:r>
      <w:proofErr w:type="gramStart"/>
      <w:r w:rsidRPr="007218DB">
        <w:rPr>
          <w:rFonts w:ascii="Consolas" w:eastAsia="Times New Roman" w:hAnsi="Consolas" w:cs="Times New Roman"/>
          <w:color w:val="7AA2F7"/>
          <w:sz w:val="21"/>
          <w:szCs w:val="21"/>
          <w:lang w:eastAsia="en-US"/>
        </w:rPr>
        <w:t>ApiTags</w:t>
      </w:r>
      <w:r w:rsidRPr="007218DB">
        <w:rPr>
          <w:rFonts w:ascii="Consolas" w:eastAsia="Times New Roman" w:hAnsi="Consolas" w:cs="Times New Roman"/>
          <w:color w:val="9ABDF5"/>
          <w:sz w:val="21"/>
          <w:szCs w:val="21"/>
          <w:lang w:eastAsia="en-US"/>
        </w:rPr>
        <w:t>(</w:t>
      </w:r>
      <w:proofErr w:type="gramEnd"/>
      <w:r w:rsidRPr="007218DB">
        <w:rPr>
          <w:rFonts w:ascii="Consolas" w:eastAsia="Times New Roman" w:hAnsi="Consolas" w:cs="Times New Roman"/>
          <w:color w:val="89DDFF"/>
          <w:sz w:val="21"/>
          <w:szCs w:val="21"/>
          <w:lang w:eastAsia="en-US"/>
        </w:rPr>
        <w:t>"</w:t>
      </w:r>
      <w:r w:rsidRPr="007218DB">
        <w:rPr>
          <w:rFonts w:ascii="Consolas" w:eastAsia="Times New Roman" w:hAnsi="Consolas" w:cs="Times New Roman"/>
          <w:color w:val="9ECE6A"/>
          <w:sz w:val="21"/>
          <w:szCs w:val="21"/>
          <w:lang w:eastAsia="en-US"/>
        </w:rPr>
        <w:t>API quản lý vùng</w:t>
      </w:r>
      <w:r w:rsidRPr="007218DB">
        <w:rPr>
          <w:rFonts w:ascii="Consolas" w:eastAsia="Times New Roman" w:hAnsi="Consolas" w:cs="Times New Roman"/>
          <w:color w:val="89DDFF"/>
          <w:sz w:val="21"/>
          <w:szCs w:val="21"/>
          <w:lang w:eastAsia="en-US"/>
        </w:rPr>
        <w:t>"</w:t>
      </w:r>
      <w:r w:rsidRPr="007218DB">
        <w:rPr>
          <w:rFonts w:ascii="Consolas" w:eastAsia="Times New Roman" w:hAnsi="Consolas" w:cs="Times New Roman"/>
          <w:color w:val="9ABDF5"/>
          <w:sz w:val="21"/>
          <w:szCs w:val="21"/>
          <w:lang w:eastAsia="en-US"/>
        </w:rPr>
        <w:t>)</w:t>
      </w:r>
    </w:p>
    <w:p w14:paraId="286A3590" w14:textId="32D68514" w:rsidR="007218DB" w:rsidRDefault="007218DB" w:rsidP="00126FCB">
      <w:pPr>
        <w:rPr>
          <w:b/>
          <w:sz w:val="26"/>
          <w:szCs w:val="26"/>
        </w:rPr>
      </w:pPr>
    </w:p>
    <w:p w14:paraId="6ABC2EE6" w14:textId="2B043E39" w:rsidR="001B50B3" w:rsidRDefault="001B50B3" w:rsidP="00126FCB">
      <w:pPr>
        <w:rPr>
          <w:sz w:val="26"/>
          <w:szCs w:val="26"/>
        </w:rPr>
      </w:pPr>
      <w:r>
        <w:rPr>
          <w:b/>
          <w:sz w:val="26"/>
          <w:szCs w:val="26"/>
        </w:rPr>
        <w:t>***</w:t>
      </w:r>
      <w:r>
        <w:rPr>
          <w:sz w:val="26"/>
          <w:szCs w:val="26"/>
        </w:rPr>
        <w:t>Controller:</w:t>
      </w:r>
    </w:p>
    <w:p w14:paraId="301D0797" w14:textId="25D5112C" w:rsidR="001B50B3" w:rsidRPr="001B50B3" w:rsidRDefault="001B50B3" w:rsidP="001B50B3">
      <w:pPr>
        <w:shd w:val="clear" w:color="auto" w:fill="1A1B26"/>
        <w:spacing w:after="0" w:line="285" w:lineRule="atLeast"/>
        <w:rPr>
          <w:rFonts w:ascii="Consolas" w:eastAsia="Times New Roman" w:hAnsi="Consolas" w:cs="Times New Roman"/>
          <w:color w:val="A9B1D6"/>
          <w:sz w:val="21"/>
          <w:szCs w:val="21"/>
          <w:lang w:eastAsia="en-US"/>
        </w:rPr>
      </w:pPr>
      <w:r w:rsidRPr="001B50B3">
        <w:rPr>
          <w:rFonts w:ascii="Consolas" w:eastAsia="Times New Roman" w:hAnsi="Consolas" w:cs="Times New Roman"/>
          <w:color w:val="A9B1D6"/>
          <w:sz w:val="21"/>
          <w:szCs w:val="21"/>
          <w:lang w:eastAsia="en-US"/>
        </w:rPr>
        <w:t> </w:t>
      </w:r>
      <w:r w:rsidR="00496B3C">
        <w:rPr>
          <w:rFonts w:ascii="Consolas" w:eastAsia="Times New Roman" w:hAnsi="Consolas" w:cs="Times New Roman"/>
          <w:color w:val="A9B1D6"/>
          <w:sz w:val="21"/>
          <w:szCs w:val="21"/>
          <w:lang w:eastAsia="en-US"/>
        </w:rPr>
        <w:t xml:space="preserve"> </w:t>
      </w:r>
      <w:r w:rsidRPr="001B50B3">
        <w:rPr>
          <w:rFonts w:ascii="Consolas" w:eastAsia="Times New Roman" w:hAnsi="Consolas" w:cs="Times New Roman"/>
          <w:color w:val="89DDFF"/>
          <w:sz w:val="21"/>
          <w:szCs w:val="21"/>
          <w:lang w:eastAsia="en-US"/>
        </w:rPr>
        <w:t>@</w:t>
      </w:r>
      <w:r w:rsidRPr="001B50B3">
        <w:rPr>
          <w:rFonts w:ascii="Consolas" w:eastAsia="Times New Roman" w:hAnsi="Consolas" w:cs="Times New Roman"/>
          <w:color w:val="7AA2F7"/>
          <w:sz w:val="21"/>
          <w:szCs w:val="21"/>
          <w:lang w:eastAsia="en-US"/>
        </w:rPr>
        <w:t>Get</w:t>
      </w:r>
      <w:r w:rsidRPr="001B50B3">
        <w:rPr>
          <w:rFonts w:ascii="Consolas" w:eastAsia="Times New Roman" w:hAnsi="Consolas" w:cs="Times New Roman"/>
          <w:color w:val="9ABDF5"/>
          <w:sz w:val="21"/>
          <w:szCs w:val="21"/>
          <w:lang w:eastAsia="en-US"/>
        </w:rPr>
        <w:t>(</w:t>
      </w:r>
      <w:r w:rsidRPr="001B50B3">
        <w:rPr>
          <w:rFonts w:ascii="Consolas" w:eastAsia="Times New Roman" w:hAnsi="Consolas" w:cs="Times New Roman"/>
          <w:color w:val="89DDFF"/>
          <w:sz w:val="21"/>
          <w:szCs w:val="21"/>
          <w:lang w:eastAsia="en-US"/>
        </w:rPr>
        <w:t>"</w:t>
      </w:r>
      <w:r w:rsidRPr="001B50B3">
        <w:rPr>
          <w:rFonts w:ascii="Consolas" w:eastAsia="Times New Roman" w:hAnsi="Consolas" w:cs="Times New Roman"/>
          <w:color w:val="9ECE6A"/>
          <w:sz w:val="21"/>
          <w:szCs w:val="21"/>
          <w:lang w:eastAsia="en-US"/>
        </w:rPr>
        <w:t>/data_sites</w:t>
      </w:r>
      <w:r w:rsidRPr="001B50B3">
        <w:rPr>
          <w:rFonts w:ascii="Consolas" w:eastAsia="Times New Roman" w:hAnsi="Consolas" w:cs="Times New Roman"/>
          <w:color w:val="89DDFF"/>
          <w:sz w:val="21"/>
          <w:szCs w:val="21"/>
          <w:lang w:eastAsia="en-US"/>
        </w:rPr>
        <w:t>"</w:t>
      </w:r>
      <w:r w:rsidRPr="001B50B3">
        <w:rPr>
          <w:rFonts w:ascii="Consolas" w:eastAsia="Times New Roman" w:hAnsi="Consolas" w:cs="Times New Roman"/>
          <w:color w:val="9ABDF5"/>
          <w:sz w:val="21"/>
          <w:szCs w:val="21"/>
          <w:lang w:eastAsia="en-US"/>
        </w:rPr>
        <w:t>)</w:t>
      </w:r>
    </w:p>
    <w:p w14:paraId="64B8F7D5" w14:textId="77777777" w:rsidR="001B50B3" w:rsidRPr="001B50B3" w:rsidRDefault="001B50B3" w:rsidP="001B50B3">
      <w:pPr>
        <w:shd w:val="clear" w:color="auto" w:fill="1A1B26"/>
        <w:spacing w:after="0" w:line="285" w:lineRule="atLeast"/>
        <w:rPr>
          <w:rFonts w:ascii="Consolas" w:eastAsia="Times New Roman" w:hAnsi="Consolas" w:cs="Times New Roman"/>
          <w:color w:val="A9B1D6"/>
          <w:sz w:val="21"/>
          <w:szCs w:val="21"/>
          <w:lang w:eastAsia="en-US"/>
        </w:rPr>
      </w:pPr>
      <w:r w:rsidRPr="001B50B3">
        <w:rPr>
          <w:rFonts w:ascii="Consolas" w:eastAsia="Times New Roman" w:hAnsi="Consolas" w:cs="Times New Roman"/>
          <w:color w:val="A9B1D6"/>
          <w:sz w:val="21"/>
          <w:szCs w:val="21"/>
          <w:lang w:eastAsia="en-US"/>
        </w:rPr>
        <w:t xml:space="preserve">  </w:t>
      </w:r>
      <w:r w:rsidRPr="001B50B3">
        <w:rPr>
          <w:rFonts w:ascii="Consolas" w:eastAsia="Times New Roman" w:hAnsi="Consolas" w:cs="Times New Roman"/>
          <w:color w:val="89DDFF"/>
          <w:sz w:val="21"/>
          <w:szCs w:val="21"/>
          <w:lang w:eastAsia="en-US"/>
        </w:rPr>
        <w:t>@</w:t>
      </w:r>
      <w:proofErr w:type="gramStart"/>
      <w:r w:rsidRPr="001B50B3">
        <w:rPr>
          <w:rFonts w:ascii="Consolas" w:eastAsia="Times New Roman" w:hAnsi="Consolas" w:cs="Times New Roman"/>
          <w:color w:val="7AA2F7"/>
          <w:sz w:val="21"/>
          <w:szCs w:val="21"/>
          <w:lang w:eastAsia="en-US"/>
        </w:rPr>
        <w:t>ApiOperation</w:t>
      </w:r>
      <w:r w:rsidRPr="001B50B3">
        <w:rPr>
          <w:rFonts w:ascii="Consolas" w:eastAsia="Times New Roman" w:hAnsi="Consolas" w:cs="Times New Roman"/>
          <w:color w:val="9ABDF5"/>
          <w:sz w:val="21"/>
          <w:szCs w:val="21"/>
          <w:lang w:eastAsia="en-US"/>
        </w:rPr>
        <w:t>(</w:t>
      </w:r>
      <w:proofErr w:type="gramEnd"/>
      <w:r w:rsidRPr="001B50B3">
        <w:rPr>
          <w:rFonts w:ascii="Consolas" w:eastAsia="Times New Roman" w:hAnsi="Consolas" w:cs="Times New Roman"/>
          <w:color w:val="9ABDF5"/>
          <w:sz w:val="21"/>
          <w:szCs w:val="21"/>
          <w:lang w:eastAsia="en-US"/>
        </w:rPr>
        <w:t>{</w:t>
      </w:r>
      <w:r w:rsidRPr="001B50B3">
        <w:rPr>
          <w:rFonts w:ascii="Consolas" w:eastAsia="Times New Roman" w:hAnsi="Consolas" w:cs="Times New Roman"/>
          <w:color w:val="A9B1D6"/>
          <w:sz w:val="21"/>
          <w:szCs w:val="21"/>
          <w:lang w:eastAsia="en-US"/>
        </w:rPr>
        <w:t xml:space="preserve"> </w:t>
      </w:r>
      <w:r w:rsidRPr="001B50B3">
        <w:rPr>
          <w:rFonts w:ascii="Consolas" w:eastAsia="Times New Roman" w:hAnsi="Consolas" w:cs="Times New Roman"/>
          <w:color w:val="73DACA"/>
          <w:sz w:val="21"/>
          <w:szCs w:val="21"/>
          <w:lang w:eastAsia="en-US"/>
        </w:rPr>
        <w:t>summary</w:t>
      </w:r>
      <w:r w:rsidRPr="001B50B3">
        <w:rPr>
          <w:rFonts w:ascii="Consolas" w:eastAsia="Times New Roman" w:hAnsi="Consolas" w:cs="Times New Roman"/>
          <w:color w:val="89DDFF"/>
          <w:sz w:val="21"/>
          <w:szCs w:val="21"/>
          <w:lang w:eastAsia="en-US"/>
        </w:rPr>
        <w:t>:</w:t>
      </w:r>
      <w:r w:rsidRPr="001B50B3">
        <w:rPr>
          <w:rFonts w:ascii="Consolas" w:eastAsia="Times New Roman" w:hAnsi="Consolas" w:cs="Times New Roman"/>
          <w:color w:val="A9B1D6"/>
          <w:sz w:val="21"/>
          <w:szCs w:val="21"/>
          <w:lang w:eastAsia="en-US"/>
        </w:rPr>
        <w:t xml:space="preserve"> </w:t>
      </w:r>
      <w:r w:rsidRPr="001B50B3">
        <w:rPr>
          <w:rFonts w:ascii="Consolas" w:eastAsia="Times New Roman" w:hAnsi="Consolas" w:cs="Times New Roman"/>
          <w:color w:val="89DDFF"/>
          <w:sz w:val="21"/>
          <w:szCs w:val="21"/>
          <w:lang w:eastAsia="en-US"/>
        </w:rPr>
        <w:t>"</w:t>
      </w:r>
      <w:r w:rsidRPr="001B50B3">
        <w:rPr>
          <w:rFonts w:ascii="Consolas" w:eastAsia="Times New Roman" w:hAnsi="Consolas" w:cs="Times New Roman"/>
          <w:color w:val="9ECE6A"/>
          <w:sz w:val="21"/>
          <w:szCs w:val="21"/>
          <w:lang w:eastAsia="en-US"/>
        </w:rPr>
        <w:t>Lấy danh sách vùng</w:t>
      </w:r>
      <w:r w:rsidRPr="001B50B3">
        <w:rPr>
          <w:rFonts w:ascii="Consolas" w:eastAsia="Times New Roman" w:hAnsi="Consolas" w:cs="Times New Roman"/>
          <w:color w:val="89DDFF"/>
          <w:sz w:val="21"/>
          <w:szCs w:val="21"/>
          <w:lang w:eastAsia="en-US"/>
        </w:rPr>
        <w:t>"</w:t>
      </w:r>
      <w:r w:rsidRPr="001B50B3">
        <w:rPr>
          <w:rFonts w:ascii="Consolas" w:eastAsia="Times New Roman" w:hAnsi="Consolas" w:cs="Times New Roman"/>
          <w:color w:val="A9B1D6"/>
          <w:sz w:val="21"/>
          <w:szCs w:val="21"/>
          <w:lang w:eastAsia="en-US"/>
        </w:rPr>
        <w:t xml:space="preserve"> </w:t>
      </w:r>
      <w:r w:rsidRPr="001B50B3">
        <w:rPr>
          <w:rFonts w:ascii="Consolas" w:eastAsia="Times New Roman" w:hAnsi="Consolas" w:cs="Times New Roman"/>
          <w:color w:val="9ABDF5"/>
          <w:sz w:val="21"/>
          <w:szCs w:val="21"/>
          <w:lang w:eastAsia="en-US"/>
        </w:rPr>
        <w:t>})</w:t>
      </w:r>
    </w:p>
    <w:p w14:paraId="5CD3E6F3" w14:textId="024ACF4D" w:rsidR="001B50B3" w:rsidRDefault="001B50B3" w:rsidP="00126FCB">
      <w:pPr>
        <w:rPr>
          <w:sz w:val="26"/>
          <w:szCs w:val="26"/>
        </w:rPr>
      </w:pPr>
    </w:p>
    <w:p w14:paraId="0AFF6357" w14:textId="1B729757" w:rsidR="0036591B" w:rsidRDefault="00AE711C" w:rsidP="00126FCB">
      <w:pPr>
        <w:rPr>
          <w:b/>
          <w:sz w:val="26"/>
          <w:szCs w:val="26"/>
        </w:rPr>
      </w:pPr>
      <w:r>
        <w:rPr>
          <w:sz w:val="26"/>
          <w:szCs w:val="26"/>
        </w:rPr>
        <w:t xml:space="preserve">Endpoint này sử dụng phương thức </w:t>
      </w:r>
      <w:proofErr w:type="gramStart"/>
      <w:r w:rsidRPr="00AE711C">
        <w:rPr>
          <w:b/>
          <w:sz w:val="26"/>
          <w:szCs w:val="26"/>
        </w:rPr>
        <w:t>getDataSite(</w:t>
      </w:r>
      <w:proofErr w:type="gramEnd"/>
      <w:r w:rsidRPr="00AE711C">
        <w:rPr>
          <w:b/>
          <w:sz w:val="26"/>
          <w:szCs w:val="26"/>
        </w:rPr>
        <w:t>)</w:t>
      </w:r>
    </w:p>
    <w:p w14:paraId="1624A62C" w14:textId="508DDBC8" w:rsidR="00AE711C" w:rsidRDefault="00AE711C" w:rsidP="00126FCB">
      <w:pPr>
        <w:rPr>
          <w:sz w:val="26"/>
          <w:szCs w:val="26"/>
        </w:rPr>
      </w:pPr>
      <w:r>
        <w:rPr>
          <w:sz w:val="26"/>
          <w:szCs w:val="26"/>
        </w:rPr>
        <w:t>Flow:</w:t>
      </w:r>
    </w:p>
    <w:p w14:paraId="6D356EAE" w14:textId="0F5E2736" w:rsidR="00AE711C" w:rsidRDefault="00AE711C" w:rsidP="00AE711C">
      <w:pPr>
        <w:pStyle w:val="ListParagraph"/>
        <w:numPr>
          <w:ilvl w:val="0"/>
          <w:numId w:val="17"/>
        </w:numPr>
        <w:rPr>
          <w:sz w:val="26"/>
          <w:szCs w:val="26"/>
        </w:rPr>
      </w:pPr>
      <w:r>
        <w:rPr>
          <w:sz w:val="26"/>
          <w:szCs w:val="26"/>
        </w:rPr>
        <w:t xml:space="preserve">Lấy site_detail kèm theo site tương </w:t>
      </w:r>
      <w:proofErr w:type="gramStart"/>
      <w:r>
        <w:rPr>
          <w:sz w:val="26"/>
          <w:szCs w:val="26"/>
        </w:rPr>
        <w:t>ứng  và</w:t>
      </w:r>
      <w:proofErr w:type="gramEnd"/>
      <w:r>
        <w:rPr>
          <w:sz w:val="26"/>
          <w:szCs w:val="26"/>
        </w:rPr>
        <w:t xml:space="preserve"> có status_id = 1 </w:t>
      </w:r>
    </w:p>
    <w:p w14:paraId="2A130096" w14:textId="117F8DF4" w:rsidR="00AE711C" w:rsidRDefault="00AE711C" w:rsidP="00AE711C">
      <w:pPr>
        <w:pStyle w:val="ListParagraph"/>
        <w:numPr>
          <w:ilvl w:val="0"/>
          <w:numId w:val="17"/>
        </w:numPr>
        <w:rPr>
          <w:sz w:val="26"/>
          <w:szCs w:val="26"/>
        </w:rPr>
      </w:pPr>
      <w:r>
        <w:rPr>
          <w:sz w:val="26"/>
          <w:szCs w:val="26"/>
        </w:rPr>
        <w:t>Nếu có siteListData thì andwhere</w:t>
      </w:r>
    </w:p>
    <w:p w14:paraId="65757818" w14:textId="0AEFE6DE" w:rsidR="00AE711C" w:rsidRDefault="00AE711C" w:rsidP="00AE711C">
      <w:pPr>
        <w:pStyle w:val="ListParagraph"/>
        <w:numPr>
          <w:ilvl w:val="0"/>
          <w:numId w:val="17"/>
        </w:numPr>
        <w:rPr>
          <w:sz w:val="26"/>
          <w:szCs w:val="26"/>
        </w:rPr>
      </w:pPr>
      <w:r>
        <w:rPr>
          <w:sz w:val="26"/>
          <w:szCs w:val="26"/>
        </w:rPr>
        <w:t>Nếu có them query nào thì andwhere tiếp</w:t>
      </w:r>
    </w:p>
    <w:p w14:paraId="3078866D" w14:textId="76748B76" w:rsidR="00AE711C" w:rsidRDefault="00AE711C" w:rsidP="00AE711C">
      <w:pPr>
        <w:rPr>
          <w:sz w:val="26"/>
          <w:szCs w:val="26"/>
        </w:rPr>
      </w:pPr>
    </w:p>
    <w:p w14:paraId="70173662" w14:textId="63B4B6DA" w:rsidR="00AE711C" w:rsidRDefault="00AE711C" w:rsidP="00AE711C">
      <w:pPr>
        <w:rPr>
          <w:sz w:val="26"/>
          <w:szCs w:val="26"/>
        </w:rPr>
      </w:pPr>
      <w:r>
        <w:rPr>
          <w:sz w:val="26"/>
          <w:szCs w:val="26"/>
        </w:rPr>
        <w:t>---------------------------------@@@@@@@@@@@@@----------------------------</w:t>
      </w:r>
    </w:p>
    <w:p w14:paraId="26D7A775" w14:textId="3B01681F" w:rsidR="00AE711C" w:rsidRDefault="00AE711C" w:rsidP="00AE711C">
      <w:pPr>
        <w:rPr>
          <w:sz w:val="26"/>
          <w:szCs w:val="26"/>
        </w:rPr>
      </w:pPr>
    </w:p>
    <w:p w14:paraId="1A57AE5E" w14:textId="77777777" w:rsidR="003B0524" w:rsidRPr="003B0524" w:rsidRDefault="003B0524" w:rsidP="003B0524">
      <w:pPr>
        <w:shd w:val="clear" w:color="auto" w:fill="1A1B26"/>
        <w:spacing w:after="0" w:line="285" w:lineRule="atLeast"/>
        <w:rPr>
          <w:rFonts w:ascii="Consolas" w:eastAsia="Times New Roman" w:hAnsi="Consolas" w:cs="Times New Roman"/>
          <w:color w:val="A9B1D6"/>
          <w:sz w:val="21"/>
          <w:szCs w:val="21"/>
          <w:lang w:eastAsia="en-US"/>
        </w:rPr>
      </w:pPr>
      <w:r w:rsidRPr="003B0524">
        <w:rPr>
          <w:rFonts w:ascii="Consolas" w:eastAsia="Times New Roman" w:hAnsi="Consolas" w:cs="Times New Roman"/>
          <w:color w:val="A9B1D6"/>
          <w:sz w:val="21"/>
          <w:szCs w:val="21"/>
          <w:lang w:eastAsia="en-US"/>
        </w:rPr>
        <w:t> </w:t>
      </w:r>
      <w:r w:rsidRPr="003B0524">
        <w:rPr>
          <w:rFonts w:ascii="Consolas" w:eastAsia="Times New Roman" w:hAnsi="Consolas" w:cs="Times New Roman"/>
          <w:color w:val="89DDFF"/>
          <w:sz w:val="21"/>
          <w:szCs w:val="21"/>
          <w:lang w:eastAsia="en-US"/>
        </w:rPr>
        <w:t>@</w:t>
      </w:r>
      <w:r w:rsidRPr="003B0524">
        <w:rPr>
          <w:rFonts w:ascii="Consolas" w:eastAsia="Times New Roman" w:hAnsi="Consolas" w:cs="Times New Roman"/>
          <w:color w:val="7AA2F7"/>
          <w:sz w:val="21"/>
          <w:szCs w:val="21"/>
          <w:lang w:eastAsia="en-US"/>
        </w:rPr>
        <w:t>Post</w:t>
      </w:r>
      <w:r w:rsidRPr="003B0524">
        <w:rPr>
          <w:rFonts w:ascii="Consolas" w:eastAsia="Times New Roman" w:hAnsi="Consolas" w:cs="Times New Roman"/>
          <w:color w:val="9ABDF5"/>
          <w:sz w:val="21"/>
          <w:szCs w:val="21"/>
          <w:lang w:eastAsia="en-US"/>
        </w:rPr>
        <w:t>(</w:t>
      </w:r>
      <w:r w:rsidRPr="003B0524">
        <w:rPr>
          <w:rFonts w:ascii="Consolas" w:eastAsia="Times New Roman" w:hAnsi="Consolas" w:cs="Times New Roman"/>
          <w:color w:val="89DDFF"/>
          <w:sz w:val="21"/>
          <w:szCs w:val="21"/>
          <w:lang w:eastAsia="en-US"/>
        </w:rPr>
        <w:t>"</w:t>
      </w:r>
      <w:r w:rsidRPr="003B0524">
        <w:rPr>
          <w:rFonts w:ascii="Consolas" w:eastAsia="Times New Roman" w:hAnsi="Consolas" w:cs="Times New Roman"/>
          <w:color w:val="9ECE6A"/>
          <w:sz w:val="21"/>
          <w:szCs w:val="21"/>
          <w:lang w:eastAsia="en-US"/>
        </w:rPr>
        <w:t>/delete_sites</w:t>
      </w:r>
      <w:r w:rsidRPr="003B0524">
        <w:rPr>
          <w:rFonts w:ascii="Consolas" w:eastAsia="Times New Roman" w:hAnsi="Consolas" w:cs="Times New Roman"/>
          <w:color w:val="89DDFF"/>
          <w:sz w:val="21"/>
          <w:szCs w:val="21"/>
          <w:lang w:eastAsia="en-US"/>
        </w:rPr>
        <w:t>"</w:t>
      </w:r>
      <w:r w:rsidRPr="003B0524">
        <w:rPr>
          <w:rFonts w:ascii="Consolas" w:eastAsia="Times New Roman" w:hAnsi="Consolas" w:cs="Times New Roman"/>
          <w:color w:val="9ABDF5"/>
          <w:sz w:val="21"/>
          <w:szCs w:val="21"/>
          <w:lang w:eastAsia="en-US"/>
        </w:rPr>
        <w:t>)</w:t>
      </w:r>
    </w:p>
    <w:p w14:paraId="30C91D72" w14:textId="77777777" w:rsidR="003B0524" w:rsidRPr="003B0524" w:rsidRDefault="003B0524" w:rsidP="003B0524">
      <w:pPr>
        <w:shd w:val="clear" w:color="auto" w:fill="1A1B26"/>
        <w:spacing w:after="0" w:line="285" w:lineRule="atLeast"/>
        <w:rPr>
          <w:rFonts w:ascii="Consolas" w:eastAsia="Times New Roman" w:hAnsi="Consolas" w:cs="Times New Roman"/>
          <w:color w:val="A9B1D6"/>
          <w:sz w:val="21"/>
          <w:szCs w:val="21"/>
          <w:lang w:eastAsia="en-US"/>
        </w:rPr>
      </w:pPr>
      <w:r w:rsidRPr="003B0524">
        <w:rPr>
          <w:rFonts w:ascii="Consolas" w:eastAsia="Times New Roman" w:hAnsi="Consolas" w:cs="Times New Roman"/>
          <w:color w:val="A9B1D6"/>
          <w:sz w:val="21"/>
          <w:szCs w:val="21"/>
          <w:lang w:eastAsia="en-US"/>
        </w:rPr>
        <w:t xml:space="preserve">  </w:t>
      </w:r>
      <w:r w:rsidRPr="003B0524">
        <w:rPr>
          <w:rFonts w:ascii="Consolas" w:eastAsia="Times New Roman" w:hAnsi="Consolas" w:cs="Times New Roman"/>
          <w:color w:val="89DDFF"/>
          <w:sz w:val="21"/>
          <w:szCs w:val="21"/>
          <w:lang w:eastAsia="en-US"/>
        </w:rPr>
        <w:t>@</w:t>
      </w:r>
      <w:proofErr w:type="gramStart"/>
      <w:r w:rsidRPr="003B0524">
        <w:rPr>
          <w:rFonts w:ascii="Consolas" w:eastAsia="Times New Roman" w:hAnsi="Consolas" w:cs="Times New Roman"/>
          <w:color w:val="7AA2F7"/>
          <w:sz w:val="21"/>
          <w:szCs w:val="21"/>
          <w:lang w:eastAsia="en-US"/>
        </w:rPr>
        <w:t>ApiOperation</w:t>
      </w:r>
      <w:r w:rsidRPr="003B0524">
        <w:rPr>
          <w:rFonts w:ascii="Consolas" w:eastAsia="Times New Roman" w:hAnsi="Consolas" w:cs="Times New Roman"/>
          <w:color w:val="9ABDF5"/>
          <w:sz w:val="21"/>
          <w:szCs w:val="21"/>
          <w:lang w:eastAsia="en-US"/>
        </w:rPr>
        <w:t>(</w:t>
      </w:r>
      <w:proofErr w:type="gramEnd"/>
      <w:r w:rsidRPr="003B0524">
        <w:rPr>
          <w:rFonts w:ascii="Consolas" w:eastAsia="Times New Roman" w:hAnsi="Consolas" w:cs="Times New Roman"/>
          <w:color w:val="9ABDF5"/>
          <w:sz w:val="21"/>
          <w:szCs w:val="21"/>
          <w:lang w:eastAsia="en-US"/>
        </w:rPr>
        <w:t>{</w:t>
      </w:r>
      <w:r w:rsidRPr="003B0524">
        <w:rPr>
          <w:rFonts w:ascii="Consolas" w:eastAsia="Times New Roman" w:hAnsi="Consolas" w:cs="Times New Roman"/>
          <w:color w:val="A9B1D6"/>
          <w:sz w:val="21"/>
          <w:szCs w:val="21"/>
          <w:lang w:eastAsia="en-US"/>
        </w:rPr>
        <w:t xml:space="preserve"> </w:t>
      </w:r>
      <w:r w:rsidRPr="003B0524">
        <w:rPr>
          <w:rFonts w:ascii="Consolas" w:eastAsia="Times New Roman" w:hAnsi="Consolas" w:cs="Times New Roman"/>
          <w:color w:val="73DACA"/>
          <w:sz w:val="21"/>
          <w:szCs w:val="21"/>
          <w:lang w:eastAsia="en-US"/>
        </w:rPr>
        <w:t>summary</w:t>
      </w:r>
      <w:r w:rsidRPr="003B0524">
        <w:rPr>
          <w:rFonts w:ascii="Consolas" w:eastAsia="Times New Roman" w:hAnsi="Consolas" w:cs="Times New Roman"/>
          <w:color w:val="89DDFF"/>
          <w:sz w:val="21"/>
          <w:szCs w:val="21"/>
          <w:lang w:eastAsia="en-US"/>
        </w:rPr>
        <w:t>:</w:t>
      </w:r>
      <w:r w:rsidRPr="003B0524">
        <w:rPr>
          <w:rFonts w:ascii="Consolas" w:eastAsia="Times New Roman" w:hAnsi="Consolas" w:cs="Times New Roman"/>
          <w:color w:val="A9B1D6"/>
          <w:sz w:val="21"/>
          <w:szCs w:val="21"/>
          <w:lang w:eastAsia="en-US"/>
        </w:rPr>
        <w:t xml:space="preserve"> </w:t>
      </w:r>
      <w:r w:rsidRPr="003B0524">
        <w:rPr>
          <w:rFonts w:ascii="Consolas" w:eastAsia="Times New Roman" w:hAnsi="Consolas" w:cs="Times New Roman"/>
          <w:color w:val="89DDFF"/>
          <w:sz w:val="21"/>
          <w:szCs w:val="21"/>
          <w:lang w:eastAsia="en-US"/>
        </w:rPr>
        <w:t>"</w:t>
      </w:r>
      <w:r w:rsidRPr="003B0524">
        <w:rPr>
          <w:rFonts w:ascii="Consolas" w:eastAsia="Times New Roman" w:hAnsi="Consolas" w:cs="Times New Roman"/>
          <w:color w:val="9ECE6A"/>
          <w:sz w:val="21"/>
          <w:szCs w:val="21"/>
          <w:lang w:eastAsia="en-US"/>
        </w:rPr>
        <w:t>Xóa vùng trên hệ thống</w:t>
      </w:r>
      <w:r w:rsidRPr="003B0524">
        <w:rPr>
          <w:rFonts w:ascii="Consolas" w:eastAsia="Times New Roman" w:hAnsi="Consolas" w:cs="Times New Roman"/>
          <w:color w:val="89DDFF"/>
          <w:sz w:val="21"/>
          <w:szCs w:val="21"/>
          <w:lang w:eastAsia="en-US"/>
        </w:rPr>
        <w:t>"</w:t>
      </w:r>
      <w:r w:rsidRPr="003B0524">
        <w:rPr>
          <w:rFonts w:ascii="Consolas" w:eastAsia="Times New Roman" w:hAnsi="Consolas" w:cs="Times New Roman"/>
          <w:color w:val="A9B1D6"/>
          <w:sz w:val="21"/>
          <w:szCs w:val="21"/>
          <w:lang w:eastAsia="en-US"/>
        </w:rPr>
        <w:t xml:space="preserve"> </w:t>
      </w:r>
      <w:r w:rsidRPr="003B0524">
        <w:rPr>
          <w:rFonts w:ascii="Consolas" w:eastAsia="Times New Roman" w:hAnsi="Consolas" w:cs="Times New Roman"/>
          <w:color w:val="9ABDF5"/>
          <w:sz w:val="21"/>
          <w:szCs w:val="21"/>
          <w:lang w:eastAsia="en-US"/>
        </w:rPr>
        <w:t>})</w:t>
      </w:r>
    </w:p>
    <w:p w14:paraId="400437E4" w14:textId="24DA85F8" w:rsidR="00AE711C" w:rsidRDefault="003B0524" w:rsidP="00AE711C">
      <w:pPr>
        <w:rPr>
          <w:sz w:val="26"/>
          <w:szCs w:val="26"/>
        </w:rPr>
      </w:pPr>
      <w:r>
        <w:rPr>
          <w:sz w:val="26"/>
          <w:szCs w:val="26"/>
        </w:rPr>
        <w:lastRenderedPageBreak/>
        <w:t xml:space="preserve">Endpoint này sử dụng phương thức </w:t>
      </w:r>
      <w:proofErr w:type="gramStart"/>
      <w:r w:rsidRPr="003B0524">
        <w:rPr>
          <w:b/>
          <w:sz w:val="26"/>
          <w:szCs w:val="26"/>
        </w:rPr>
        <w:t>deleteDataSites(</w:t>
      </w:r>
      <w:proofErr w:type="gramEnd"/>
      <w:r w:rsidRPr="003B0524">
        <w:rPr>
          <w:b/>
          <w:sz w:val="26"/>
          <w:szCs w:val="26"/>
        </w:rPr>
        <w:t>)</w:t>
      </w:r>
      <w:r>
        <w:rPr>
          <w:b/>
          <w:sz w:val="26"/>
          <w:szCs w:val="26"/>
        </w:rPr>
        <w:t xml:space="preserve"> </w:t>
      </w:r>
      <w:r>
        <w:rPr>
          <w:sz w:val="26"/>
          <w:szCs w:val="26"/>
        </w:rPr>
        <w:t xml:space="preserve"> với tham số truyền vào là dataQuery</w:t>
      </w:r>
    </w:p>
    <w:p w14:paraId="6E523A41" w14:textId="7D77B6AB" w:rsidR="003B0524" w:rsidRDefault="003B0524" w:rsidP="00AE711C">
      <w:pPr>
        <w:rPr>
          <w:sz w:val="26"/>
          <w:szCs w:val="26"/>
        </w:rPr>
      </w:pPr>
      <w:r>
        <w:rPr>
          <w:sz w:val="26"/>
          <w:szCs w:val="26"/>
        </w:rPr>
        <w:t>Flow:</w:t>
      </w:r>
    </w:p>
    <w:p w14:paraId="5FC42C31" w14:textId="7C6C1831" w:rsidR="003B0524" w:rsidRDefault="003B0524" w:rsidP="003B0524">
      <w:pPr>
        <w:pStyle w:val="ListParagraph"/>
        <w:numPr>
          <w:ilvl w:val="0"/>
          <w:numId w:val="17"/>
        </w:numPr>
        <w:rPr>
          <w:sz w:val="26"/>
          <w:szCs w:val="26"/>
        </w:rPr>
      </w:pPr>
      <w:r>
        <w:rPr>
          <w:sz w:val="26"/>
          <w:szCs w:val="26"/>
        </w:rPr>
        <w:t>Tìm site tương ứng theo id</w:t>
      </w:r>
    </w:p>
    <w:p w14:paraId="59E90C08" w14:textId="003058B3" w:rsidR="003B0524" w:rsidRDefault="003B0524" w:rsidP="003B0524">
      <w:pPr>
        <w:pStyle w:val="ListParagraph"/>
        <w:numPr>
          <w:ilvl w:val="0"/>
          <w:numId w:val="17"/>
        </w:numPr>
        <w:rPr>
          <w:sz w:val="26"/>
          <w:szCs w:val="26"/>
        </w:rPr>
      </w:pPr>
      <w:r>
        <w:rPr>
          <w:sz w:val="26"/>
          <w:szCs w:val="26"/>
        </w:rPr>
        <w:t>Nếu ko tồn tại tra lỗi không tìm thấy</w:t>
      </w:r>
    </w:p>
    <w:p w14:paraId="59C77416" w14:textId="2D271FF2" w:rsidR="003B0524" w:rsidRDefault="003B0524" w:rsidP="003B0524">
      <w:pPr>
        <w:pStyle w:val="ListParagraph"/>
        <w:numPr>
          <w:ilvl w:val="0"/>
          <w:numId w:val="17"/>
        </w:numPr>
        <w:rPr>
          <w:sz w:val="26"/>
          <w:szCs w:val="26"/>
        </w:rPr>
      </w:pPr>
      <w:r>
        <w:rPr>
          <w:sz w:val="26"/>
          <w:szCs w:val="26"/>
        </w:rPr>
        <w:t>Nếu có cập nhật status_id = 2</w:t>
      </w:r>
    </w:p>
    <w:p w14:paraId="51014747" w14:textId="2B017E76" w:rsidR="003B0524" w:rsidRDefault="003B0524" w:rsidP="003B0524">
      <w:pPr>
        <w:rPr>
          <w:sz w:val="26"/>
          <w:szCs w:val="26"/>
        </w:rPr>
      </w:pPr>
    </w:p>
    <w:p w14:paraId="5BC36DDF" w14:textId="77777777" w:rsidR="003B0524" w:rsidRDefault="003B0524" w:rsidP="003B0524">
      <w:pPr>
        <w:rPr>
          <w:sz w:val="26"/>
          <w:szCs w:val="26"/>
        </w:rPr>
      </w:pPr>
      <w:r>
        <w:rPr>
          <w:sz w:val="26"/>
          <w:szCs w:val="26"/>
        </w:rPr>
        <w:t>---------------------------------@@@@@@@@@@@@@----------------------------</w:t>
      </w:r>
    </w:p>
    <w:p w14:paraId="735AE138" w14:textId="77777777" w:rsidR="003B0524" w:rsidRDefault="003B0524" w:rsidP="003B0524">
      <w:pPr>
        <w:rPr>
          <w:sz w:val="26"/>
          <w:szCs w:val="26"/>
        </w:rPr>
      </w:pPr>
    </w:p>
    <w:p w14:paraId="3D392AB5" w14:textId="77777777" w:rsidR="008B1BFC" w:rsidRPr="008B1BFC" w:rsidRDefault="008B1BFC" w:rsidP="008B1BFC">
      <w:pPr>
        <w:shd w:val="clear" w:color="auto" w:fill="1A1B26"/>
        <w:spacing w:after="0" w:line="285" w:lineRule="atLeast"/>
        <w:rPr>
          <w:rFonts w:ascii="Consolas" w:eastAsia="Times New Roman" w:hAnsi="Consolas" w:cs="Times New Roman"/>
          <w:color w:val="A9B1D6"/>
          <w:sz w:val="21"/>
          <w:szCs w:val="21"/>
          <w:lang w:eastAsia="en-US"/>
        </w:rPr>
      </w:pPr>
      <w:r w:rsidRPr="008B1BFC">
        <w:rPr>
          <w:rFonts w:ascii="Consolas" w:eastAsia="Times New Roman" w:hAnsi="Consolas" w:cs="Times New Roman"/>
          <w:color w:val="A9B1D6"/>
          <w:sz w:val="21"/>
          <w:szCs w:val="21"/>
          <w:lang w:eastAsia="en-US"/>
        </w:rPr>
        <w:t xml:space="preserve">  </w:t>
      </w:r>
      <w:r w:rsidRPr="008B1BFC">
        <w:rPr>
          <w:rFonts w:ascii="Consolas" w:eastAsia="Times New Roman" w:hAnsi="Consolas" w:cs="Times New Roman"/>
          <w:color w:val="89DDFF"/>
          <w:sz w:val="21"/>
          <w:szCs w:val="21"/>
          <w:lang w:eastAsia="en-US"/>
        </w:rPr>
        <w:t>@</w:t>
      </w:r>
      <w:r w:rsidRPr="008B1BFC">
        <w:rPr>
          <w:rFonts w:ascii="Consolas" w:eastAsia="Times New Roman" w:hAnsi="Consolas" w:cs="Times New Roman"/>
          <w:color w:val="7AA2F7"/>
          <w:sz w:val="21"/>
          <w:szCs w:val="21"/>
          <w:lang w:eastAsia="en-US"/>
        </w:rPr>
        <w:t>Post</w:t>
      </w:r>
      <w:r w:rsidRPr="008B1BFC">
        <w:rPr>
          <w:rFonts w:ascii="Consolas" w:eastAsia="Times New Roman" w:hAnsi="Consolas" w:cs="Times New Roman"/>
          <w:color w:val="9ABDF5"/>
          <w:sz w:val="21"/>
          <w:szCs w:val="21"/>
          <w:lang w:eastAsia="en-US"/>
        </w:rPr>
        <w:t>(</w:t>
      </w:r>
      <w:r w:rsidRPr="008B1BFC">
        <w:rPr>
          <w:rFonts w:ascii="Consolas" w:eastAsia="Times New Roman" w:hAnsi="Consolas" w:cs="Times New Roman"/>
          <w:color w:val="89DDFF"/>
          <w:sz w:val="21"/>
          <w:szCs w:val="21"/>
          <w:lang w:eastAsia="en-US"/>
        </w:rPr>
        <w:t>"</w:t>
      </w:r>
      <w:r w:rsidRPr="008B1BFC">
        <w:rPr>
          <w:rFonts w:ascii="Consolas" w:eastAsia="Times New Roman" w:hAnsi="Consolas" w:cs="Times New Roman"/>
          <w:color w:val="9ECE6A"/>
          <w:sz w:val="21"/>
          <w:szCs w:val="21"/>
          <w:lang w:eastAsia="en-US"/>
        </w:rPr>
        <w:t>/edit_sites</w:t>
      </w:r>
      <w:r w:rsidRPr="008B1BFC">
        <w:rPr>
          <w:rFonts w:ascii="Consolas" w:eastAsia="Times New Roman" w:hAnsi="Consolas" w:cs="Times New Roman"/>
          <w:color w:val="89DDFF"/>
          <w:sz w:val="21"/>
          <w:szCs w:val="21"/>
          <w:lang w:eastAsia="en-US"/>
        </w:rPr>
        <w:t>"</w:t>
      </w:r>
      <w:r w:rsidRPr="008B1BFC">
        <w:rPr>
          <w:rFonts w:ascii="Consolas" w:eastAsia="Times New Roman" w:hAnsi="Consolas" w:cs="Times New Roman"/>
          <w:color w:val="9ABDF5"/>
          <w:sz w:val="21"/>
          <w:szCs w:val="21"/>
          <w:lang w:eastAsia="en-US"/>
        </w:rPr>
        <w:t>)</w:t>
      </w:r>
    </w:p>
    <w:p w14:paraId="55283AD8" w14:textId="77777777" w:rsidR="008B1BFC" w:rsidRPr="008B1BFC" w:rsidRDefault="008B1BFC" w:rsidP="008B1BFC">
      <w:pPr>
        <w:shd w:val="clear" w:color="auto" w:fill="1A1B26"/>
        <w:spacing w:after="0" w:line="285" w:lineRule="atLeast"/>
        <w:rPr>
          <w:rFonts w:ascii="Consolas" w:eastAsia="Times New Roman" w:hAnsi="Consolas" w:cs="Times New Roman"/>
          <w:color w:val="A9B1D6"/>
          <w:sz w:val="21"/>
          <w:szCs w:val="21"/>
          <w:lang w:eastAsia="en-US"/>
        </w:rPr>
      </w:pPr>
      <w:r w:rsidRPr="008B1BFC">
        <w:rPr>
          <w:rFonts w:ascii="Consolas" w:eastAsia="Times New Roman" w:hAnsi="Consolas" w:cs="Times New Roman"/>
          <w:color w:val="A9B1D6"/>
          <w:sz w:val="21"/>
          <w:szCs w:val="21"/>
          <w:lang w:eastAsia="en-US"/>
        </w:rPr>
        <w:t xml:space="preserve">  </w:t>
      </w:r>
      <w:r w:rsidRPr="008B1BFC">
        <w:rPr>
          <w:rFonts w:ascii="Consolas" w:eastAsia="Times New Roman" w:hAnsi="Consolas" w:cs="Times New Roman"/>
          <w:color w:val="89DDFF"/>
          <w:sz w:val="21"/>
          <w:szCs w:val="21"/>
          <w:lang w:eastAsia="en-US"/>
        </w:rPr>
        <w:t>@</w:t>
      </w:r>
      <w:proofErr w:type="gramStart"/>
      <w:r w:rsidRPr="008B1BFC">
        <w:rPr>
          <w:rFonts w:ascii="Consolas" w:eastAsia="Times New Roman" w:hAnsi="Consolas" w:cs="Times New Roman"/>
          <w:color w:val="7AA2F7"/>
          <w:sz w:val="21"/>
          <w:szCs w:val="21"/>
          <w:lang w:eastAsia="en-US"/>
        </w:rPr>
        <w:t>ApiOperation</w:t>
      </w:r>
      <w:r w:rsidRPr="008B1BFC">
        <w:rPr>
          <w:rFonts w:ascii="Consolas" w:eastAsia="Times New Roman" w:hAnsi="Consolas" w:cs="Times New Roman"/>
          <w:color w:val="9ABDF5"/>
          <w:sz w:val="21"/>
          <w:szCs w:val="21"/>
          <w:lang w:eastAsia="en-US"/>
        </w:rPr>
        <w:t>(</w:t>
      </w:r>
      <w:proofErr w:type="gramEnd"/>
      <w:r w:rsidRPr="008B1BFC">
        <w:rPr>
          <w:rFonts w:ascii="Consolas" w:eastAsia="Times New Roman" w:hAnsi="Consolas" w:cs="Times New Roman"/>
          <w:color w:val="9ABDF5"/>
          <w:sz w:val="21"/>
          <w:szCs w:val="21"/>
          <w:lang w:eastAsia="en-US"/>
        </w:rPr>
        <w:t>{</w:t>
      </w:r>
      <w:r w:rsidRPr="008B1BFC">
        <w:rPr>
          <w:rFonts w:ascii="Consolas" w:eastAsia="Times New Roman" w:hAnsi="Consolas" w:cs="Times New Roman"/>
          <w:color w:val="A9B1D6"/>
          <w:sz w:val="21"/>
          <w:szCs w:val="21"/>
          <w:lang w:eastAsia="en-US"/>
        </w:rPr>
        <w:t xml:space="preserve"> </w:t>
      </w:r>
      <w:r w:rsidRPr="008B1BFC">
        <w:rPr>
          <w:rFonts w:ascii="Consolas" w:eastAsia="Times New Roman" w:hAnsi="Consolas" w:cs="Times New Roman"/>
          <w:color w:val="73DACA"/>
          <w:sz w:val="21"/>
          <w:szCs w:val="21"/>
          <w:lang w:eastAsia="en-US"/>
        </w:rPr>
        <w:t>summary</w:t>
      </w:r>
      <w:r w:rsidRPr="008B1BFC">
        <w:rPr>
          <w:rFonts w:ascii="Consolas" w:eastAsia="Times New Roman" w:hAnsi="Consolas" w:cs="Times New Roman"/>
          <w:color w:val="89DDFF"/>
          <w:sz w:val="21"/>
          <w:szCs w:val="21"/>
          <w:lang w:eastAsia="en-US"/>
        </w:rPr>
        <w:t>:</w:t>
      </w:r>
      <w:r w:rsidRPr="008B1BFC">
        <w:rPr>
          <w:rFonts w:ascii="Consolas" w:eastAsia="Times New Roman" w:hAnsi="Consolas" w:cs="Times New Roman"/>
          <w:color w:val="A9B1D6"/>
          <w:sz w:val="21"/>
          <w:szCs w:val="21"/>
          <w:lang w:eastAsia="en-US"/>
        </w:rPr>
        <w:t xml:space="preserve"> </w:t>
      </w:r>
      <w:r w:rsidRPr="008B1BFC">
        <w:rPr>
          <w:rFonts w:ascii="Consolas" w:eastAsia="Times New Roman" w:hAnsi="Consolas" w:cs="Times New Roman"/>
          <w:color w:val="89DDFF"/>
          <w:sz w:val="21"/>
          <w:szCs w:val="21"/>
          <w:lang w:eastAsia="en-US"/>
        </w:rPr>
        <w:t>"</w:t>
      </w:r>
      <w:r w:rsidRPr="008B1BFC">
        <w:rPr>
          <w:rFonts w:ascii="Consolas" w:eastAsia="Times New Roman" w:hAnsi="Consolas" w:cs="Times New Roman"/>
          <w:color w:val="9ECE6A"/>
          <w:sz w:val="21"/>
          <w:szCs w:val="21"/>
          <w:lang w:eastAsia="en-US"/>
        </w:rPr>
        <w:t>Thay đổi thông tin vùng</w:t>
      </w:r>
      <w:r w:rsidRPr="008B1BFC">
        <w:rPr>
          <w:rFonts w:ascii="Consolas" w:eastAsia="Times New Roman" w:hAnsi="Consolas" w:cs="Times New Roman"/>
          <w:color w:val="89DDFF"/>
          <w:sz w:val="21"/>
          <w:szCs w:val="21"/>
          <w:lang w:eastAsia="en-US"/>
        </w:rPr>
        <w:t>"</w:t>
      </w:r>
      <w:r w:rsidRPr="008B1BFC">
        <w:rPr>
          <w:rFonts w:ascii="Consolas" w:eastAsia="Times New Roman" w:hAnsi="Consolas" w:cs="Times New Roman"/>
          <w:color w:val="A9B1D6"/>
          <w:sz w:val="21"/>
          <w:szCs w:val="21"/>
          <w:lang w:eastAsia="en-US"/>
        </w:rPr>
        <w:t xml:space="preserve"> </w:t>
      </w:r>
      <w:r w:rsidRPr="008B1BFC">
        <w:rPr>
          <w:rFonts w:ascii="Consolas" w:eastAsia="Times New Roman" w:hAnsi="Consolas" w:cs="Times New Roman"/>
          <w:color w:val="9ABDF5"/>
          <w:sz w:val="21"/>
          <w:szCs w:val="21"/>
          <w:lang w:eastAsia="en-US"/>
        </w:rPr>
        <w:t>})</w:t>
      </w:r>
    </w:p>
    <w:p w14:paraId="735D512D" w14:textId="71EFC5AD" w:rsidR="003B0524" w:rsidRDefault="003B0524" w:rsidP="003B0524">
      <w:pPr>
        <w:rPr>
          <w:sz w:val="26"/>
          <w:szCs w:val="26"/>
        </w:rPr>
      </w:pPr>
    </w:p>
    <w:p w14:paraId="167F80E6" w14:textId="24CF59AE" w:rsidR="008B1BFC" w:rsidRDefault="008B1BFC" w:rsidP="003B0524">
      <w:pPr>
        <w:rPr>
          <w:sz w:val="26"/>
          <w:szCs w:val="26"/>
        </w:rPr>
      </w:pPr>
      <w:r>
        <w:rPr>
          <w:sz w:val="26"/>
          <w:szCs w:val="26"/>
        </w:rPr>
        <w:t xml:space="preserve">Endpoint này gọi phương thức </w:t>
      </w:r>
      <w:proofErr w:type="gramStart"/>
      <w:r w:rsidRPr="008B1BFC">
        <w:rPr>
          <w:b/>
          <w:sz w:val="26"/>
          <w:szCs w:val="26"/>
        </w:rPr>
        <w:t>editDataSites(</w:t>
      </w:r>
      <w:proofErr w:type="gramEnd"/>
      <w:r w:rsidRPr="008B1BFC">
        <w:rPr>
          <w:b/>
          <w:sz w:val="26"/>
          <w:szCs w:val="26"/>
        </w:rPr>
        <w:t>)</w:t>
      </w:r>
      <w:r>
        <w:rPr>
          <w:b/>
          <w:sz w:val="26"/>
          <w:szCs w:val="26"/>
        </w:rPr>
        <w:t xml:space="preserve"> </w:t>
      </w:r>
      <w:r>
        <w:rPr>
          <w:sz w:val="26"/>
          <w:szCs w:val="26"/>
        </w:rPr>
        <w:t>với 2 tham số là dataQuery và editRequest</w:t>
      </w:r>
    </w:p>
    <w:p w14:paraId="41B033D0" w14:textId="59E688A7" w:rsidR="008B1BFC" w:rsidRDefault="008B1BFC" w:rsidP="003B0524">
      <w:pPr>
        <w:rPr>
          <w:sz w:val="26"/>
          <w:szCs w:val="26"/>
        </w:rPr>
      </w:pPr>
      <w:r>
        <w:rPr>
          <w:sz w:val="26"/>
          <w:szCs w:val="26"/>
        </w:rPr>
        <w:t xml:space="preserve">Flow: </w:t>
      </w:r>
    </w:p>
    <w:p w14:paraId="7C155DEF" w14:textId="22955C6F" w:rsidR="008B1BFC" w:rsidRDefault="008B1BFC" w:rsidP="008B1BFC">
      <w:pPr>
        <w:pStyle w:val="ListParagraph"/>
        <w:numPr>
          <w:ilvl w:val="0"/>
          <w:numId w:val="17"/>
        </w:numPr>
        <w:rPr>
          <w:sz w:val="26"/>
          <w:szCs w:val="26"/>
        </w:rPr>
      </w:pPr>
      <w:r>
        <w:rPr>
          <w:sz w:val="26"/>
          <w:szCs w:val="26"/>
        </w:rPr>
        <w:t xml:space="preserve">Tìm xem site có tồn tại hay không theo id tương ứng </w:t>
      </w:r>
    </w:p>
    <w:p w14:paraId="5707C206" w14:textId="2F0DBF0E" w:rsidR="008B1BFC" w:rsidRDefault="008B1BFC" w:rsidP="008B1BFC">
      <w:pPr>
        <w:pStyle w:val="ListParagraph"/>
        <w:numPr>
          <w:ilvl w:val="0"/>
          <w:numId w:val="17"/>
        </w:numPr>
        <w:rPr>
          <w:sz w:val="26"/>
          <w:szCs w:val="26"/>
        </w:rPr>
      </w:pPr>
      <w:r>
        <w:rPr>
          <w:sz w:val="26"/>
          <w:szCs w:val="26"/>
        </w:rPr>
        <w:t>Nếu có update theo editRequest</w:t>
      </w:r>
    </w:p>
    <w:p w14:paraId="3D6756C0" w14:textId="77777777" w:rsidR="008B1BFC" w:rsidRPr="008B1BFC" w:rsidRDefault="008B1BFC" w:rsidP="008B1BFC">
      <w:pPr>
        <w:rPr>
          <w:sz w:val="26"/>
          <w:szCs w:val="26"/>
        </w:rPr>
      </w:pPr>
    </w:p>
    <w:p w14:paraId="394C82B5" w14:textId="77777777" w:rsidR="008B1BFC" w:rsidRDefault="008B1BFC" w:rsidP="008B1BFC">
      <w:pPr>
        <w:rPr>
          <w:sz w:val="26"/>
          <w:szCs w:val="26"/>
        </w:rPr>
      </w:pPr>
    </w:p>
    <w:p w14:paraId="473F3BAF" w14:textId="77777777" w:rsidR="008B1BFC" w:rsidRDefault="008B1BFC" w:rsidP="008B1BFC">
      <w:pPr>
        <w:rPr>
          <w:sz w:val="26"/>
          <w:szCs w:val="26"/>
        </w:rPr>
      </w:pPr>
      <w:r>
        <w:rPr>
          <w:sz w:val="26"/>
          <w:szCs w:val="26"/>
        </w:rPr>
        <w:t>---------------------------------@@@@@@@@@@@@@----------------------------</w:t>
      </w:r>
    </w:p>
    <w:p w14:paraId="5AD9726A" w14:textId="77777777" w:rsidR="0052180A" w:rsidRPr="0052180A" w:rsidRDefault="0052180A" w:rsidP="0052180A">
      <w:pPr>
        <w:shd w:val="clear" w:color="auto" w:fill="1A1B26"/>
        <w:spacing w:after="0" w:line="285" w:lineRule="atLeast"/>
        <w:rPr>
          <w:rFonts w:ascii="Consolas" w:eastAsia="Times New Roman" w:hAnsi="Consolas" w:cs="Times New Roman"/>
          <w:color w:val="A9B1D6"/>
          <w:sz w:val="21"/>
          <w:szCs w:val="21"/>
          <w:lang w:eastAsia="en-US"/>
        </w:rPr>
      </w:pPr>
    </w:p>
    <w:p w14:paraId="630722E6" w14:textId="77777777" w:rsidR="0052180A" w:rsidRPr="0052180A" w:rsidRDefault="0052180A" w:rsidP="0052180A">
      <w:pPr>
        <w:shd w:val="clear" w:color="auto" w:fill="1A1B26"/>
        <w:spacing w:after="0" w:line="285" w:lineRule="atLeast"/>
        <w:rPr>
          <w:rFonts w:ascii="Consolas" w:eastAsia="Times New Roman" w:hAnsi="Consolas" w:cs="Times New Roman"/>
          <w:color w:val="A9B1D6"/>
          <w:sz w:val="21"/>
          <w:szCs w:val="21"/>
          <w:lang w:eastAsia="en-US"/>
        </w:rPr>
      </w:pPr>
      <w:r w:rsidRPr="0052180A">
        <w:rPr>
          <w:rFonts w:ascii="Consolas" w:eastAsia="Times New Roman" w:hAnsi="Consolas" w:cs="Times New Roman"/>
          <w:color w:val="A9B1D6"/>
          <w:sz w:val="21"/>
          <w:szCs w:val="21"/>
          <w:lang w:eastAsia="en-US"/>
        </w:rPr>
        <w:t xml:space="preserve">  </w:t>
      </w:r>
      <w:r w:rsidRPr="0052180A">
        <w:rPr>
          <w:rFonts w:ascii="Consolas" w:eastAsia="Times New Roman" w:hAnsi="Consolas" w:cs="Times New Roman"/>
          <w:color w:val="89DDFF"/>
          <w:sz w:val="21"/>
          <w:szCs w:val="21"/>
          <w:lang w:eastAsia="en-US"/>
        </w:rPr>
        <w:t>@</w:t>
      </w:r>
      <w:r w:rsidRPr="0052180A">
        <w:rPr>
          <w:rFonts w:ascii="Consolas" w:eastAsia="Times New Roman" w:hAnsi="Consolas" w:cs="Times New Roman"/>
          <w:color w:val="7AA2F7"/>
          <w:sz w:val="21"/>
          <w:szCs w:val="21"/>
          <w:lang w:eastAsia="en-US"/>
        </w:rPr>
        <w:t>Post</w:t>
      </w:r>
      <w:r w:rsidRPr="0052180A">
        <w:rPr>
          <w:rFonts w:ascii="Consolas" w:eastAsia="Times New Roman" w:hAnsi="Consolas" w:cs="Times New Roman"/>
          <w:color w:val="9ABDF5"/>
          <w:sz w:val="21"/>
          <w:szCs w:val="21"/>
          <w:lang w:eastAsia="en-US"/>
        </w:rPr>
        <w:t>(</w:t>
      </w:r>
      <w:r w:rsidRPr="0052180A">
        <w:rPr>
          <w:rFonts w:ascii="Consolas" w:eastAsia="Times New Roman" w:hAnsi="Consolas" w:cs="Times New Roman"/>
          <w:color w:val="89DDFF"/>
          <w:sz w:val="21"/>
          <w:szCs w:val="21"/>
          <w:lang w:eastAsia="en-US"/>
        </w:rPr>
        <w:t>"</w:t>
      </w:r>
      <w:r w:rsidRPr="0052180A">
        <w:rPr>
          <w:rFonts w:ascii="Consolas" w:eastAsia="Times New Roman" w:hAnsi="Consolas" w:cs="Times New Roman"/>
          <w:color w:val="9ECE6A"/>
          <w:sz w:val="21"/>
          <w:szCs w:val="21"/>
          <w:lang w:eastAsia="en-US"/>
        </w:rPr>
        <w:t>/add_sites</w:t>
      </w:r>
      <w:r w:rsidRPr="0052180A">
        <w:rPr>
          <w:rFonts w:ascii="Consolas" w:eastAsia="Times New Roman" w:hAnsi="Consolas" w:cs="Times New Roman"/>
          <w:color w:val="89DDFF"/>
          <w:sz w:val="21"/>
          <w:szCs w:val="21"/>
          <w:lang w:eastAsia="en-US"/>
        </w:rPr>
        <w:t>"</w:t>
      </w:r>
      <w:r w:rsidRPr="0052180A">
        <w:rPr>
          <w:rFonts w:ascii="Consolas" w:eastAsia="Times New Roman" w:hAnsi="Consolas" w:cs="Times New Roman"/>
          <w:color w:val="9ABDF5"/>
          <w:sz w:val="21"/>
          <w:szCs w:val="21"/>
          <w:lang w:eastAsia="en-US"/>
        </w:rPr>
        <w:t>)</w:t>
      </w:r>
    </w:p>
    <w:p w14:paraId="23D2BBF4" w14:textId="77777777" w:rsidR="0052180A" w:rsidRPr="0052180A" w:rsidRDefault="0052180A" w:rsidP="0052180A">
      <w:pPr>
        <w:shd w:val="clear" w:color="auto" w:fill="1A1B26"/>
        <w:spacing w:after="0" w:line="285" w:lineRule="atLeast"/>
        <w:rPr>
          <w:rFonts w:ascii="Consolas" w:eastAsia="Times New Roman" w:hAnsi="Consolas" w:cs="Times New Roman"/>
          <w:color w:val="A9B1D6"/>
          <w:sz w:val="21"/>
          <w:szCs w:val="21"/>
          <w:lang w:eastAsia="en-US"/>
        </w:rPr>
      </w:pPr>
      <w:r w:rsidRPr="0052180A">
        <w:rPr>
          <w:rFonts w:ascii="Consolas" w:eastAsia="Times New Roman" w:hAnsi="Consolas" w:cs="Times New Roman"/>
          <w:color w:val="A9B1D6"/>
          <w:sz w:val="21"/>
          <w:szCs w:val="21"/>
          <w:lang w:eastAsia="en-US"/>
        </w:rPr>
        <w:t xml:space="preserve">  </w:t>
      </w:r>
      <w:r w:rsidRPr="0052180A">
        <w:rPr>
          <w:rFonts w:ascii="Consolas" w:eastAsia="Times New Roman" w:hAnsi="Consolas" w:cs="Times New Roman"/>
          <w:color w:val="89DDFF"/>
          <w:sz w:val="21"/>
          <w:szCs w:val="21"/>
          <w:lang w:eastAsia="en-US"/>
        </w:rPr>
        <w:t>@</w:t>
      </w:r>
      <w:proofErr w:type="gramStart"/>
      <w:r w:rsidRPr="0052180A">
        <w:rPr>
          <w:rFonts w:ascii="Consolas" w:eastAsia="Times New Roman" w:hAnsi="Consolas" w:cs="Times New Roman"/>
          <w:color w:val="7AA2F7"/>
          <w:sz w:val="21"/>
          <w:szCs w:val="21"/>
          <w:lang w:eastAsia="en-US"/>
        </w:rPr>
        <w:t>ApiOperation</w:t>
      </w:r>
      <w:r w:rsidRPr="0052180A">
        <w:rPr>
          <w:rFonts w:ascii="Consolas" w:eastAsia="Times New Roman" w:hAnsi="Consolas" w:cs="Times New Roman"/>
          <w:color w:val="9ABDF5"/>
          <w:sz w:val="21"/>
          <w:szCs w:val="21"/>
          <w:lang w:eastAsia="en-US"/>
        </w:rPr>
        <w:t>(</w:t>
      </w:r>
      <w:proofErr w:type="gramEnd"/>
      <w:r w:rsidRPr="0052180A">
        <w:rPr>
          <w:rFonts w:ascii="Consolas" w:eastAsia="Times New Roman" w:hAnsi="Consolas" w:cs="Times New Roman"/>
          <w:color w:val="9ABDF5"/>
          <w:sz w:val="21"/>
          <w:szCs w:val="21"/>
          <w:lang w:eastAsia="en-US"/>
        </w:rPr>
        <w:t>{</w:t>
      </w:r>
      <w:r w:rsidRPr="0052180A">
        <w:rPr>
          <w:rFonts w:ascii="Consolas" w:eastAsia="Times New Roman" w:hAnsi="Consolas" w:cs="Times New Roman"/>
          <w:color w:val="A9B1D6"/>
          <w:sz w:val="21"/>
          <w:szCs w:val="21"/>
          <w:lang w:eastAsia="en-US"/>
        </w:rPr>
        <w:t xml:space="preserve"> </w:t>
      </w:r>
      <w:r w:rsidRPr="0052180A">
        <w:rPr>
          <w:rFonts w:ascii="Consolas" w:eastAsia="Times New Roman" w:hAnsi="Consolas" w:cs="Times New Roman"/>
          <w:color w:val="73DACA"/>
          <w:sz w:val="21"/>
          <w:szCs w:val="21"/>
          <w:lang w:eastAsia="en-US"/>
        </w:rPr>
        <w:t>summary</w:t>
      </w:r>
      <w:r w:rsidRPr="0052180A">
        <w:rPr>
          <w:rFonts w:ascii="Consolas" w:eastAsia="Times New Roman" w:hAnsi="Consolas" w:cs="Times New Roman"/>
          <w:color w:val="89DDFF"/>
          <w:sz w:val="21"/>
          <w:szCs w:val="21"/>
          <w:lang w:eastAsia="en-US"/>
        </w:rPr>
        <w:t>:</w:t>
      </w:r>
      <w:r w:rsidRPr="0052180A">
        <w:rPr>
          <w:rFonts w:ascii="Consolas" w:eastAsia="Times New Roman" w:hAnsi="Consolas" w:cs="Times New Roman"/>
          <w:color w:val="A9B1D6"/>
          <w:sz w:val="21"/>
          <w:szCs w:val="21"/>
          <w:lang w:eastAsia="en-US"/>
        </w:rPr>
        <w:t xml:space="preserve"> </w:t>
      </w:r>
      <w:r w:rsidRPr="0052180A">
        <w:rPr>
          <w:rFonts w:ascii="Consolas" w:eastAsia="Times New Roman" w:hAnsi="Consolas" w:cs="Times New Roman"/>
          <w:color w:val="89DDFF"/>
          <w:sz w:val="21"/>
          <w:szCs w:val="21"/>
          <w:lang w:eastAsia="en-US"/>
        </w:rPr>
        <w:t>"</w:t>
      </w:r>
      <w:r w:rsidRPr="0052180A">
        <w:rPr>
          <w:rFonts w:ascii="Consolas" w:eastAsia="Times New Roman" w:hAnsi="Consolas" w:cs="Times New Roman"/>
          <w:color w:val="9ECE6A"/>
          <w:sz w:val="21"/>
          <w:szCs w:val="21"/>
          <w:lang w:eastAsia="en-US"/>
        </w:rPr>
        <w:t>Thêm vùng quản lý trang quản trị</w:t>
      </w:r>
      <w:r w:rsidRPr="0052180A">
        <w:rPr>
          <w:rFonts w:ascii="Consolas" w:eastAsia="Times New Roman" w:hAnsi="Consolas" w:cs="Times New Roman"/>
          <w:color w:val="89DDFF"/>
          <w:sz w:val="21"/>
          <w:szCs w:val="21"/>
          <w:lang w:eastAsia="en-US"/>
        </w:rPr>
        <w:t>"</w:t>
      </w:r>
      <w:r w:rsidRPr="0052180A">
        <w:rPr>
          <w:rFonts w:ascii="Consolas" w:eastAsia="Times New Roman" w:hAnsi="Consolas" w:cs="Times New Roman"/>
          <w:color w:val="A9B1D6"/>
          <w:sz w:val="21"/>
          <w:szCs w:val="21"/>
          <w:lang w:eastAsia="en-US"/>
        </w:rPr>
        <w:t xml:space="preserve"> </w:t>
      </w:r>
      <w:r w:rsidRPr="0052180A">
        <w:rPr>
          <w:rFonts w:ascii="Consolas" w:eastAsia="Times New Roman" w:hAnsi="Consolas" w:cs="Times New Roman"/>
          <w:color w:val="9ABDF5"/>
          <w:sz w:val="21"/>
          <w:szCs w:val="21"/>
          <w:lang w:eastAsia="en-US"/>
        </w:rPr>
        <w:t>})</w:t>
      </w:r>
    </w:p>
    <w:p w14:paraId="685E2D29" w14:textId="2E5E9349" w:rsidR="00AE711C" w:rsidRDefault="00AE711C" w:rsidP="00AE711C">
      <w:pPr>
        <w:rPr>
          <w:sz w:val="26"/>
          <w:szCs w:val="26"/>
        </w:rPr>
      </w:pPr>
    </w:p>
    <w:p w14:paraId="7D451A47" w14:textId="52A43D6E" w:rsidR="00AD0674" w:rsidRPr="00A11827" w:rsidRDefault="00AD0674" w:rsidP="00AE711C">
      <w:pPr>
        <w:rPr>
          <w:sz w:val="26"/>
          <w:szCs w:val="26"/>
        </w:rPr>
      </w:pPr>
      <w:r>
        <w:rPr>
          <w:sz w:val="26"/>
          <w:szCs w:val="26"/>
        </w:rPr>
        <w:t xml:space="preserve">Endpoint này sử dụng phương thức </w:t>
      </w:r>
      <w:proofErr w:type="gramStart"/>
      <w:r w:rsidRPr="00A11827">
        <w:rPr>
          <w:b/>
          <w:sz w:val="26"/>
          <w:szCs w:val="26"/>
        </w:rPr>
        <w:t>addDataSite(</w:t>
      </w:r>
      <w:proofErr w:type="gramEnd"/>
      <w:r w:rsidRPr="00A11827">
        <w:rPr>
          <w:b/>
          <w:sz w:val="26"/>
          <w:szCs w:val="26"/>
        </w:rPr>
        <w:t>)</w:t>
      </w:r>
      <w:r w:rsidR="00A11827">
        <w:rPr>
          <w:b/>
          <w:sz w:val="26"/>
          <w:szCs w:val="26"/>
        </w:rPr>
        <w:t xml:space="preserve"> </w:t>
      </w:r>
      <w:r w:rsidR="00A11827">
        <w:rPr>
          <w:sz w:val="26"/>
          <w:szCs w:val="26"/>
        </w:rPr>
        <w:t>với tham số là dataRequest</w:t>
      </w:r>
    </w:p>
    <w:p w14:paraId="399DA1F5" w14:textId="3D2AD557" w:rsidR="00A11827" w:rsidRDefault="00A11827" w:rsidP="00AE711C">
      <w:pPr>
        <w:rPr>
          <w:sz w:val="26"/>
          <w:szCs w:val="26"/>
        </w:rPr>
      </w:pPr>
      <w:r>
        <w:rPr>
          <w:sz w:val="26"/>
          <w:szCs w:val="26"/>
        </w:rPr>
        <w:t>Flow:</w:t>
      </w:r>
    </w:p>
    <w:p w14:paraId="2F4751DC" w14:textId="50F395E9" w:rsidR="00A11827" w:rsidRPr="00A11827" w:rsidRDefault="00A11827" w:rsidP="00A11827">
      <w:pPr>
        <w:pStyle w:val="ListParagraph"/>
        <w:numPr>
          <w:ilvl w:val="0"/>
          <w:numId w:val="17"/>
        </w:numPr>
        <w:rPr>
          <w:sz w:val="26"/>
          <w:szCs w:val="26"/>
        </w:rPr>
      </w:pPr>
      <w:r>
        <w:rPr>
          <w:sz w:val="26"/>
          <w:szCs w:val="26"/>
        </w:rPr>
        <w:t>Tạo mới site theo dataRequest</w:t>
      </w:r>
      <w:bookmarkStart w:id="0" w:name="_GoBack"/>
      <w:bookmarkEnd w:id="0"/>
    </w:p>
    <w:sectPr w:rsidR="00A11827" w:rsidRPr="00A11827" w:rsidSect="00DD04BF">
      <w:footerReference w:type="default" r:id="rId15"/>
      <w:pgSz w:w="12240" w:h="15840" w:code="1"/>
      <w:pgMar w:top="1440" w:right="1440" w:bottom="72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A928B" w14:textId="77777777" w:rsidR="00411B69" w:rsidRDefault="00411B69">
      <w:pPr>
        <w:spacing w:after="0" w:line="240" w:lineRule="auto"/>
      </w:pPr>
      <w:r>
        <w:separator/>
      </w:r>
    </w:p>
  </w:endnote>
  <w:endnote w:type="continuationSeparator" w:id="0">
    <w:p w14:paraId="38B27407" w14:textId="77777777" w:rsidR="00411B69" w:rsidRDefault="00411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9E0CA" w14:textId="294A8AA2" w:rsidR="00AD0674" w:rsidRDefault="00AD0674" w:rsidP="001E042A">
    <w:pPr>
      <w:pStyle w:val="Footer"/>
    </w:pPr>
    <w:r w:rsidRPr="001E042A">
      <w:fldChar w:fldCharType="begin"/>
    </w:r>
    <w:r w:rsidRPr="001E042A">
      <w:instrText xml:space="preserve"> PAGE   \* MERGEFORMAT </w:instrText>
    </w:r>
    <w:r w:rsidRPr="001E042A">
      <w:fldChar w:fldCharType="separate"/>
    </w:r>
    <w:r w:rsidR="00A11827">
      <w:t>25</w:t>
    </w:r>
    <w:r w:rsidRPr="001E042A">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B42BF5" w14:textId="77777777" w:rsidR="00411B69" w:rsidRDefault="00411B69">
      <w:pPr>
        <w:spacing w:after="0" w:line="240" w:lineRule="auto"/>
      </w:pPr>
      <w:r>
        <w:separator/>
      </w:r>
    </w:p>
  </w:footnote>
  <w:footnote w:type="continuationSeparator" w:id="0">
    <w:p w14:paraId="2A139403" w14:textId="77777777" w:rsidR="00411B69" w:rsidRDefault="00411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C8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7D37C1"/>
    <w:multiLevelType w:val="multilevel"/>
    <w:tmpl w:val="6340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A3EDF"/>
    <w:multiLevelType w:val="hybridMultilevel"/>
    <w:tmpl w:val="728E377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3E22C26"/>
    <w:multiLevelType w:val="hybridMultilevel"/>
    <w:tmpl w:val="D798825A"/>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A162A16"/>
    <w:multiLevelType w:val="hybridMultilevel"/>
    <w:tmpl w:val="A8868FE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032D41" w:themeColor="accent1" w:themeShade="BF"/>
      </w:rPr>
    </w:lvl>
    <w:lvl w:ilvl="1">
      <w:start w:val="1"/>
      <w:numFmt w:val="decimal"/>
      <w:lvlText w:val="%2."/>
      <w:lvlJc w:val="left"/>
      <w:pPr>
        <w:ind w:left="1440" w:hanging="360"/>
      </w:pPr>
      <w:rPr>
        <w:rFonts w:hint="default"/>
        <w:color w:val="032D41" w:themeColor="accent1" w:themeShade="BF"/>
      </w:rPr>
    </w:lvl>
    <w:lvl w:ilvl="2">
      <w:start w:val="1"/>
      <w:numFmt w:val="decimal"/>
      <w:lvlText w:val="%3."/>
      <w:lvlJc w:val="right"/>
      <w:pPr>
        <w:ind w:left="2160" w:hanging="180"/>
      </w:pPr>
      <w:rPr>
        <w:rFonts w:hint="default"/>
        <w:color w:val="032D41" w:themeColor="accent1" w:themeShade="BF"/>
      </w:rPr>
    </w:lvl>
    <w:lvl w:ilvl="3">
      <w:start w:val="1"/>
      <w:numFmt w:val="decimal"/>
      <w:lvlText w:val="%4."/>
      <w:lvlJc w:val="left"/>
      <w:pPr>
        <w:ind w:left="2880" w:hanging="360"/>
      </w:pPr>
      <w:rPr>
        <w:rFonts w:hint="default"/>
        <w:color w:val="032D41" w:themeColor="accent1" w:themeShade="BF"/>
      </w:rPr>
    </w:lvl>
    <w:lvl w:ilvl="4">
      <w:start w:val="1"/>
      <w:numFmt w:val="decimal"/>
      <w:lvlText w:val="%5."/>
      <w:lvlJc w:val="left"/>
      <w:pPr>
        <w:ind w:left="3600" w:hanging="360"/>
      </w:pPr>
      <w:rPr>
        <w:rFonts w:hint="default"/>
        <w:color w:val="032D41" w:themeColor="accent1" w:themeShade="BF"/>
      </w:rPr>
    </w:lvl>
    <w:lvl w:ilvl="5">
      <w:start w:val="1"/>
      <w:numFmt w:val="decimal"/>
      <w:lvlText w:val="%6."/>
      <w:lvlJc w:val="right"/>
      <w:pPr>
        <w:ind w:left="4320" w:hanging="180"/>
      </w:pPr>
      <w:rPr>
        <w:rFonts w:hint="default"/>
        <w:color w:val="032D41" w:themeColor="accent1" w:themeShade="BF"/>
      </w:rPr>
    </w:lvl>
    <w:lvl w:ilvl="6">
      <w:start w:val="1"/>
      <w:numFmt w:val="decimal"/>
      <w:lvlText w:val="%7."/>
      <w:lvlJc w:val="left"/>
      <w:pPr>
        <w:ind w:left="5040" w:hanging="360"/>
      </w:pPr>
      <w:rPr>
        <w:rFonts w:hint="default"/>
        <w:color w:val="032D41" w:themeColor="accent1" w:themeShade="BF"/>
      </w:rPr>
    </w:lvl>
    <w:lvl w:ilvl="7">
      <w:start w:val="1"/>
      <w:numFmt w:val="decimal"/>
      <w:lvlText w:val="%8."/>
      <w:lvlJc w:val="left"/>
      <w:pPr>
        <w:ind w:left="5760" w:hanging="360"/>
      </w:pPr>
      <w:rPr>
        <w:rFonts w:hint="default"/>
        <w:color w:val="032D41" w:themeColor="accent1" w:themeShade="BF"/>
      </w:rPr>
    </w:lvl>
    <w:lvl w:ilvl="8">
      <w:start w:val="1"/>
      <w:numFmt w:val="decimal"/>
      <w:lvlText w:val="%9."/>
      <w:lvlJc w:val="right"/>
      <w:pPr>
        <w:ind w:left="6480" w:hanging="180"/>
      </w:pPr>
      <w:rPr>
        <w:rFonts w:hint="default"/>
        <w:color w:val="032D41" w:themeColor="accent1" w:themeShade="BF"/>
      </w:rPr>
    </w:lvl>
  </w:abstractNum>
  <w:abstractNum w:abstractNumId="16" w15:restartNumberingAfterBreak="0">
    <w:nsid w:val="597B7C8F"/>
    <w:multiLevelType w:val="hybridMultilevel"/>
    <w:tmpl w:val="8188B17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10E2D22"/>
    <w:multiLevelType w:val="hybridMultilevel"/>
    <w:tmpl w:val="49EEC148"/>
    <w:lvl w:ilvl="0" w:tplc="04090003">
      <w:start w:val="1"/>
      <w:numFmt w:val="bullet"/>
      <w:lvlText w:val="o"/>
      <w:lvlJc w:val="left"/>
      <w:pPr>
        <w:ind w:left="2448" w:hanging="360"/>
      </w:pPr>
      <w:rPr>
        <w:rFonts w:ascii="Courier New" w:hAnsi="Courier New" w:cs="Courier New"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8"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032D41" w:themeColor="accent1" w:themeShade="BF"/>
      </w:rPr>
    </w:lvl>
    <w:lvl w:ilvl="1">
      <w:start w:val="1"/>
      <w:numFmt w:val="bullet"/>
      <w:lvlText w:val="o"/>
      <w:lvlJc w:val="left"/>
      <w:pPr>
        <w:ind w:left="1440" w:hanging="360"/>
      </w:pPr>
      <w:rPr>
        <w:rFonts w:ascii="Courier New" w:hAnsi="Courier New" w:hint="default"/>
        <w:color w:val="032D41" w:themeColor="accent1" w:themeShade="BF"/>
      </w:rPr>
    </w:lvl>
    <w:lvl w:ilvl="2">
      <w:start w:val="1"/>
      <w:numFmt w:val="bullet"/>
      <w:lvlText w:val=""/>
      <w:lvlJc w:val="left"/>
      <w:pPr>
        <w:ind w:left="2160" w:hanging="360"/>
      </w:pPr>
      <w:rPr>
        <w:rFonts w:ascii="Wingdings" w:hAnsi="Wingdings" w:hint="default"/>
        <w:color w:val="032D41" w:themeColor="accent1" w:themeShade="BF"/>
      </w:rPr>
    </w:lvl>
    <w:lvl w:ilvl="3">
      <w:start w:val="1"/>
      <w:numFmt w:val="bullet"/>
      <w:lvlText w:val=""/>
      <w:lvlJc w:val="left"/>
      <w:pPr>
        <w:ind w:left="2880" w:hanging="360"/>
      </w:pPr>
      <w:rPr>
        <w:rFonts w:ascii="Symbol" w:hAnsi="Symbol" w:hint="default"/>
        <w:color w:val="032D41" w:themeColor="accent1" w:themeShade="BF"/>
      </w:rPr>
    </w:lvl>
    <w:lvl w:ilvl="4">
      <w:start w:val="1"/>
      <w:numFmt w:val="bullet"/>
      <w:lvlText w:val="o"/>
      <w:lvlJc w:val="left"/>
      <w:pPr>
        <w:ind w:left="3600" w:hanging="360"/>
      </w:pPr>
      <w:rPr>
        <w:rFonts w:ascii="Courier New" w:hAnsi="Courier New" w:hint="default"/>
        <w:color w:val="032D41" w:themeColor="accent1" w:themeShade="BF"/>
      </w:rPr>
    </w:lvl>
    <w:lvl w:ilvl="5">
      <w:start w:val="1"/>
      <w:numFmt w:val="bullet"/>
      <w:lvlText w:val=""/>
      <w:lvlJc w:val="left"/>
      <w:pPr>
        <w:ind w:left="4320" w:hanging="360"/>
      </w:pPr>
      <w:rPr>
        <w:rFonts w:ascii="Wingdings" w:hAnsi="Wingdings" w:hint="default"/>
        <w:color w:val="032D41" w:themeColor="accent1" w:themeShade="BF"/>
      </w:rPr>
    </w:lvl>
    <w:lvl w:ilvl="6">
      <w:start w:val="1"/>
      <w:numFmt w:val="bullet"/>
      <w:lvlText w:val=""/>
      <w:lvlJc w:val="left"/>
      <w:pPr>
        <w:ind w:left="5040" w:hanging="360"/>
      </w:pPr>
      <w:rPr>
        <w:rFonts w:ascii="Symbol" w:hAnsi="Symbol" w:hint="default"/>
        <w:color w:val="032D41" w:themeColor="accent1" w:themeShade="BF"/>
      </w:rPr>
    </w:lvl>
    <w:lvl w:ilvl="7">
      <w:start w:val="1"/>
      <w:numFmt w:val="bullet"/>
      <w:lvlText w:val="o"/>
      <w:lvlJc w:val="left"/>
      <w:pPr>
        <w:ind w:left="5760" w:hanging="360"/>
      </w:pPr>
      <w:rPr>
        <w:rFonts w:ascii="Courier New" w:hAnsi="Courier New" w:hint="default"/>
        <w:color w:val="032D41" w:themeColor="accent1" w:themeShade="BF"/>
      </w:rPr>
    </w:lvl>
    <w:lvl w:ilvl="8">
      <w:start w:val="1"/>
      <w:numFmt w:val="bullet"/>
      <w:lvlText w:val=""/>
      <w:lvlJc w:val="left"/>
      <w:pPr>
        <w:ind w:left="6480" w:hanging="360"/>
      </w:pPr>
      <w:rPr>
        <w:rFonts w:ascii="Wingdings" w:hAnsi="Wingdings" w:hint="default"/>
        <w:color w:val="032D41" w:themeColor="accent1" w:themeShade="BF"/>
      </w:rPr>
    </w:lvl>
  </w:abstractNum>
  <w:abstractNum w:abstractNumId="19" w15:restartNumberingAfterBreak="0">
    <w:nsid w:val="6883362C"/>
    <w:multiLevelType w:val="hybridMultilevel"/>
    <w:tmpl w:val="1C94CEB2"/>
    <w:lvl w:ilvl="0" w:tplc="D340E564">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A9937BE"/>
    <w:multiLevelType w:val="hybridMultilevel"/>
    <w:tmpl w:val="4ACE3F0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9"/>
  </w:num>
  <w:num w:numId="2">
    <w:abstractNumId w:val="18"/>
  </w:num>
  <w:num w:numId="3">
    <w:abstractNumId w:val="18"/>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1"/>
  </w:num>
  <w:num w:numId="17">
    <w:abstractNumId w:val="19"/>
  </w:num>
  <w:num w:numId="18">
    <w:abstractNumId w:val="12"/>
  </w:num>
  <w:num w:numId="19">
    <w:abstractNumId w:val="14"/>
  </w:num>
  <w:num w:numId="20">
    <w:abstractNumId w:val="16"/>
  </w:num>
  <w:num w:numId="21">
    <w:abstractNumId w:val="13"/>
  </w:num>
  <w:num w:numId="22">
    <w:abstractNumId w:val="2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efaultTableStyle w:val="ProjectScopeTab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AE6"/>
    <w:rsid w:val="000232EA"/>
    <w:rsid w:val="00023DA4"/>
    <w:rsid w:val="000277C5"/>
    <w:rsid w:val="00046997"/>
    <w:rsid w:val="00046D6F"/>
    <w:rsid w:val="0004739A"/>
    <w:rsid w:val="000709D4"/>
    <w:rsid w:val="00070A66"/>
    <w:rsid w:val="00076B65"/>
    <w:rsid w:val="00083B37"/>
    <w:rsid w:val="000A0612"/>
    <w:rsid w:val="000B0413"/>
    <w:rsid w:val="000B3ABF"/>
    <w:rsid w:val="000B4CCC"/>
    <w:rsid w:val="000B7F50"/>
    <w:rsid w:val="000E3526"/>
    <w:rsid w:val="000E68B6"/>
    <w:rsid w:val="000F4B61"/>
    <w:rsid w:val="0010364E"/>
    <w:rsid w:val="001042A8"/>
    <w:rsid w:val="00105A6E"/>
    <w:rsid w:val="001067A1"/>
    <w:rsid w:val="00121AD9"/>
    <w:rsid w:val="00121E91"/>
    <w:rsid w:val="00126FCB"/>
    <w:rsid w:val="001316E4"/>
    <w:rsid w:val="001664B9"/>
    <w:rsid w:val="001720EC"/>
    <w:rsid w:val="00175DE0"/>
    <w:rsid w:val="00190C79"/>
    <w:rsid w:val="001A153F"/>
    <w:rsid w:val="001A728E"/>
    <w:rsid w:val="001B50B3"/>
    <w:rsid w:val="001D3121"/>
    <w:rsid w:val="001E042A"/>
    <w:rsid w:val="00206A9A"/>
    <w:rsid w:val="00217209"/>
    <w:rsid w:val="00225505"/>
    <w:rsid w:val="00233587"/>
    <w:rsid w:val="00244DEC"/>
    <w:rsid w:val="002A511A"/>
    <w:rsid w:val="002C200F"/>
    <w:rsid w:val="002F0604"/>
    <w:rsid w:val="003009C8"/>
    <w:rsid w:val="00325DA6"/>
    <w:rsid w:val="003312ED"/>
    <w:rsid w:val="00334120"/>
    <w:rsid w:val="0034204F"/>
    <w:rsid w:val="0035454D"/>
    <w:rsid w:val="00364BB0"/>
    <w:rsid w:val="0036591B"/>
    <w:rsid w:val="003810AE"/>
    <w:rsid w:val="00385CDF"/>
    <w:rsid w:val="00394A77"/>
    <w:rsid w:val="003B0524"/>
    <w:rsid w:val="003C6591"/>
    <w:rsid w:val="003E3535"/>
    <w:rsid w:val="003F71BD"/>
    <w:rsid w:val="003F7386"/>
    <w:rsid w:val="004018C1"/>
    <w:rsid w:val="00411B69"/>
    <w:rsid w:val="00444E77"/>
    <w:rsid w:val="00446879"/>
    <w:rsid w:val="00460369"/>
    <w:rsid w:val="00462774"/>
    <w:rsid w:val="004727F4"/>
    <w:rsid w:val="0047771A"/>
    <w:rsid w:val="00496B3C"/>
    <w:rsid w:val="004A0A8D"/>
    <w:rsid w:val="004A2359"/>
    <w:rsid w:val="004A3CE2"/>
    <w:rsid w:val="004C2209"/>
    <w:rsid w:val="004C5EC7"/>
    <w:rsid w:val="004E0E4E"/>
    <w:rsid w:val="004E2E38"/>
    <w:rsid w:val="004F566C"/>
    <w:rsid w:val="0052180A"/>
    <w:rsid w:val="00522EF4"/>
    <w:rsid w:val="00530CEA"/>
    <w:rsid w:val="00535D67"/>
    <w:rsid w:val="005629F5"/>
    <w:rsid w:val="0056348C"/>
    <w:rsid w:val="00575B92"/>
    <w:rsid w:val="00576C5A"/>
    <w:rsid w:val="005921DE"/>
    <w:rsid w:val="00595245"/>
    <w:rsid w:val="005A595F"/>
    <w:rsid w:val="005C0C1C"/>
    <w:rsid w:val="005C64D0"/>
    <w:rsid w:val="005C7488"/>
    <w:rsid w:val="005D4DC9"/>
    <w:rsid w:val="005D6257"/>
    <w:rsid w:val="005F7999"/>
    <w:rsid w:val="00615A5A"/>
    <w:rsid w:val="00617B80"/>
    <w:rsid w:val="0062237D"/>
    <w:rsid w:val="00624BD9"/>
    <w:rsid w:val="00626EDA"/>
    <w:rsid w:val="00627062"/>
    <w:rsid w:val="0063272A"/>
    <w:rsid w:val="00634DB2"/>
    <w:rsid w:val="0063680F"/>
    <w:rsid w:val="006401F4"/>
    <w:rsid w:val="0064528C"/>
    <w:rsid w:val="00672A19"/>
    <w:rsid w:val="006756D5"/>
    <w:rsid w:val="006802D1"/>
    <w:rsid w:val="00680E37"/>
    <w:rsid w:val="006C025B"/>
    <w:rsid w:val="006C3A7B"/>
    <w:rsid w:val="006D7FF8"/>
    <w:rsid w:val="00701FEF"/>
    <w:rsid w:val="00704472"/>
    <w:rsid w:val="00714CFB"/>
    <w:rsid w:val="007218DB"/>
    <w:rsid w:val="007301C1"/>
    <w:rsid w:val="00730B66"/>
    <w:rsid w:val="0076710C"/>
    <w:rsid w:val="00775338"/>
    <w:rsid w:val="007819C8"/>
    <w:rsid w:val="00786FAE"/>
    <w:rsid w:val="00787838"/>
    <w:rsid w:val="00791457"/>
    <w:rsid w:val="007D2743"/>
    <w:rsid w:val="007F372E"/>
    <w:rsid w:val="00801102"/>
    <w:rsid w:val="00802885"/>
    <w:rsid w:val="008051CD"/>
    <w:rsid w:val="00830DD5"/>
    <w:rsid w:val="008471C0"/>
    <w:rsid w:val="00862909"/>
    <w:rsid w:val="008664A4"/>
    <w:rsid w:val="0087771F"/>
    <w:rsid w:val="0089044B"/>
    <w:rsid w:val="00896240"/>
    <w:rsid w:val="008A0971"/>
    <w:rsid w:val="008B1BFC"/>
    <w:rsid w:val="008D0FC3"/>
    <w:rsid w:val="008D5E06"/>
    <w:rsid w:val="008D6D77"/>
    <w:rsid w:val="008E0344"/>
    <w:rsid w:val="008E631E"/>
    <w:rsid w:val="00914873"/>
    <w:rsid w:val="009261B5"/>
    <w:rsid w:val="00954BFF"/>
    <w:rsid w:val="00963CF3"/>
    <w:rsid w:val="00971F80"/>
    <w:rsid w:val="00982C3A"/>
    <w:rsid w:val="009902BC"/>
    <w:rsid w:val="009923A8"/>
    <w:rsid w:val="009A1CF0"/>
    <w:rsid w:val="009B1562"/>
    <w:rsid w:val="009B1731"/>
    <w:rsid w:val="009C0227"/>
    <w:rsid w:val="009C47D4"/>
    <w:rsid w:val="009C65D5"/>
    <w:rsid w:val="009D70A9"/>
    <w:rsid w:val="009E2B16"/>
    <w:rsid w:val="00A04556"/>
    <w:rsid w:val="00A11827"/>
    <w:rsid w:val="00A14252"/>
    <w:rsid w:val="00A16717"/>
    <w:rsid w:val="00A2253A"/>
    <w:rsid w:val="00A67AE6"/>
    <w:rsid w:val="00A819F8"/>
    <w:rsid w:val="00A81BB5"/>
    <w:rsid w:val="00AA0568"/>
    <w:rsid w:val="00AA316B"/>
    <w:rsid w:val="00AA70EA"/>
    <w:rsid w:val="00AB1104"/>
    <w:rsid w:val="00AB49D6"/>
    <w:rsid w:val="00AC59CE"/>
    <w:rsid w:val="00AD0674"/>
    <w:rsid w:val="00AD327B"/>
    <w:rsid w:val="00AD756E"/>
    <w:rsid w:val="00AE711C"/>
    <w:rsid w:val="00AF2909"/>
    <w:rsid w:val="00B04D5B"/>
    <w:rsid w:val="00B05004"/>
    <w:rsid w:val="00B27C2B"/>
    <w:rsid w:val="00B62D04"/>
    <w:rsid w:val="00B75AB8"/>
    <w:rsid w:val="00B76801"/>
    <w:rsid w:val="00B80D0D"/>
    <w:rsid w:val="00B91953"/>
    <w:rsid w:val="00BC1FD2"/>
    <w:rsid w:val="00BC6727"/>
    <w:rsid w:val="00BD7246"/>
    <w:rsid w:val="00BD7D71"/>
    <w:rsid w:val="00BE3695"/>
    <w:rsid w:val="00C012D3"/>
    <w:rsid w:val="00C01E4F"/>
    <w:rsid w:val="00C026B2"/>
    <w:rsid w:val="00C244A1"/>
    <w:rsid w:val="00C305F6"/>
    <w:rsid w:val="00C45F56"/>
    <w:rsid w:val="00C54539"/>
    <w:rsid w:val="00C6359D"/>
    <w:rsid w:val="00C76CE4"/>
    <w:rsid w:val="00C773D7"/>
    <w:rsid w:val="00C817C7"/>
    <w:rsid w:val="00C92C41"/>
    <w:rsid w:val="00C93505"/>
    <w:rsid w:val="00C94B82"/>
    <w:rsid w:val="00C973C0"/>
    <w:rsid w:val="00CA22D1"/>
    <w:rsid w:val="00CA5572"/>
    <w:rsid w:val="00CC74D2"/>
    <w:rsid w:val="00D04747"/>
    <w:rsid w:val="00D212E6"/>
    <w:rsid w:val="00D27A92"/>
    <w:rsid w:val="00D31352"/>
    <w:rsid w:val="00D42A38"/>
    <w:rsid w:val="00D50009"/>
    <w:rsid w:val="00D528FE"/>
    <w:rsid w:val="00D57E3E"/>
    <w:rsid w:val="00D67D25"/>
    <w:rsid w:val="00D80AC9"/>
    <w:rsid w:val="00D83FFF"/>
    <w:rsid w:val="00DB24CB"/>
    <w:rsid w:val="00DD02DA"/>
    <w:rsid w:val="00DD04BF"/>
    <w:rsid w:val="00DD1E75"/>
    <w:rsid w:val="00DD7A52"/>
    <w:rsid w:val="00DE2598"/>
    <w:rsid w:val="00DF5013"/>
    <w:rsid w:val="00DF6493"/>
    <w:rsid w:val="00E03E64"/>
    <w:rsid w:val="00E165BC"/>
    <w:rsid w:val="00E218A3"/>
    <w:rsid w:val="00E35895"/>
    <w:rsid w:val="00E41C52"/>
    <w:rsid w:val="00E46BE3"/>
    <w:rsid w:val="00E5687D"/>
    <w:rsid w:val="00E64E6C"/>
    <w:rsid w:val="00E87276"/>
    <w:rsid w:val="00E944C0"/>
    <w:rsid w:val="00E9640A"/>
    <w:rsid w:val="00EC496C"/>
    <w:rsid w:val="00ED7D8B"/>
    <w:rsid w:val="00ED7DC4"/>
    <w:rsid w:val="00F00791"/>
    <w:rsid w:val="00F1586E"/>
    <w:rsid w:val="00F16B15"/>
    <w:rsid w:val="00F37B71"/>
    <w:rsid w:val="00F40908"/>
    <w:rsid w:val="00F42552"/>
    <w:rsid w:val="00F62FD6"/>
    <w:rsid w:val="00F93451"/>
    <w:rsid w:val="00F95167"/>
    <w:rsid w:val="00FA2217"/>
    <w:rsid w:val="00FA5B9E"/>
    <w:rsid w:val="00FB06AF"/>
    <w:rsid w:val="00FB0C1B"/>
    <w:rsid w:val="00FB0D9C"/>
    <w:rsid w:val="00FB568E"/>
    <w:rsid w:val="00FD3F5E"/>
    <w:rsid w:val="00FD7B82"/>
    <w:rsid w:val="00FE567E"/>
    <w:rsid w:val="00FE7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6956D"/>
  <w15:chartTrackingRefBased/>
  <w15:docId w15:val="{492BC347-F4BB-44F3-A113-A68FD05BC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6B2"/>
    <w:pPr>
      <w:spacing w:after="240"/>
    </w:pPr>
    <w:rPr>
      <w:sz w:val="20"/>
    </w:rPr>
  </w:style>
  <w:style w:type="paragraph" w:styleId="Heading1">
    <w:name w:val="heading 1"/>
    <w:basedOn w:val="Normal"/>
    <w:next w:val="Normal"/>
    <w:link w:val="Heading1Char"/>
    <w:uiPriority w:val="9"/>
    <w:qFormat/>
    <w:rsid w:val="00CA5572"/>
    <w:pPr>
      <w:keepNext/>
      <w:keepLines/>
      <w:spacing w:before="600" w:line="240" w:lineRule="auto"/>
      <w:outlineLvl w:val="0"/>
    </w:pPr>
    <w:rPr>
      <w:rFonts w:asciiTheme="majorHAnsi" w:hAnsiTheme="majorHAnsi" w:cs="Times New Roman (Body CS)"/>
      <w:b/>
      <w:bCs/>
      <w:caps/>
      <w:color w:val="EDA516" w:themeColor="accent4"/>
      <w:spacing w:val="10"/>
      <w:sz w:val="28"/>
    </w:rPr>
  </w:style>
  <w:style w:type="paragraph" w:styleId="Heading2">
    <w:name w:val="heading 2"/>
    <w:basedOn w:val="Normal"/>
    <w:next w:val="Normal"/>
    <w:link w:val="Heading2Char"/>
    <w:uiPriority w:val="9"/>
    <w:qFormat/>
    <w:rsid w:val="00D04747"/>
    <w:pPr>
      <w:keepNext/>
      <w:keepLines/>
      <w:numPr>
        <w:numId w:val="4"/>
      </w:numPr>
      <w:spacing w:before="360" w:after="0" w:line="240" w:lineRule="auto"/>
      <w:outlineLvl w:val="1"/>
    </w:pPr>
    <w:rPr>
      <w:rFonts w:cs="Times New Roman (Body CS)"/>
      <w:b/>
      <w:bCs/>
      <w:color w:val="3D97B6" w:themeColor="accent2"/>
      <w:spacing w:val="1"/>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21E2B"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032D41"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032D41"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96240"/>
    <w:pPr>
      <w:spacing w:after="0" w:line="480" w:lineRule="exact"/>
    </w:pPr>
    <w:rPr>
      <w:rFonts w:asciiTheme="majorHAnsi" w:eastAsiaTheme="majorEastAsia" w:hAnsiTheme="majorHAnsi" w:cs="Times New Roman (Headings CS)"/>
      <w:caps/>
      <w:color w:val="053D58" w:themeColor="accent1"/>
      <w:spacing w:val="10"/>
      <w:kern w:val="28"/>
      <w:sz w:val="48"/>
    </w:rPr>
  </w:style>
  <w:style w:type="character" w:customStyle="1" w:styleId="TitleChar">
    <w:name w:val="Title Char"/>
    <w:basedOn w:val="DefaultParagraphFont"/>
    <w:link w:val="Title"/>
    <w:uiPriority w:val="1"/>
    <w:rsid w:val="00896240"/>
    <w:rPr>
      <w:rFonts w:asciiTheme="majorHAnsi" w:eastAsiaTheme="majorEastAsia" w:hAnsiTheme="majorHAnsi" w:cs="Times New Roman (Headings CS)"/>
      <w:caps/>
      <w:color w:val="053D58" w:themeColor="accent1"/>
      <w:spacing w:val="10"/>
      <w:kern w:val="28"/>
      <w:sz w:val="4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04747"/>
    <w:pPr>
      <w:numPr>
        <w:ilvl w:val="1"/>
      </w:numPr>
      <w:spacing w:before="80" w:after="0" w:line="280" w:lineRule="exact"/>
    </w:pPr>
    <w:rPr>
      <w:rFonts w:cs="Times New Roman (Body CS)"/>
      <w:b/>
      <w:bCs/>
      <w:color w:val="3D97B6" w:themeColor="accent2"/>
      <w:spacing w:val="1"/>
      <w:sz w:val="24"/>
    </w:rPr>
  </w:style>
  <w:style w:type="character" w:customStyle="1" w:styleId="SubtitleChar">
    <w:name w:val="Subtitle Char"/>
    <w:basedOn w:val="DefaultParagraphFont"/>
    <w:link w:val="Subtitle"/>
    <w:uiPriority w:val="2"/>
    <w:rsid w:val="00D04747"/>
    <w:rPr>
      <w:rFonts w:cs="Times New Roman (Body CS)"/>
      <w:b/>
      <w:bCs/>
      <w:color w:val="3D97B6" w:themeColor="accent2"/>
      <w:spacing w:val="1"/>
      <w:sz w:val="24"/>
    </w:rPr>
  </w:style>
  <w:style w:type="character" w:customStyle="1" w:styleId="Heading1Char">
    <w:name w:val="Heading 1 Char"/>
    <w:basedOn w:val="DefaultParagraphFont"/>
    <w:link w:val="Heading1"/>
    <w:uiPriority w:val="9"/>
    <w:rsid w:val="00CA5572"/>
    <w:rPr>
      <w:rFonts w:asciiTheme="majorHAnsi" w:hAnsiTheme="majorHAnsi" w:cs="Times New Roman (Body CS)"/>
      <w:b/>
      <w:bCs/>
      <w:caps/>
      <w:color w:val="EDA516" w:themeColor="accent4"/>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AFE2FA" w:themeFill="accent1" w:themeFillTint="33"/>
    </w:tcPr>
    <w:tblStylePr w:type="firstCol">
      <w:pPr>
        <w:wordWrap/>
        <w:jc w:val="center"/>
      </w:pPr>
    </w:tblStylePr>
  </w:style>
  <w:style w:type="paragraph" w:customStyle="1" w:styleId="TipText">
    <w:name w:val="Tip Text"/>
    <w:basedOn w:val="Normal"/>
    <w:uiPriority w:val="19"/>
    <w:rsid w:val="00DD04BF"/>
    <w:pPr>
      <w:spacing w:after="120" w:line="264" w:lineRule="auto"/>
      <w:ind w:right="576"/>
    </w:pPr>
    <w:rPr>
      <w:iCs/>
      <w:sz w:val="18"/>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21E2B" w:themeColor="accent1" w:themeShade="7F"/>
      <w:sz w:val="24"/>
      <w:szCs w:val="24"/>
    </w:rPr>
  </w:style>
  <w:style w:type="character" w:customStyle="1" w:styleId="Heading2Char">
    <w:name w:val="Heading 2 Char"/>
    <w:basedOn w:val="DefaultParagraphFont"/>
    <w:link w:val="Heading2"/>
    <w:uiPriority w:val="9"/>
    <w:rsid w:val="00C026B2"/>
    <w:rPr>
      <w:rFonts w:cs="Times New Roman (Body CS)"/>
      <w:b/>
      <w:bCs/>
      <w:color w:val="3D97B6" w:themeColor="accent2"/>
      <w:spacing w:val="1"/>
      <w:sz w:val="24"/>
    </w:rPr>
  </w:style>
  <w:style w:type="paragraph" w:styleId="ListBullet">
    <w:name w:val="List Bullet"/>
    <w:basedOn w:val="Normal"/>
    <w:uiPriority w:val="11"/>
    <w:qFormat/>
    <w:rsid w:val="00DD04BF"/>
    <w:pPr>
      <w:numPr>
        <w:numId w:val="2"/>
      </w:numPr>
      <w:spacing w:after="60"/>
    </w:pPr>
    <w:rPr>
      <w:i/>
      <w:sz w:val="18"/>
    </w:rPr>
  </w:style>
  <w:style w:type="paragraph" w:styleId="Header">
    <w:name w:val="header"/>
    <w:basedOn w:val="Normal"/>
    <w:link w:val="HeaderChar"/>
    <w:uiPriority w:val="99"/>
    <w:semiHidden/>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26B2"/>
    <w:rPr>
      <w:sz w:val="20"/>
    </w:rPr>
  </w:style>
  <w:style w:type="paragraph" w:styleId="Footer">
    <w:name w:val="footer"/>
    <w:basedOn w:val="Normal"/>
    <w:link w:val="FooterChar"/>
    <w:uiPriority w:val="99"/>
    <w:rsid w:val="0056348C"/>
    <w:pPr>
      <w:spacing w:before="200" w:after="0" w:line="240" w:lineRule="auto"/>
      <w:contextualSpacing/>
      <w:jc w:val="right"/>
    </w:pPr>
    <w:rPr>
      <w:rFonts w:asciiTheme="majorHAnsi" w:eastAsiaTheme="majorEastAsia" w:hAnsiTheme="majorHAnsi" w:cstheme="majorBidi"/>
      <w:noProof/>
      <w:color w:val="EDA516" w:themeColor="accent4"/>
    </w:rPr>
  </w:style>
  <w:style w:type="character" w:customStyle="1" w:styleId="FooterChar">
    <w:name w:val="Footer Char"/>
    <w:basedOn w:val="DefaultParagraphFont"/>
    <w:link w:val="Footer"/>
    <w:uiPriority w:val="99"/>
    <w:rsid w:val="00C026B2"/>
    <w:rPr>
      <w:rFonts w:asciiTheme="majorHAnsi" w:eastAsiaTheme="majorEastAsia" w:hAnsiTheme="majorHAnsi" w:cstheme="majorBidi"/>
      <w:noProof/>
      <w:color w:val="EDA516" w:themeColor="accent4"/>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12A8F1" w:themeColor="accent1" w:themeTint="99"/>
        <w:left w:val="single" w:sz="4" w:space="0" w:color="12A8F1" w:themeColor="accent1" w:themeTint="99"/>
        <w:bottom w:val="single" w:sz="4" w:space="0" w:color="12A8F1" w:themeColor="accent1" w:themeTint="99"/>
        <w:right w:val="single" w:sz="4" w:space="0" w:color="12A8F1" w:themeColor="accent1" w:themeTint="99"/>
        <w:insideH w:val="single" w:sz="4" w:space="0" w:color="12A8F1" w:themeColor="accent1" w:themeTint="99"/>
        <w:insideV w:val="single" w:sz="4" w:space="0" w:color="12A8F1" w:themeColor="accent1" w:themeTint="99"/>
      </w:tblBorders>
      <w:tblCellMar>
        <w:top w:w="29" w:type="dxa"/>
        <w:bottom w:w="29" w:type="dxa"/>
      </w:tblCellMar>
    </w:tblPr>
    <w:tblStylePr w:type="firstRow">
      <w:rPr>
        <w:b/>
        <w:bCs/>
        <w:color w:val="FFFFFF" w:themeColor="background1"/>
      </w:rPr>
      <w:tblPr/>
      <w:tcPr>
        <w:tcBorders>
          <w:top w:val="single" w:sz="4" w:space="0" w:color="053D58" w:themeColor="accent1"/>
          <w:left w:val="single" w:sz="4" w:space="0" w:color="053D58" w:themeColor="accent1"/>
          <w:bottom w:val="single" w:sz="4" w:space="0" w:color="053D58" w:themeColor="accent1"/>
          <w:right w:val="single" w:sz="4" w:space="0" w:color="053D58" w:themeColor="accent1"/>
          <w:insideH w:val="nil"/>
          <w:insideV w:val="nil"/>
        </w:tcBorders>
        <w:shd w:val="clear" w:color="auto" w:fill="053D58" w:themeFill="accent1"/>
      </w:tcPr>
    </w:tblStylePr>
    <w:tblStylePr w:type="lastRow">
      <w:rPr>
        <w:b/>
        <w:bCs/>
      </w:rPr>
      <w:tblPr/>
      <w:tcPr>
        <w:tcBorders>
          <w:top w:val="double" w:sz="4" w:space="0" w:color="053D58" w:themeColor="accent1"/>
        </w:tcBorders>
      </w:tcPr>
    </w:tblStylePr>
    <w:tblStylePr w:type="firstCol">
      <w:rPr>
        <w:b/>
        <w:bCs/>
      </w:rPr>
    </w:tblStylePr>
    <w:tblStylePr w:type="lastCol">
      <w:rPr>
        <w:b/>
        <w:bCs/>
      </w:rPr>
    </w:tblStylePr>
    <w:tblStylePr w:type="band1Vert">
      <w:tblPr/>
      <w:tcPr>
        <w:shd w:val="clear" w:color="auto" w:fill="AFE2FA" w:themeFill="accent1" w:themeFillTint="33"/>
      </w:tcPr>
    </w:tblStylePr>
    <w:tblStylePr w:type="band1Horz">
      <w:tblPr/>
      <w:tcPr>
        <w:shd w:val="clear" w:color="auto" w:fill="AFE2FA"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rsid w:val="00C026B2"/>
    <w:pPr>
      <w:spacing w:before="120" w:after="120" w:line="240" w:lineRule="auto"/>
    </w:pPr>
    <w:tblPr>
      <w:tblStyleRowBandSize w:val="1"/>
      <w:tblBorders>
        <w:top w:val="single" w:sz="4" w:space="0" w:color="053D58" w:themeColor="accent1"/>
        <w:left w:val="single" w:sz="4" w:space="0" w:color="053D58" w:themeColor="accent1"/>
        <w:bottom w:val="single" w:sz="4" w:space="0" w:color="053D58" w:themeColor="accent1"/>
        <w:right w:val="single" w:sz="4" w:space="0" w:color="053D58" w:themeColor="accent1"/>
        <w:insideH w:val="single" w:sz="4" w:space="0" w:color="053D58" w:themeColor="accent1"/>
        <w:insideV w:val="single" w:sz="4" w:space="0" w:color="053D58" w:themeColor="accent1"/>
      </w:tblBorders>
      <w:tblCellMar>
        <w:left w:w="144" w:type="dxa"/>
        <w:right w:w="144" w:type="dxa"/>
      </w:tblCellMar>
    </w:tblPr>
    <w:tblStylePr w:type="firstRow">
      <w:pPr>
        <w:keepNext/>
        <w:wordWrap/>
      </w:pPr>
      <w:rPr>
        <w:b/>
      </w:rPr>
      <w:tblPr/>
      <w:tcPr>
        <w:tcBorders>
          <w:top w:val="single" w:sz="4" w:space="0" w:color="053D58" w:themeColor="accent1"/>
          <w:left w:val="single" w:sz="4" w:space="0" w:color="053D58" w:themeColor="accent1"/>
          <w:bottom w:val="single" w:sz="4" w:space="0" w:color="053D58" w:themeColor="accent1"/>
          <w:right w:val="single" w:sz="4" w:space="0" w:color="053D58" w:themeColor="accent1"/>
          <w:insideH w:val="single" w:sz="4" w:space="0" w:color="053D58" w:themeColor="accent1"/>
          <w:insideV w:val="single" w:sz="4" w:space="0" w:color="053D58" w:themeColor="accent1"/>
          <w:tl2br w:val="nil"/>
          <w:tr2bl w:val="nil"/>
        </w:tcBorders>
        <w:shd w:val="clear" w:color="auto" w:fill="99DDEC" w:themeFill="accent3"/>
      </w:tcPr>
    </w:tblStylePr>
    <w:tblStylePr w:type="lastRow">
      <w:rPr>
        <w:b/>
        <w:color w:val="FFFFFF" w:themeColor="background1"/>
      </w:rPr>
      <w:tblPr/>
      <w:tcPr>
        <w:shd w:val="clear" w:color="auto" w:fill="053D58" w:themeFill="accent1"/>
      </w:tcPr>
    </w:tblStylePr>
    <w:tblStylePr w:type="band2Horz">
      <w:tblPr/>
      <w:tcPr>
        <w:tcBorders>
          <w:top w:val="single" w:sz="4" w:space="0" w:color="053D58" w:themeColor="accent1"/>
          <w:left w:val="single" w:sz="4" w:space="0" w:color="053D58" w:themeColor="accent1"/>
          <w:bottom w:val="single" w:sz="4" w:space="0" w:color="053D58" w:themeColor="accent1"/>
          <w:right w:val="single" w:sz="4" w:space="0" w:color="053D58" w:themeColor="accent1"/>
          <w:insideH w:val="single" w:sz="4" w:space="0" w:color="053D58" w:themeColor="accent1"/>
          <w:insideV w:val="single" w:sz="4" w:space="0" w:color="053D58" w:themeColor="accent1"/>
          <w:tl2br w:val="nil"/>
          <w:tr2bl w:val="nil"/>
        </w:tcBorders>
        <w:shd w:val="clear" w:color="auto" w:fill="D0E8EC" w:themeFill="accent5"/>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032D41"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032D41"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032D41"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032D41" w:themeColor="accent1" w:themeShade="BF"/>
        <w:bottom w:val="single" w:sz="4" w:space="10" w:color="032D41" w:themeColor="accent1" w:themeShade="BF"/>
      </w:pBdr>
      <w:spacing w:before="360" w:after="360"/>
      <w:ind w:left="864" w:right="864"/>
      <w:jc w:val="center"/>
    </w:pPr>
    <w:rPr>
      <w:i/>
      <w:iCs/>
      <w:color w:val="032D41" w:themeColor="accent1" w:themeShade="BF"/>
    </w:rPr>
  </w:style>
  <w:style w:type="character" w:customStyle="1" w:styleId="IntenseQuoteChar">
    <w:name w:val="Intense Quote Char"/>
    <w:basedOn w:val="DefaultParagraphFont"/>
    <w:link w:val="IntenseQuote"/>
    <w:uiPriority w:val="30"/>
    <w:semiHidden/>
    <w:rsid w:val="008D5E06"/>
    <w:rPr>
      <w:i/>
      <w:iCs/>
      <w:color w:val="032D41" w:themeColor="accent1" w:themeShade="BF"/>
    </w:rPr>
  </w:style>
  <w:style w:type="character" w:styleId="IntenseReference">
    <w:name w:val="Intense Reference"/>
    <w:basedOn w:val="DefaultParagraphFont"/>
    <w:uiPriority w:val="32"/>
    <w:semiHidden/>
    <w:unhideWhenUsed/>
    <w:qFormat/>
    <w:rsid w:val="008D5E06"/>
    <w:rPr>
      <w:b/>
      <w:bCs/>
      <w:caps w:val="0"/>
      <w:smallCaps/>
      <w:color w:val="032D41" w:themeColor="accent1" w:themeShade="BF"/>
      <w:spacing w:val="5"/>
    </w:rPr>
  </w:style>
  <w:style w:type="paragraph" w:styleId="BlockText">
    <w:name w:val="Block Text"/>
    <w:basedOn w:val="Normal"/>
    <w:uiPriority w:val="99"/>
    <w:semiHidden/>
    <w:unhideWhenUsed/>
    <w:rsid w:val="008D5E06"/>
    <w:pPr>
      <w:pBdr>
        <w:top w:val="single" w:sz="2" w:space="10" w:color="032D41" w:themeColor="accent1" w:themeShade="BF"/>
        <w:left w:val="single" w:sz="2" w:space="10" w:color="032D41" w:themeColor="accent1" w:themeShade="BF"/>
        <w:bottom w:val="single" w:sz="2" w:space="10" w:color="032D41" w:themeColor="accent1" w:themeShade="BF"/>
        <w:right w:val="single" w:sz="2" w:space="10" w:color="032D41" w:themeColor="accent1" w:themeShade="BF"/>
      </w:pBdr>
      <w:ind w:left="1152" w:right="1152"/>
    </w:pPr>
    <w:rPr>
      <w:rFonts w:eastAsiaTheme="minorEastAsia"/>
      <w:i/>
      <w:iCs/>
      <w:color w:val="032D41" w:themeColor="accent1" w:themeShade="BF"/>
    </w:rPr>
  </w:style>
  <w:style w:type="character" w:styleId="Hyperlink">
    <w:name w:val="Hyperlink"/>
    <w:basedOn w:val="DefaultParagraphFont"/>
    <w:uiPriority w:val="99"/>
    <w:semiHidden/>
    <w:unhideWhenUsed/>
    <w:rsid w:val="008D5E06"/>
    <w:rPr>
      <w:color w:val="5F97AC"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semiHidden/>
    <w:rsid w:val="00F16B15"/>
    <w:pPr>
      <w:numPr>
        <w:numId w:val="15"/>
      </w:numPr>
      <w:spacing w:after="60"/>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semiHidden/>
    <w:qFormat/>
    <w:rsid w:val="009C0227"/>
    <w:pPr>
      <w:keepNext/>
      <w:spacing w:before="120" w:after="120" w:line="240" w:lineRule="auto"/>
    </w:pPr>
  </w:style>
  <w:style w:type="character" w:styleId="Emphasis">
    <w:name w:val="Emphasis"/>
    <w:uiPriority w:val="20"/>
    <w:semiHidden/>
    <w:qFormat/>
    <w:rsid w:val="00046997"/>
    <w:rPr>
      <w:rFonts w:asciiTheme="minorHAnsi" w:hAnsiTheme="minorHAnsi"/>
      <w:b/>
      <w:i w:val="0"/>
      <w:iCs/>
      <w:color w:val="404040" w:themeColor="text1" w:themeTint="BF"/>
      <w:sz w:val="16"/>
    </w:rPr>
  </w:style>
  <w:style w:type="paragraph" w:styleId="ListParagraph">
    <w:name w:val="List Paragraph"/>
    <w:basedOn w:val="Normal"/>
    <w:uiPriority w:val="34"/>
    <w:unhideWhenUsed/>
    <w:qFormat/>
    <w:rsid w:val="001664B9"/>
    <w:pPr>
      <w:ind w:left="720"/>
      <w:contextualSpacing/>
    </w:pPr>
  </w:style>
  <w:style w:type="paragraph" w:styleId="BalloonText">
    <w:name w:val="Balloon Text"/>
    <w:basedOn w:val="Normal"/>
    <w:link w:val="BalloonTextChar"/>
    <w:uiPriority w:val="99"/>
    <w:semiHidden/>
    <w:unhideWhenUsed/>
    <w:rsid w:val="004F566C"/>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4F566C"/>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17427">
      <w:bodyDiv w:val="1"/>
      <w:marLeft w:val="0"/>
      <w:marRight w:val="0"/>
      <w:marTop w:val="0"/>
      <w:marBottom w:val="0"/>
      <w:divBdr>
        <w:top w:val="none" w:sz="0" w:space="0" w:color="auto"/>
        <w:left w:val="none" w:sz="0" w:space="0" w:color="auto"/>
        <w:bottom w:val="none" w:sz="0" w:space="0" w:color="auto"/>
        <w:right w:val="none" w:sz="0" w:space="0" w:color="auto"/>
      </w:divBdr>
      <w:divsChild>
        <w:div w:id="1437335902">
          <w:marLeft w:val="0"/>
          <w:marRight w:val="0"/>
          <w:marTop w:val="0"/>
          <w:marBottom w:val="0"/>
          <w:divBdr>
            <w:top w:val="none" w:sz="0" w:space="0" w:color="auto"/>
            <w:left w:val="none" w:sz="0" w:space="0" w:color="auto"/>
            <w:bottom w:val="none" w:sz="0" w:space="0" w:color="auto"/>
            <w:right w:val="none" w:sz="0" w:space="0" w:color="auto"/>
          </w:divBdr>
          <w:divsChild>
            <w:div w:id="163980159">
              <w:marLeft w:val="0"/>
              <w:marRight w:val="0"/>
              <w:marTop w:val="0"/>
              <w:marBottom w:val="0"/>
              <w:divBdr>
                <w:top w:val="none" w:sz="0" w:space="0" w:color="auto"/>
                <w:left w:val="none" w:sz="0" w:space="0" w:color="auto"/>
                <w:bottom w:val="none" w:sz="0" w:space="0" w:color="auto"/>
                <w:right w:val="none" w:sz="0" w:space="0" w:color="auto"/>
              </w:divBdr>
            </w:div>
            <w:div w:id="13057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947">
      <w:bodyDiv w:val="1"/>
      <w:marLeft w:val="0"/>
      <w:marRight w:val="0"/>
      <w:marTop w:val="0"/>
      <w:marBottom w:val="0"/>
      <w:divBdr>
        <w:top w:val="none" w:sz="0" w:space="0" w:color="auto"/>
        <w:left w:val="none" w:sz="0" w:space="0" w:color="auto"/>
        <w:bottom w:val="none" w:sz="0" w:space="0" w:color="auto"/>
        <w:right w:val="none" w:sz="0" w:space="0" w:color="auto"/>
      </w:divBdr>
      <w:divsChild>
        <w:div w:id="1228029793">
          <w:marLeft w:val="0"/>
          <w:marRight w:val="0"/>
          <w:marTop w:val="0"/>
          <w:marBottom w:val="0"/>
          <w:divBdr>
            <w:top w:val="none" w:sz="0" w:space="0" w:color="auto"/>
            <w:left w:val="none" w:sz="0" w:space="0" w:color="auto"/>
            <w:bottom w:val="none" w:sz="0" w:space="0" w:color="auto"/>
            <w:right w:val="none" w:sz="0" w:space="0" w:color="auto"/>
          </w:divBdr>
          <w:divsChild>
            <w:div w:id="773667169">
              <w:marLeft w:val="0"/>
              <w:marRight w:val="0"/>
              <w:marTop w:val="0"/>
              <w:marBottom w:val="0"/>
              <w:divBdr>
                <w:top w:val="none" w:sz="0" w:space="0" w:color="auto"/>
                <w:left w:val="none" w:sz="0" w:space="0" w:color="auto"/>
                <w:bottom w:val="none" w:sz="0" w:space="0" w:color="auto"/>
                <w:right w:val="none" w:sz="0" w:space="0" w:color="auto"/>
              </w:divBdr>
            </w:div>
            <w:div w:id="1763837560">
              <w:marLeft w:val="0"/>
              <w:marRight w:val="0"/>
              <w:marTop w:val="0"/>
              <w:marBottom w:val="0"/>
              <w:divBdr>
                <w:top w:val="none" w:sz="0" w:space="0" w:color="auto"/>
                <w:left w:val="none" w:sz="0" w:space="0" w:color="auto"/>
                <w:bottom w:val="none" w:sz="0" w:space="0" w:color="auto"/>
                <w:right w:val="none" w:sz="0" w:space="0" w:color="auto"/>
              </w:divBdr>
            </w:div>
            <w:div w:id="1169831881">
              <w:marLeft w:val="0"/>
              <w:marRight w:val="0"/>
              <w:marTop w:val="0"/>
              <w:marBottom w:val="0"/>
              <w:divBdr>
                <w:top w:val="none" w:sz="0" w:space="0" w:color="auto"/>
                <w:left w:val="none" w:sz="0" w:space="0" w:color="auto"/>
                <w:bottom w:val="none" w:sz="0" w:space="0" w:color="auto"/>
                <w:right w:val="none" w:sz="0" w:space="0" w:color="auto"/>
              </w:divBdr>
            </w:div>
            <w:div w:id="1147893593">
              <w:marLeft w:val="0"/>
              <w:marRight w:val="0"/>
              <w:marTop w:val="0"/>
              <w:marBottom w:val="0"/>
              <w:divBdr>
                <w:top w:val="none" w:sz="0" w:space="0" w:color="auto"/>
                <w:left w:val="none" w:sz="0" w:space="0" w:color="auto"/>
                <w:bottom w:val="none" w:sz="0" w:space="0" w:color="auto"/>
                <w:right w:val="none" w:sz="0" w:space="0" w:color="auto"/>
              </w:divBdr>
            </w:div>
            <w:div w:id="994530949">
              <w:marLeft w:val="0"/>
              <w:marRight w:val="0"/>
              <w:marTop w:val="0"/>
              <w:marBottom w:val="0"/>
              <w:divBdr>
                <w:top w:val="none" w:sz="0" w:space="0" w:color="auto"/>
                <w:left w:val="none" w:sz="0" w:space="0" w:color="auto"/>
                <w:bottom w:val="none" w:sz="0" w:space="0" w:color="auto"/>
                <w:right w:val="none" w:sz="0" w:space="0" w:color="auto"/>
              </w:divBdr>
            </w:div>
            <w:div w:id="1157191273">
              <w:marLeft w:val="0"/>
              <w:marRight w:val="0"/>
              <w:marTop w:val="0"/>
              <w:marBottom w:val="0"/>
              <w:divBdr>
                <w:top w:val="none" w:sz="0" w:space="0" w:color="auto"/>
                <w:left w:val="none" w:sz="0" w:space="0" w:color="auto"/>
                <w:bottom w:val="none" w:sz="0" w:space="0" w:color="auto"/>
                <w:right w:val="none" w:sz="0" w:space="0" w:color="auto"/>
              </w:divBdr>
            </w:div>
            <w:div w:id="550533343">
              <w:marLeft w:val="0"/>
              <w:marRight w:val="0"/>
              <w:marTop w:val="0"/>
              <w:marBottom w:val="0"/>
              <w:divBdr>
                <w:top w:val="none" w:sz="0" w:space="0" w:color="auto"/>
                <w:left w:val="none" w:sz="0" w:space="0" w:color="auto"/>
                <w:bottom w:val="none" w:sz="0" w:space="0" w:color="auto"/>
                <w:right w:val="none" w:sz="0" w:space="0" w:color="auto"/>
              </w:divBdr>
            </w:div>
            <w:div w:id="862330604">
              <w:marLeft w:val="0"/>
              <w:marRight w:val="0"/>
              <w:marTop w:val="0"/>
              <w:marBottom w:val="0"/>
              <w:divBdr>
                <w:top w:val="none" w:sz="0" w:space="0" w:color="auto"/>
                <w:left w:val="none" w:sz="0" w:space="0" w:color="auto"/>
                <w:bottom w:val="none" w:sz="0" w:space="0" w:color="auto"/>
                <w:right w:val="none" w:sz="0" w:space="0" w:color="auto"/>
              </w:divBdr>
            </w:div>
            <w:div w:id="1281834482">
              <w:marLeft w:val="0"/>
              <w:marRight w:val="0"/>
              <w:marTop w:val="0"/>
              <w:marBottom w:val="0"/>
              <w:divBdr>
                <w:top w:val="none" w:sz="0" w:space="0" w:color="auto"/>
                <w:left w:val="none" w:sz="0" w:space="0" w:color="auto"/>
                <w:bottom w:val="none" w:sz="0" w:space="0" w:color="auto"/>
                <w:right w:val="none" w:sz="0" w:space="0" w:color="auto"/>
              </w:divBdr>
            </w:div>
            <w:div w:id="272397000">
              <w:marLeft w:val="0"/>
              <w:marRight w:val="0"/>
              <w:marTop w:val="0"/>
              <w:marBottom w:val="0"/>
              <w:divBdr>
                <w:top w:val="none" w:sz="0" w:space="0" w:color="auto"/>
                <w:left w:val="none" w:sz="0" w:space="0" w:color="auto"/>
                <w:bottom w:val="none" w:sz="0" w:space="0" w:color="auto"/>
                <w:right w:val="none" w:sz="0" w:space="0" w:color="auto"/>
              </w:divBdr>
            </w:div>
            <w:div w:id="31612557">
              <w:marLeft w:val="0"/>
              <w:marRight w:val="0"/>
              <w:marTop w:val="0"/>
              <w:marBottom w:val="0"/>
              <w:divBdr>
                <w:top w:val="none" w:sz="0" w:space="0" w:color="auto"/>
                <w:left w:val="none" w:sz="0" w:space="0" w:color="auto"/>
                <w:bottom w:val="none" w:sz="0" w:space="0" w:color="auto"/>
                <w:right w:val="none" w:sz="0" w:space="0" w:color="auto"/>
              </w:divBdr>
            </w:div>
            <w:div w:id="1501702480">
              <w:marLeft w:val="0"/>
              <w:marRight w:val="0"/>
              <w:marTop w:val="0"/>
              <w:marBottom w:val="0"/>
              <w:divBdr>
                <w:top w:val="none" w:sz="0" w:space="0" w:color="auto"/>
                <w:left w:val="none" w:sz="0" w:space="0" w:color="auto"/>
                <w:bottom w:val="none" w:sz="0" w:space="0" w:color="auto"/>
                <w:right w:val="none" w:sz="0" w:space="0" w:color="auto"/>
              </w:divBdr>
            </w:div>
            <w:div w:id="61103883">
              <w:marLeft w:val="0"/>
              <w:marRight w:val="0"/>
              <w:marTop w:val="0"/>
              <w:marBottom w:val="0"/>
              <w:divBdr>
                <w:top w:val="none" w:sz="0" w:space="0" w:color="auto"/>
                <w:left w:val="none" w:sz="0" w:space="0" w:color="auto"/>
                <w:bottom w:val="none" w:sz="0" w:space="0" w:color="auto"/>
                <w:right w:val="none" w:sz="0" w:space="0" w:color="auto"/>
              </w:divBdr>
            </w:div>
            <w:div w:id="1354769467">
              <w:marLeft w:val="0"/>
              <w:marRight w:val="0"/>
              <w:marTop w:val="0"/>
              <w:marBottom w:val="0"/>
              <w:divBdr>
                <w:top w:val="none" w:sz="0" w:space="0" w:color="auto"/>
                <w:left w:val="none" w:sz="0" w:space="0" w:color="auto"/>
                <w:bottom w:val="none" w:sz="0" w:space="0" w:color="auto"/>
                <w:right w:val="none" w:sz="0" w:space="0" w:color="auto"/>
              </w:divBdr>
            </w:div>
            <w:div w:id="181014393">
              <w:marLeft w:val="0"/>
              <w:marRight w:val="0"/>
              <w:marTop w:val="0"/>
              <w:marBottom w:val="0"/>
              <w:divBdr>
                <w:top w:val="none" w:sz="0" w:space="0" w:color="auto"/>
                <w:left w:val="none" w:sz="0" w:space="0" w:color="auto"/>
                <w:bottom w:val="none" w:sz="0" w:space="0" w:color="auto"/>
                <w:right w:val="none" w:sz="0" w:space="0" w:color="auto"/>
              </w:divBdr>
            </w:div>
            <w:div w:id="470438095">
              <w:marLeft w:val="0"/>
              <w:marRight w:val="0"/>
              <w:marTop w:val="0"/>
              <w:marBottom w:val="0"/>
              <w:divBdr>
                <w:top w:val="none" w:sz="0" w:space="0" w:color="auto"/>
                <w:left w:val="none" w:sz="0" w:space="0" w:color="auto"/>
                <w:bottom w:val="none" w:sz="0" w:space="0" w:color="auto"/>
                <w:right w:val="none" w:sz="0" w:space="0" w:color="auto"/>
              </w:divBdr>
            </w:div>
            <w:div w:id="613446320">
              <w:marLeft w:val="0"/>
              <w:marRight w:val="0"/>
              <w:marTop w:val="0"/>
              <w:marBottom w:val="0"/>
              <w:divBdr>
                <w:top w:val="none" w:sz="0" w:space="0" w:color="auto"/>
                <w:left w:val="none" w:sz="0" w:space="0" w:color="auto"/>
                <w:bottom w:val="none" w:sz="0" w:space="0" w:color="auto"/>
                <w:right w:val="none" w:sz="0" w:space="0" w:color="auto"/>
              </w:divBdr>
            </w:div>
            <w:div w:id="2120028320">
              <w:marLeft w:val="0"/>
              <w:marRight w:val="0"/>
              <w:marTop w:val="0"/>
              <w:marBottom w:val="0"/>
              <w:divBdr>
                <w:top w:val="none" w:sz="0" w:space="0" w:color="auto"/>
                <w:left w:val="none" w:sz="0" w:space="0" w:color="auto"/>
                <w:bottom w:val="none" w:sz="0" w:space="0" w:color="auto"/>
                <w:right w:val="none" w:sz="0" w:space="0" w:color="auto"/>
              </w:divBdr>
            </w:div>
            <w:div w:id="13290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6954">
      <w:bodyDiv w:val="1"/>
      <w:marLeft w:val="0"/>
      <w:marRight w:val="0"/>
      <w:marTop w:val="0"/>
      <w:marBottom w:val="0"/>
      <w:divBdr>
        <w:top w:val="none" w:sz="0" w:space="0" w:color="auto"/>
        <w:left w:val="none" w:sz="0" w:space="0" w:color="auto"/>
        <w:bottom w:val="none" w:sz="0" w:space="0" w:color="auto"/>
        <w:right w:val="none" w:sz="0" w:space="0" w:color="auto"/>
      </w:divBdr>
      <w:divsChild>
        <w:div w:id="610936531">
          <w:marLeft w:val="0"/>
          <w:marRight w:val="0"/>
          <w:marTop w:val="0"/>
          <w:marBottom w:val="0"/>
          <w:divBdr>
            <w:top w:val="none" w:sz="0" w:space="0" w:color="auto"/>
            <w:left w:val="none" w:sz="0" w:space="0" w:color="auto"/>
            <w:bottom w:val="none" w:sz="0" w:space="0" w:color="auto"/>
            <w:right w:val="none" w:sz="0" w:space="0" w:color="auto"/>
          </w:divBdr>
          <w:divsChild>
            <w:div w:id="1769151951">
              <w:marLeft w:val="0"/>
              <w:marRight w:val="0"/>
              <w:marTop w:val="0"/>
              <w:marBottom w:val="0"/>
              <w:divBdr>
                <w:top w:val="none" w:sz="0" w:space="0" w:color="auto"/>
                <w:left w:val="none" w:sz="0" w:space="0" w:color="auto"/>
                <w:bottom w:val="none" w:sz="0" w:space="0" w:color="auto"/>
                <w:right w:val="none" w:sz="0" w:space="0" w:color="auto"/>
              </w:divBdr>
            </w:div>
            <w:div w:id="5395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5229">
      <w:bodyDiv w:val="1"/>
      <w:marLeft w:val="0"/>
      <w:marRight w:val="0"/>
      <w:marTop w:val="0"/>
      <w:marBottom w:val="0"/>
      <w:divBdr>
        <w:top w:val="none" w:sz="0" w:space="0" w:color="auto"/>
        <w:left w:val="none" w:sz="0" w:space="0" w:color="auto"/>
        <w:bottom w:val="none" w:sz="0" w:space="0" w:color="auto"/>
        <w:right w:val="none" w:sz="0" w:space="0" w:color="auto"/>
      </w:divBdr>
      <w:divsChild>
        <w:div w:id="558715109">
          <w:marLeft w:val="0"/>
          <w:marRight w:val="0"/>
          <w:marTop w:val="0"/>
          <w:marBottom w:val="0"/>
          <w:divBdr>
            <w:top w:val="none" w:sz="0" w:space="0" w:color="auto"/>
            <w:left w:val="none" w:sz="0" w:space="0" w:color="auto"/>
            <w:bottom w:val="none" w:sz="0" w:space="0" w:color="auto"/>
            <w:right w:val="none" w:sz="0" w:space="0" w:color="auto"/>
          </w:divBdr>
          <w:divsChild>
            <w:div w:id="578370343">
              <w:marLeft w:val="0"/>
              <w:marRight w:val="0"/>
              <w:marTop w:val="0"/>
              <w:marBottom w:val="0"/>
              <w:divBdr>
                <w:top w:val="none" w:sz="0" w:space="0" w:color="auto"/>
                <w:left w:val="none" w:sz="0" w:space="0" w:color="auto"/>
                <w:bottom w:val="none" w:sz="0" w:space="0" w:color="auto"/>
                <w:right w:val="none" w:sz="0" w:space="0" w:color="auto"/>
              </w:divBdr>
            </w:div>
            <w:div w:id="175466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2757">
      <w:bodyDiv w:val="1"/>
      <w:marLeft w:val="0"/>
      <w:marRight w:val="0"/>
      <w:marTop w:val="0"/>
      <w:marBottom w:val="0"/>
      <w:divBdr>
        <w:top w:val="none" w:sz="0" w:space="0" w:color="auto"/>
        <w:left w:val="none" w:sz="0" w:space="0" w:color="auto"/>
        <w:bottom w:val="none" w:sz="0" w:space="0" w:color="auto"/>
        <w:right w:val="none" w:sz="0" w:space="0" w:color="auto"/>
      </w:divBdr>
      <w:divsChild>
        <w:div w:id="1512718951">
          <w:marLeft w:val="0"/>
          <w:marRight w:val="0"/>
          <w:marTop w:val="0"/>
          <w:marBottom w:val="0"/>
          <w:divBdr>
            <w:top w:val="none" w:sz="0" w:space="0" w:color="auto"/>
            <w:left w:val="none" w:sz="0" w:space="0" w:color="auto"/>
            <w:bottom w:val="none" w:sz="0" w:space="0" w:color="auto"/>
            <w:right w:val="none" w:sz="0" w:space="0" w:color="auto"/>
          </w:divBdr>
          <w:divsChild>
            <w:div w:id="845366209">
              <w:marLeft w:val="0"/>
              <w:marRight w:val="0"/>
              <w:marTop w:val="0"/>
              <w:marBottom w:val="0"/>
              <w:divBdr>
                <w:top w:val="none" w:sz="0" w:space="0" w:color="auto"/>
                <w:left w:val="none" w:sz="0" w:space="0" w:color="auto"/>
                <w:bottom w:val="none" w:sz="0" w:space="0" w:color="auto"/>
                <w:right w:val="none" w:sz="0" w:space="0" w:color="auto"/>
              </w:divBdr>
            </w:div>
            <w:div w:id="17947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68105">
      <w:bodyDiv w:val="1"/>
      <w:marLeft w:val="0"/>
      <w:marRight w:val="0"/>
      <w:marTop w:val="0"/>
      <w:marBottom w:val="0"/>
      <w:divBdr>
        <w:top w:val="none" w:sz="0" w:space="0" w:color="auto"/>
        <w:left w:val="none" w:sz="0" w:space="0" w:color="auto"/>
        <w:bottom w:val="none" w:sz="0" w:space="0" w:color="auto"/>
        <w:right w:val="none" w:sz="0" w:space="0" w:color="auto"/>
      </w:divBdr>
      <w:divsChild>
        <w:div w:id="1304773450">
          <w:marLeft w:val="0"/>
          <w:marRight w:val="0"/>
          <w:marTop w:val="0"/>
          <w:marBottom w:val="0"/>
          <w:divBdr>
            <w:top w:val="none" w:sz="0" w:space="0" w:color="auto"/>
            <w:left w:val="none" w:sz="0" w:space="0" w:color="auto"/>
            <w:bottom w:val="none" w:sz="0" w:space="0" w:color="auto"/>
            <w:right w:val="none" w:sz="0" w:space="0" w:color="auto"/>
          </w:divBdr>
          <w:divsChild>
            <w:div w:id="4682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2863">
      <w:bodyDiv w:val="1"/>
      <w:marLeft w:val="0"/>
      <w:marRight w:val="0"/>
      <w:marTop w:val="0"/>
      <w:marBottom w:val="0"/>
      <w:divBdr>
        <w:top w:val="none" w:sz="0" w:space="0" w:color="auto"/>
        <w:left w:val="none" w:sz="0" w:space="0" w:color="auto"/>
        <w:bottom w:val="none" w:sz="0" w:space="0" w:color="auto"/>
        <w:right w:val="none" w:sz="0" w:space="0" w:color="auto"/>
      </w:divBdr>
      <w:divsChild>
        <w:div w:id="2064601508">
          <w:marLeft w:val="0"/>
          <w:marRight w:val="0"/>
          <w:marTop w:val="0"/>
          <w:marBottom w:val="0"/>
          <w:divBdr>
            <w:top w:val="none" w:sz="0" w:space="0" w:color="auto"/>
            <w:left w:val="none" w:sz="0" w:space="0" w:color="auto"/>
            <w:bottom w:val="none" w:sz="0" w:space="0" w:color="auto"/>
            <w:right w:val="none" w:sz="0" w:space="0" w:color="auto"/>
          </w:divBdr>
          <w:divsChild>
            <w:div w:id="1054810744">
              <w:marLeft w:val="0"/>
              <w:marRight w:val="0"/>
              <w:marTop w:val="0"/>
              <w:marBottom w:val="0"/>
              <w:divBdr>
                <w:top w:val="none" w:sz="0" w:space="0" w:color="auto"/>
                <w:left w:val="none" w:sz="0" w:space="0" w:color="auto"/>
                <w:bottom w:val="none" w:sz="0" w:space="0" w:color="auto"/>
                <w:right w:val="none" w:sz="0" w:space="0" w:color="auto"/>
              </w:divBdr>
            </w:div>
            <w:div w:id="16019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4715">
      <w:bodyDiv w:val="1"/>
      <w:marLeft w:val="0"/>
      <w:marRight w:val="0"/>
      <w:marTop w:val="0"/>
      <w:marBottom w:val="0"/>
      <w:divBdr>
        <w:top w:val="none" w:sz="0" w:space="0" w:color="auto"/>
        <w:left w:val="none" w:sz="0" w:space="0" w:color="auto"/>
        <w:bottom w:val="none" w:sz="0" w:space="0" w:color="auto"/>
        <w:right w:val="none" w:sz="0" w:space="0" w:color="auto"/>
      </w:divBdr>
      <w:divsChild>
        <w:div w:id="1844784111">
          <w:marLeft w:val="0"/>
          <w:marRight w:val="0"/>
          <w:marTop w:val="0"/>
          <w:marBottom w:val="0"/>
          <w:divBdr>
            <w:top w:val="none" w:sz="0" w:space="0" w:color="auto"/>
            <w:left w:val="none" w:sz="0" w:space="0" w:color="auto"/>
            <w:bottom w:val="none" w:sz="0" w:space="0" w:color="auto"/>
            <w:right w:val="none" w:sz="0" w:space="0" w:color="auto"/>
          </w:divBdr>
          <w:divsChild>
            <w:div w:id="519585387">
              <w:marLeft w:val="0"/>
              <w:marRight w:val="0"/>
              <w:marTop w:val="0"/>
              <w:marBottom w:val="0"/>
              <w:divBdr>
                <w:top w:val="none" w:sz="0" w:space="0" w:color="auto"/>
                <w:left w:val="none" w:sz="0" w:space="0" w:color="auto"/>
                <w:bottom w:val="none" w:sz="0" w:space="0" w:color="auto"/>
                <w:right w:val="none" w:sz="0" w:space="0" w:color="auto"/>
              </w:divBdr>
            </w:div>
            <w:div w:id="59621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9657">
      <w:bodyDiv w:val="1"/>
      <w:marLeft w:val="0"/>
      <w:marRight w:val="0"/>
      <w:marTop w:val="0"/>
      <w:marBottom w:val="0"/>
      <w:divBdr>
        <w:top w:val="none" w:sz="0" w:space="0" w:color="auto"/>
        <w:left w:val="none" w:sz="0" w:space="0" w:color="auto"/>
        <w:bottom w:val="none" w:sz="0" w:space="0" w:color="auto"/>
        <w:right w:val="none" w:sz="0" w:space="0" w:color="auto"/>
      </w:divBdr>
      <w:divsChild>
        <w:div w:id="64453461">
          <w:marLeft w:val="0"/>
          <w:marRight w:val="0"/>
          <w:marTop w:val="0"/>
          <w:marBottom w:val="0"/>
          <w:divBdr>
            <w:top w:val="none" w:sz="0" w:space="0" w:color="auto"/>
            <w:left w:val="none" w:sz="0" w:space="0" w:color="auto"/>
            <w:bottom w:val="none" w:sz="0" w:space="0" w:color="auto"/>
            <w:right w:val="none" w:sz="0" w:space="0" w:color="auto"/>
          </w:divBdr>
          <w:divsChild>
            <w:div w:id="1207792128">
              <w:marLeft w:val="0"/>
              <w:marRight w:val="0"/>
              <w:marTop w:val="0"/>
              <w:marBottom w:val="0"/>
              <w:divBdr>
                <w:top w:val="none" w:sz="0" w:space="0" w:color="auto"/>
                <w:left w:val="none" w:sz="0" w:space="0" w:color="auto"/>
                <w:bottom w:val="none" w:sz="0" w:space="0" w:color="auto"/>
                <w:right w:val="none" w:sz="0" w:space="0" w:color="auto"/>
              </w:divBdr>
            </w:div>
            <w:div w:id="4500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68795">
      <w:bodyDiv w:val="1"/>
      <w:marLeft w:val="0"/>
      <w:marRight w:val="0"/>
      <w:marTop w:val="0"/>
      <w:marBottom w:val="0"/>
      <w:divBdr>
        <w:top w:val="none" w:sz="0" w:space="0" w:color="auto"/>
        <w:left w:val="none" w:sz="0" w:space="0" w:color="auto"/>
        <w:bottom w:val="none" w:sz="0" w:space="0" w:color="auto"/>
        <w:right w:val="none" w:sz="0" w:space="0" w:color="auto"/>
      </w:divBdr>
      <w:divsChild>
        <w:div w:id="1510872933">
          <w:marLeft w:val="0"/>
          <w:marRight w:val="0"/>
          <w:marTop w:val="0"/>
          <w:marBottom w:val="0"/>
          <w:divBdr>
            <w:top w:val="none" w:sz="0" w:space="0" w:color="auto"/>
            <w:left w:val="none" w:sz="0" w:space="0" w:color="auto"/>
            <w:bottom w:val="none" w:sz="0" w:space="0" w:color="auto"/>
            <w:right w:val="none" w:sz="0" w:space="0" w:color="auto"/>
          </w:divBdr>
          <w:divsChild>
            <w:div w:id="1040285304">
              <w:marLeft w:val="0"/>
              <w:marRight w:val="0"/>
              <w:marTop w:val="0"/>
              <w:marBottom w:val="0"/>
              <w:divBdr>
                <w:top w:val="none" w:sz="0" w:space="0" w:color="auto"/>
                <w:left w:val="none" w:sz="0" w:space="0" w:color="auto"/>
                <w:bottom w:val="none" w:sz="0" w:space="0" w:color="auto"/>
                <w:right w:val="none" w:sz="0" w:space="0" w:color="auto"/>
              </w:divBdr>
            </w:div>
            <w:div w:id="19022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86996">
      <w:bodyDiv w:val="1"/>
      <w:marLeft w:val="0"/>
      <w:marRight w:val="0"/>
      <w:marTop w:val="0"/>
      <w:marBottom w:val="0"/>
      <w:divBdr>
        <w:top w:val="none" w:sz="0" w:space="0" w:color="auto"/>
        <w:left w:val="none" w:sz="0" w:space="0" w:color="auto"/>
        <w:bottom w:val="none" w:sz="0" w:space="0" w:color="auto"/>
        <w:right w:val="none" w:sz="0" w:space="0" w:color="auto"/>
      </w:divBdr>
      <w:divsChild>
        <w:div w:id="92945653">
          <w:marLeft w:val="0"/>
          <w:marRight w:val="0"/>
          <w:marTop w:val="0"/>
          <w:marBottom w:val="0"/>
          <w:divBdr>
            <w:top w:val="none" w:sz="0" w:space="0" w:color="auto"/>
            <w:left w:val="none" w:sz="0" w:space="0" w:color="auto"/>
            <w:bottom w:val="none" w:sz="0" w:space="0" w:color="auto"/>
            <w:right w:val="none" w:sz="0" w:space="0" w:color="auto"/>
          </w:divBdr>
          <w:divsChild>
            <w:div w:id="1999992242">
              <w:marLeft w:val="0"/>
              <w:marRight w:val="0"/>
              <w:marTop w:val="0"/>
              <w:marBottom w:val="0"/>
              <w:divBdr>
                <w:top w:val="none" w:sz="0" w:space="0" w:color="auto"/>
                <w:left w:val="none" w:sz="0" w:space="0" w:color="auto"/>
                <w:bottom w:val="none" w:sz="0" w:space="0" w:color="auto"/>
                <w:right w:val="none" w:sz="0" w:space="0" w:color="auto"/>
              </w:divBdr>
            </w:div>
            <w:div w:id="16456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1961">
      <w:bodyDiv w:val="1"/>
      <w:marLeft w:val="0"/>
      <w:marRight w:val="0"/>
      <w:marTop w:val="0"/>
      <w:marBottom w:val="0"/>
      <w:divBdr>
        <w:top w:val="none" w:sz="0" w:space="0" w:color="auto"/>
        <w:left w:val="none" w:sz="0" w:space="0" w:color="auto"/>
        <w:bottom w:val="none" w:sz="0" w:space="0" w:color="auto"/>
        <w:right w:val="none" w:sz="0" w:space="0" w:color="auto"/>
      </w:divBdr>
      <w:divsChild>
        <w:div w:id="1155612704">
          <w:marLeft w:val="0"/>
          <w:marRight w:val="0"/>
          <w:marTop w:val="0"/>
          <w:marBottom w:val="0"/>
          <w:divBdr>
            <w:top w:val="none" w:sz="0" w:space="0" w:color="auto"/>
            <w:left w:val="none" w:sz="0" w:space="0" w:color="auto"/>
            <w:bottom w:val="none" w:sz="0" w:space="0" w:color="auto"/>
            <w:right w:val="none" w:sz="0" w:space="0" w:color="auto"/>
          </w:divBdr>
          <w:divsChild>
            <w:div w:id="88505909">
              <w:marLeft w:val="0"/>
              <w:marRight w:val="0"/>
              <w:marTop w:val="0"/>
              <w:marBottom w:val="0"/>
              <w:divBdr>
                <w:top w:val="none" w:sz="0" w:space="0" w:color="auto"/>
                <w:left w:val="none" w:sz="0" w:space="0" w:color="auto"/>
                <w:bottom w:val="none" w:sz="0" w:space="0" w:color="auto"/>
                <w:right w:val="none" w:sz="0" w:space="0" w:color="auto"/>
              </w:divBdr>
            </w:div>
            <w:div w:id="19858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4623">
      <w:bodyDiv w:val="1"/>
      <w:marLeft w:val="0"/>
      <w:marRight w:val="0"/>
      <w:marTop w:val="0"/>
      <w:marBottom w:val="0"/>
      <w:divBdr>
        <w:top w:val="none" w:sz="0" w:space="0" w:color="auto"/>
        <w:left w:val="none" w:sz="0" w:space="0" w:color="auto"/>
        <w:bottom w:val="none" w:sz="0" w:space="0" w:color="auto"/>
        <w:right w:val="none" w:sz="0" w:space="0" w:color="auto"/>
      </w:divBdr>
      <w:divsChild>
        <w:div w:id="2040278317">
          <w:marLeft w:val="0"/>
          <w:marRight w:val="0"/>
          <w:marTop w:val="0"/>
          <w:marBottom w:val="0"/>
          <w:divBdr>
            <w:top w:val="none" w:sz="0" w:space="0" w:color="auto"/>
            <w:left w:val="none" w:sz="0" w:space="0" w:color="auto"/>
            <w:bottom w:val="none" w:sz="0" w:space="0" w:color="auto"/>
            <w:right w:val="none" w:sz="0" w:space="0" w:color="auto"/>
          </w:divBdr>
          <w:divsChild>
            <w:div w:id="1378623984">
              <w:marLeft w:val="0"/>
              <w:marRight w:val="0"/>
              <w:marTop w:val="0"/>
              <w:marBottom w:val="0"/>
              <w:divBdr>
                <w:top w:val="none" w:sz="0" w:space="0" w:color="auto"/>
                <w:left w:val="none" w:sz="0" w:space="0" w:color="auto"/>
                <w:bottom w:val="none" w:sz="0" w:space="0" w:color="auto"/>
                <w:right w:val="none" w:sz="0" w:space="0" w:color="auto"/>
              </w:divBdr>
            </w:div>
            <w:div w:id="2110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6035">
      <w:bodyDiv w:val="1"/>
      <w:marLeft w:val="0"/>
      <w:marRight w:val="0"/>
      <w:marTop w:val="0"/>
      <w:marBottom w:val="0"/>
      <w:divBdr>
        <w:top w:val="none" w:sz="0" w:space="0" w:color="auto"/>
        <w:left w:val="none" w:sz="0" w:space="0" w:color="auto"/>
        <w:bottom w:val="none" w:sz="0" w:space="0" w:color="auto"/>
        <w:right w:val="none" w:sz="0" w:space="0" w:color="auto"/>
      </w:divBdr>
      <w:divsChild>
        <w:div w:id="1454515313">
          <w:marLeft w:val="0"/>
          <w:marRight w:val="0"/>
          <w:marTop w:val="0"/>
          <w:marBottom w:val="0"/>
          <w:divBdr>
            <w:top w:val="none" w:sz="0" w:space="0" w:color="auto"/>
            <w:left w:val="none" w:sz="0" w:space="0" w:color="auto"/>
            <w:bottom w:val="none" w:sz="0" w:space="0" w:color="auto"/>
            <w:right w:val="none" w:sz="0" w:space="0" w:color="auto"/>
          </w:divBdr>
          <w:divsChild>
            <w:div w:id="1197960552">
              <w:marLeft w:val="0"/>
              <w:marRight w:val="0"/>
              <w:marTop w:val="0"/>
              <w:marBottom w:val="0"/>
              <w:divBdr>
                <w:top w:val="none" w:sz="0" w:space="0" w:color="auto"/>
                <w:left w:val="none" w:sz="0" w:space="0" w:color="auto"/>
                <w:bottom w:val="none" w:sz="0" w:space="0" w:color="auto"/>
                <w:right w:val="none" w:sz="0" w:space="0" w:color="auto"/>
              </w:divBdr>
            </w:div>
            <w:div w:id="16470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4990">
      <w:bodyDiv w:val="1"/>
      <w:marLeft w:val="0"/>
      <w:marRight w:val="0"/>
      <w:marTop w:val="0"/>
      <w:marBottom w:val="0"/>
      <w:divBdr>
        <w:top w:val="none" w:sz="0" w:space="0" w:color="auto"/>
        <w:left w:val="none" w:sz="0" w:space="0" w:color="auto"/>
        <w:bottom w:val="none" w:sz="0" w:space="0" w:color="auto"/>
        <w:right w:val="none" w:sz="0" w:space="0" w:color="auto"/>
      </w:divBdr>
      <w:divsChild>
        <w:div w:id="1299804656">
          <w:marLeft w:val="0"/>
          <w:marRight w:val="0"/>
          <w:marTop w:val="0"/>
          <w:marBottom w:val="0"/>
          <w:divBdr>
            <w:top w:val="none" w:sz="0" w:space="0" w:color="auto"/>
            <w:left w:val="none" w:sz="0" w:space="0" w:color="auto"/>
            <w:bottom w:val="none" w:sz="0" w:space="0" w:color="auto"/>
            <w:right w:val="none" w:sz="0" w:space="0" w:color="auto"/>
          </w:divBdr>
          <w:divsChild>
            <w:div w:id="1181700898">
              <w:marLeft w:val="0"/>
              <w:marRight w:val="0"/>
              <w:marTop w:val="0"/>
              <w:marBottom w:val="0"/>
              <w:divBdr>
                <w:top w:val="none" w:sz="0" w:space="0" w:color="auto"/>
                <w:left w:val="none" w:sz="0" w:space="0" w:color="auto"/>
                <w:bottom w:val="none" w:sz="0" w:space="0" w:color="auto"/>
                <w:right w:val="none" w:sz="0" w:space="0" w:color="auto"/>
              </w:divBdr>
            </w:div>
            <w:div w:id="142406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7821">
      <w:bodyDiv w:val="1"/>
      <w:marLeft w:val="0"/>
      <w:marRight w:val="0"/>
      <w:marTop w:val="0"/>
      <w:marBottom w:val="0"/>
      <w:divBdr>
        <w:top w:val="none" w:sz="0" w:space="0" w:color="auto"/>
        <w:left w:val="none" w:sz="0" w:space="0" w:color="auto"/>
        <w:bottom w:val="none" w:sz="0" w:space="0" w:color="auto"/>
        <w:right w:val="none" w:sz="0" w:space="0" w:color="auto"/>
      </w:divBdr>
      <w:divsChild>
        <w:div w:id="1016031434">
          <w:marLeft w:val="0"/>
          <w:marRight w:val="0"/>
          <w:marTop w:val="0"/>
          <w:marBottom w:val="0"/>
          <w:divBdr>
            <w:top w:val="none" w:sz="0" w:space="0" w:color="auto"/>
            <w:left w:val="none" w:sz="0" w:space="0" w:color="auto"/>
            <w:bottom w:val="none" w:sz="0" w:space="0" w:color="auto"/>
            <w:right w:val="none" w:sz="0" w:space="0" w:color="auto"/>
          </w:divBdr>
          <w:divsChild>
            <w:div w:id="1070732363">
              <w:marLeft w:val="0"/>
              <w:marRight w:val="0"/>
              <w:marTop w:val="0"/>
              <w:marBottom w:val="0"/>
              <w:divBdr>
                <w:top w:val="none" w:sz="0" w:space="0" w:color="auto"/>
                <w:left w:val="none" w:sz="0" w:space="0" w:color="auto"/>
                <w:bottom w:val="none" w:sz="0" w:space="0" w:color="auto"/>
                <w:right w:val="none" w:sz="0" w:space="0" w:color="auto"/>
              </w:divBdr>
            </w:div>
            <w:div w:id="9725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243">
      <w:bodyDiv w:val="1"/>
      <w:marLeft w:val="0"/>
      <w:marRight w:val="0"/>
      <w:marTop w:val="0"/>
      <w:marBottom w:val="0"/>
      <w:divBdr>
        <w:top w:val="none" w:sz="0" w:space="0" w:color="auto"/>
        <w:left w:val="none" w:sz="0" w:space="0" w:color="auto"/>
        <w:bottom w:val="none" w:sz="0" w:space="0" w:color="auto"/>
        <w:right w:val="none" w:sz="0" w:space="0" w:color="auto"/>
      </w:divBdr>
    </w:div>
    <w:div w:id="636447277">
      <w:bodyDiv w:val="1"/>
      <w:marLeft w:val="0"/>
      <w:marRight w:val="0"/>
      <w:marTop w:val="0"/>
      <w:marBottom w:val="0"/>
      <w:divBdr>
        <w:top w:val="none" w:sz="0" w:space="0" w:color="auto"/>
        <w:left w:val="none" w:sz="0" w:space="0" w:color="auto"/>
        <w:bottom w:val="none" w:sz="0" w:space="0" w:color="auto"/>
        <w:right w:val="none" w:sz="0" w:space="0" w:color="auto"/>
      </w:divBdr>
      <w:divsChild>
        <w:div w:id="824200905">
          <w:marLeft w:val="0"/>
          <w:marRight w:val="0"/>
          <w:marTop w:val="0"/>
          <w:marBottom w:val="0"/>
          <w:divBdr>
            <w:top w:val="none" w:sz="0" w:space="0" w:color="auto"/>
            <w:left w:val="none" w:sz="0" w:space="0" w:color="auto"/>
            <w:bottom w:val="none" w:sz="0" w:space="0" w:color="auto"/>
            <w:right w:val="none" w:sz="0" w:space="0" w:color="auto"/>
          </w:divBdr>
          <w:divsChild>
            <w:div w:id="1815566535">
              <w:marLeft w:val="0"/>
              <w:marRight w:val="0"/>
              <w:marTop w:val="0"/>
              <w:marBottom w:val="0"/>
              <w:divBdr>
                <w:top w:val="none" w:sz="0" w:space="0" w:color="auto"/>
                <w:left w:val="none" w:sz="0" w:space="0" w:color="auto"/>
                <w:bottom w:val="none" w:sz="0" w:space="0" w:color="auto"/>
                <w:right w:val="none" w:sz="0" w:space="0" w:color="auto"/>
              </w:divBdr>
            </w:div>
            <w:div w:id="19614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78644">
      <w:bodyDiv w:val="1"/>
      <w:marLeft w:val="0"/>
      <w:marRight w:val="0"/>
      <w:marTop w:val="0"/>
      <w:marBottom w:val="0"/>
      <w:divBdr>
        <w:top w:val="none" w:sz="0" w:space="0" w:color="auto"/>
        <w:left w:val="none" w:sz="0" w:space="0" w:color="auto"/>
        <w:bottom w:val="none" w:sz="0" w:space="0" w:color="auto"/>
        <w:right w:val="none" w:sz="0" w:space="0" w:color="auto"/>
      </w:divBdr>
      <w:divsChild>
        <w:div w:id="2087727729">
          <w:marLeft w:val="0"/>
          <w:marRight w:val="0"/>
          <w:marTop w:val="0"/>
          <w:marBottom w:val="0"/>
          <w:divBdr>
            <w:top w:val="none" w:sz="0" w:space="0" w:color="auto"/>
            <w:left w:val="none" w:sz="0" w:space="0" w:color="auto"/>
            <w:bottom w:val="none" w:sz="0" w:space="0" w:color="auto"/>
            <w:right w:val="none" w:sz="0" w:space="0" w:color="auto"/>
          </w:divBdr>
          <w:divsChild>
            <w:div w:id="1151366052">
              <w:marLeft w:val="0"/>
              <w:marRight w:val="0"/>
              <w:marTop w:val="0"/>
              <w:marBottom w:val="0"/>
              <w:divBdr>
                <w:top w:val="none" w:sz="0" w:space="0" w:color="auto"/>
                <w:left w:val="none" w:sz="0" w:space="0" w:color="auto"/>
                <w:bottom w:val="none" w:sz="0" w:space="0" w:color="auto"/>
                <w:right w:val="none" w:sz="0" w:space="0" w:color="auto"/>
              </w:divBdr>
            </w:div>
            <w:div w:id="3451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6393">
      <w:bodyDiv w:val="1"/>
      <w:marLeft w:val="0"/>
      <w:marRight w:val="0"/>
      <w:marTop w:val="0"/>
      <w:marBottom w:val="0"/>
      <w:divBdr>
        <w:top w:val="none" w:sz="0" w:space="0" w:color="auto"/>
        <w:left w:val="none" w:sz="0" w:space="0" w:color="auto"/>
        <w:bottom w:val="none" w:sz="0" w:space="0" w:color="auto"/>
        <w:right w:val="none" w:sz="0" w:space="0" w:color="auto"/>
      </w:divBdr>
      <w:divsChild>
        <w:div w:id="892542856">
          <w:marLeft w:val="0"/>
          <w:marRight w:val="0"/>
          <w:marTop w:val="0"/>
          <w:marBottom w:val="0"/>
          <w:divBdr>
            <w:top w:val="none" w:sz="0" w:space="0" w:color="auto"/>
            <w:left w:val="none" w:sz="0" w:space="0" w:color="auto"/>
            <w:bottom w:val="none" w:sz="0" w:space="0" w:color="auto"/>
            <w:right w:val="none" w:sz="0" w:space="0" w:color="auto"/>
          </w:divBdr>
          <w:divsChild>
            <w:div w:id="20568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7794">
      <w:bodyDiv w:val="1"/>
      <w:marLeft w:val="0"/>
      <w:marRight w:val="0"/>
      <w:marTop w:val="0"/>
      <w:marBottom w:val="0"/>
      <w:divBdr>
        <w:top w:val="none" w:sz="0" w:space="0" w:color="auto"/>
        <w:left w:val="none" w:sz="0" w:space="0" w:color="auto"/>
        <w:bottom w:val="none" w:sz="0" w:space="0" w:color="auto"/>
        <w:right w:val="none" w:sz="0" w:space="0" w:color="auto"/>
      </w:divBdr>
      <w:divsChild>
        <w:div w:id="338894931">
          <w:marLeft w:val="0"/>
          <w:marRight w:val="0"/>
          <w:marTop w:val="0"/>
          <w:marBottom w:val="0"/>
          <w:divBdr>
            <w:top w:val="none" w:sz="0" w:space="0" w:color="auto"/>
            <w:left w:val="none" w:sz="0" w:space="0" w:color="auto"/>
            <w:bottom w:val="none" w:sz="0" w:space="0" w:color="auto"/>
            <w:right w:val="none" w:sz="0" w:space="0" w:color="auto"/>
          </w:divBdr>
          <w:divsChild>
            <w:div w:id="117603088">
              <w:marLeft w:val="0"/>
              <w:marRight w:val="0"/>
              <w:marTop w:val="0"/>
              <w:marBottom w:val="0"/>
              <w:divBdr>
                <w:top w:val="none" w:sz="0" w:space="0" w:color="auto"/>
                <w:left w:val="none" w:sz="0" w:space="0" w:color="auto"/>
                <w:bottom w:val="none" w:sz="0" w:space="0" w:color="auto"/>
                <w:right w:val="none" w:sz="0" w:space="0" w:color="auto"/>
              </w:divBdr>
            </w:div>
            <w:div w:id="857819384">
              <w:marLeft w:val="0"/>
              <w:marRight w:val="0"/>
              <w:marTop w:val="0"/>
              <w:marBottom w:val="0"/>
              <w:divBdr>
                <w:top w:val="none" w:sz="0" w:space="0" w:color="auto"/>
                <w:left w:val="none" w:sz="0" w:space="0" w:color="auto"/>
                <w:bottom w:val="none" w:sz="0" w:space="0" w:color="auto"/>
                <w:right w:val="none" w:sz="0" w:space="0" w:color="auto"/>
              </w:divBdr>
            </w:div>
            <w:div w:id="1621571812">
              <w:marLeft w:val="0"/>
              <w:marRight w:val="0"/>
              <w:marTop w:val="0"/>
              <w:marBottom w:val="0"/>
              <w:divBdr>
                <w:top w:val="none" w:sz="0" w:space="0" w:color="auto"/>
                <w:left w:val="none" w:sz="0" w:space="0" w:color="auto"/>
                <w:bottom w:val="none" w:sz="0" w:space="0" w:color="auto"/>
                <w:right w:val="none" w:sz="0" w:space="0" w:color="auto"/>
              </w:divBdr>
            </w:div>
            <w:div w:id="493958802">
              <w:marLeft w:val="0"/>
              <w:marRight w:val="0"/>
              <w:marTop w:val="0"/>
              <w:marBottom w:val="0"/>
              <w:divBdr>
                <w:top w:val="none" w:sz="0" w:space="0" w:color="auto"/>
                <w:left w:val="none" w:sz="0" w:space="0" w:color="auto"/>
                <w:bottom w:val="none" w:sz="0" w:space="0" w:color="auto"/>
                <w:right w:val="none" w:sz="0" w:space="0" w:color="auto"/>
              </w:divBdr>
            </w:div>
            <w:div w:id="568662068">
              <w:marLeft w:val="0"/>
              <w:marRight w:val="0"/>
              <w:marTop w:val="0"/>
              <w:marBottom w:val="0"/>
              <w:divBdr>
                <w:top w:val="none" w:sz="0" w:space="0" w:color="auto"/>
                <w:left w:val="none" w:sz="0" w:space="0" w:color="auto"/>
                <w:bottom w:val="none" w:sz="0" w:space="0" w:color="auto"/>
                <w:right w:val="none" w:sz="0" w:space="0" w:color="auto"/>
              </w:divBdr>
            </w:div>
            <w:div w:id="236205693">
              <w:marLeft w:val="0"/>
              <w:marRight w:val="0"/>
              <w:marTop w:val="0"/>
              <w:marBottom w:val="0"/>
              <w:divBdr>
                <w:top w:val="none" w:sz="0" w:space="0" w:color="auto"/>
                <w:left w:val="none" w:sz="0" w:space="0" w:color="auto"/>
                <w:bottom w:val="none" w:sz="0" w:space="0" w:color="auto"/>
                <w:right w:val="none" w:sz="0" w:space="0" w:color="auto"/>
              </w:divBdr>
            </w:div>
            <w:div w:id="19391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2307">
      <w:bodyDiv w:val="1"/>
      <w:marLeft w:val="0"/>
      <w:marRight w:val="0"/>
      <w:marTop w:val="0"/>
      <w:marBottom w:val="0"/>
      <w:divBdr>
        <w:top w:val="none" w:sz="0" w:space="0" w:color="auto"/>
        <w:left w:val="none" w:sz="0" w:space="0" w:color="auto"/>
        <w:bottom w:val="none" w:sz="0" w:space="0" w:color="auto"/>
        <w:right w:val="none" w:sz="0" w:space="0" w:color="auto"/>
      </w:divBdr>
      <w:divsChild>
        <w:div w:id="1891959252">
          <w:marLeft w:val="0"/>
          <w:marRight w:val="0"/>
          <w:marTop w:val="0"/>
          <w:marBottom w:val="0"/>
          <w:divBdr>
            <w:top w:val="none" w:sz="0" w:space="0" w:color="auto"/>
            <w:left w:val="none" w:sz="0" w:space="0" w:color="auto"/>
            <w:bottom w:val="none" w:sz="0" w:space="0" w:color="auto"/>
            <w:right w:val="none" w:sz="0" w:space="0" w:color="auto"/>
          </w:divBdr>
          <w:divsChild>
            <w:div w:id="2114739460">
              <w:marLeft w:val="0"/>
              <w:marRight w:val="0"/>
              <w:marTop w:val="0"/>
              <w:marBottom w:val="0"/>
              <w:divBdr>
                <w:top w:val="none" w:sz="0" w:space="0" w:color="auto"/>
                <w:left w:val="none" w:sz="0" w:space="0" w:color="auto"/>
                <w:bottom w:val="none" w:sz="0" w:space="0" w:color="auto"/>
                <w:right w:val="none" w:sz="0" w:space="0" w:color="auto"/>
              </w:divBdr>
            </w:div>
            <w:div w:id="197009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3735">
      <w:bodyDiv w:val="1"/>
      <w:marLeft w:val="0"/>
      <w:marRight w:val="0"/>
      <w:marTop w:val="0"/>
      <w:marBottom w:val="0"/>
      <w:divBdr>
        <w:top w:val="none" w:sz="0" w:space="0" w:color="auto"/>
        <w:left w:val="none" w:sz="0" w:space="0" w:color="auto"/>
        <w:bottom w:val="none" w:sz="0" w:space="0" w:color="auto"/>
        <w:right w:val="none" w:sz="0" w:space="0" w:color="auto"/>
      </w:divBdr>
      <w:divsChild>
        <w:div w:id="160320238">
          <w:marLeft w:val="0"/>
          <w:marRight w:val="0"/>
          <w:marTop w:val="0"/>
          <w:marBottom w:val="0"/>
          <w:divBdr>
            <w:top w:val="none" w:sz="0" w:space="0" w:color="auto"/>
            <w:left w:val="none" w:sz="0" w:space="0" w:color="auto"/>
            <w:bottom w:val="none" w:sz="0" w:space="0" w:color="auto"/>
            <w:right w:val="none" w:sz="0" w:space="0" w:color="auto"/>
          </w:divBdr>
          <w:divsChild>
            <w:div w:id="90929033">
              <w:marLeft w:val="0"/>
              <w:marRight w:val="0"/>
              <w:marTop w:val="0"/>
              <w:marBottom w:val="0"/>
              <w:divBdr>
                <w:top w:val="none" w:sz="0" w:space="0" w:color="auto"/>
                <w:left w:val="none" w:sz="0" w:space="0" w:color="auto"/>
                <w:bottom w:val="none" w:sz="0" w:space="0" w:color="auto"/>
                <w:right w:val="none" w:sz="0" w:space="0" w:color="auto"/>
              </w:divBdr>
            </w:div>
            <w:div w:id="1874264213">
              <w:marLeft w:val="0"/>
              <w:marRight w:val="0"/>
              <w:marTop w:val="0"/>
              <w:marBottom w:val="0"/>
              <w:divBdr>
                <w:top w:val="none" w:sz="0" w:space="0" w:color="auto"/>
                <w:left w:val="none" w:sz="0" w:space="0" w:color="auto"/>
                <w:bottom w:val="none" w:sz="0" w:space="0" w:color="auto"/>
                <w:right w:val="none" w:sz="0" w:space="0" w:color="auto"/>
              </w:divBdr>
            </w:div>
            <w:div w:id="1296831276">
              <w:marLeft w:val="0"/>
              <w:marRight w:val="0"/>
              <w:marTop w:val="0"/>
              <w:marBottom w:val="0"/>
              <w:divBdr>
                <w:top w:val="none" w:sz="0" w:space="0" w:color="auto"/>
                <w:left w:val="none" w:sz="0" w:space="0" w:color="auto"/>
                <w:bottom w:val="none" w:sz="0" w:space="0" w:color="auto"/>
                <w:right w:val="none" w:sz="0" w:space="0" w:color="auto"/>
              </w:divBdr>
            </w:div>
            <w:div w:id="217014843">
              <w:marLeft w:val="0"/>
              <w:marRight w:val="0"/>
              <w:marTop w:val="0"/>
              <w:marBottom w:val="0"/>
              <w:divBdr>
                <w:top w:val="none" w:sz="0" w:space="0" w:color="auto"/>
                <w:left w:val="none" w:sz="0" w:space="0" w:color="auto"/>
                <w:bottom w:val="none" w:sz="0" w:space="0" w:color="auto"/>
                <w:right w:val="none" w:sz="0" w:space="0" w:color="auto"/>
              </w:divBdr>
            </w:div>
            <w:div w:id="2354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9549">
      <w:bodyDiv w:val="1"/>
      <w:marLeft w:val="0"/>
      <w:marRight w:val="0"/>
      <w:marTop w:val="0"/>
      <w:marBottom w:val="0"/>
      <w:divBdr>
        <w:top w:val="none" w:sz="0" w:space="0" w:color="auto"/>
        <w:left w:val="none" w:sz="0" w:space="0" w:color="auto"/>
        <w:bottom w:val="none" w:sz="0" w:space="0" w:color="auto"/>
        <w:right w:val="none" w:sz="0" w:space="0" w:color="auto"/>
      </w:divBdr>
    </w:div>
    <w:div w:id="904491207">
      <w:bodyDiv w:val="1"/>
      <w:marLeft w:val="0"/>
      <w:marRight w:val="0"/>
      <w:marTop w:val="0"/>
      <w:marBottom w:val="0"/>
      <w:divBdr>
        <w:top w:val="none" w:sz="0" w:space="0" w:color="auto"/>
        <w:left w:val="none" w:sz="0" w:space="0" w:color="auto"/>
        <w:bottom w:val="none" w:sz="0" w:space="0" w:color="auto"/>
        <w:right w:val="none" w:sz="0" w:space="0" w:color="auto"/>
      </w:divBdr>
      <w:divsChild>
        <w:div w:id="1714693087">
          <w:marLeft w:val="0"/>
          <w:marRight w:val="0"/>
          <w:marTop w:val="0"/>
          <w:marBottom w:val="0"/>
          <w:divBdr>
            <w:top w:val="none" w:sz="0" w:space="0" w:color="auto"/>
            <w:left w:val="none" w:sz="0" w:space="0" w:color="auto"/>
            <w:bottom w:val="none" w:sz="0" w:space="0" w:color="auto"/>
            <w:right w:val="none" w:sz="0" w:space="0" w:color="auto"/>
          </w:divBdr>
          <w:divsChild>
            <w:div w:id="1809466920">
              <w:marLeft w:val="0"/>
              <w:marRight w:val="0"/>
              <w:marTop w:val="0"/>
              <w:marBottom w:val="0"/>
              <w:divBdr>
                <w:top w:val="none" w:sz="0" w:space="0" w:color="auto"/>
                <w:left w:val="none" w:sz="0" w:space="0" w:color="auto"/>
                <w:bottom w:val="none" w:sz="0" w:space="0" w:color="auto"/>
                <w:right w:val="none" w:sz="0" w:space="0" w:color="auto"/>
              </w:divBdr>
            </w:div>
            <w:div w:id="415521705">
              <w:marLeft w:val="0"/>
              <w:marRight w:val="0"/>
              <w:marTop w:val="0"/>
              <w:marBottom w:val="0"/>
              <w:divBdr>
                <w:top w:val="none" w:sz="0" w:space="0" w:color="auto"/>
                <w:left w:val="none" w:sz="0" w:space="0" w:color="auto"/>
                <w:bottom w:val="none" w:sz="0" w:space="0" w:color="auto"/>
                <w:right w:val="none" w:sz="0" w:space="0" w:color="auto"/>
              </w:divBdr>
            </w:div>
            <w:div w:id="180165820">
              <w:marLeft w:val="0"/>
              <w:marRight w:val="0"/>
              <w:marTop w:val="0"/>
              <w:marBottom w:val="0"/>
              <w:divBdr>
                <w:top w:val="none" w:sz="0" w:space="0" w:color="auto"/>
                <w:left w:val="none" w:sz="0" w:space="0" w:color="auto"/>
                <w:bottom w:val="none" w:sz="0" w:space="0" w:color="auto"/>
                <w:right w:val="none" w:sz="0" w:space="0" w:color="auto"/>
              </w:divBdr>
            </w:div>
            <w:div w:id="1590776812">
              <w:marLeft w:val="0"/>
              <w:marRight w:val="0"/>
              <w:marTop w:val="0"/>
              <w:marBottom w:val="0"/>
              <w:divBdr>
                <w:top w:val="none" w:sz="0" w:space="0" w:color="auto"/>
                <w:left w:val="none" w:sz="0" w:space="0" w:color="auto"/>
                <w:bottom w:val="none" w:sz="0" w:space="0" w:color="auto"/>
                <w:right w:val="none" w:sz="0" w:space="0" w:color="auto"/>
              </w:divBdr>
            </w:div>
            <w:div w:id="708458773">
              <w:marLeft w:val="0"/>
              <w:marRight w:val="0"/>
              <w:marTop w:val="0"/>
              <w:marBottom w:val="0"/>
              <w:divBdr>
                <w:top w:val="none" w:sz="0" w:space="0" w:color="auto"/>
                <w:left w:val="none" w:sz="0" w:space="0" w:color="auto"/>
                <w:bottom w:val="none" w:sz="0" w:space="0" w:color="auto"/>
                <w:right w:val="none" w:sz="0" w:space="0" w:color="auto"/>
              </w:divBdr>
            </w:div>
            <w:div w:id="1713379527">
              <w:marLeft w:val="0"/>
              <w:marRight w:val="0"/>
              <w:marTop w:val="0"/>
              <w:marBottom w:val="0"/>
              <w:divBdr>
                <w:top w:val="none" w:sz="0" w:space="0" w:color="auto"/>
                <w:left w:val="none" w:sz="0" w:space="0" w:color="auto"/>
                <w:bottom w:val="none" w:sz="0" w:space="0" w:color="auto"/>
                <w:right w:val="none" w:sz="0" w:space="0" w:color="auto"/>
              </w:divBdr>
            </w:div>
            <w:div w:id="724330538">
              <w:marLeft w:val="0"/>
              <w:marRight w:val="0"/>
              <w:marTop w:val="0"/>
              <w:marBottom w:val="0"/>
              <w:divBdr>
                <w:top w:val="none" w:sz="0" w:space="0" w:color="auto"/>
                <w:left w:val="none" w:sz="0" w:space="0" w:color="auto"/>
                <w:bottom w:val="none" w:sz="0" w:space="0" w:color="auto"/>
                <w:right w:val="none" w:sz="0" w:space="0" w:color="auto"/>
              </w:divBdr>
            </w:div>
            <w:div w:id="10550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581">
      <w:bodyDiv w:val="1"/>
      <w:marLeft w:val="0"/>
      <w:marRight w:val="0"/>
      <w:marTop w:val="0"/>
      <w:marBottom w:val="0"/>
      <w:divBdr>
        <w:top w:val="none" w:sz="0" w:space="0" w:color="auto"/>
        <w:left w:val="none" w:sz="0" w:space="0" w:color="auto"/>
        <w:bottom w:val="none" w:sz="0" w:space="0" w:color="auto"/>
        <w:right w:val="none" w:sz="0" w:space="0" w:color="auto"/>
      </w:divBdr>
      <w:divsChild>
        <w:div w:id="1719739099">
          <w:marLeft w:val="0"/>
          <w:marRight w:val="0"/>
          <w:marTop w:val="0"/>
          <w:marBottom w:val="0"/>
          <w:divBdr>
            <w:top w:val="none" w:sz="0" w:space="0" w:color="auto"/>
            <w:left w:val="none" w:sz="0" w:space="0" w:color="auto"/>
            <w:bottom w:val="none" w:sz="0" w:space="0" w:color="auto"/>
            <w:right w:val="none" w:sz="0" w:space="0" w:color="auto"/>
          </w:divBdr>
          <w:divsChild>
            <w:div w:id="1182359032">
              <w:marLeft w:val="0"/>
              <w:marRight w:val="0"/>
              <w:marTop w:val="0"/>
              <w:marBottom w:val="0"/>
              <w:divBdr>
                <w:top w:val="none" w:sz="0" w:space="0" w:color="auto"/>
                <w:left w:val="none" w:sz="0" w:space="0" w:color="auto"/>
                <w:bottom w:val="none" w:sz="0" w:space="0" w:color="auto"/>
                <w:right w:val="none" w:sz="0" w:space="0" w:color="auto"/>
              </w:divBdr>
            </w:div>
            <w:div w:id="1158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61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883">
          <w:marLeft w:val="0"/>
          <w:marRight w:val="0"/>
          <w:marTop w:val="0"/>
          <w:marBottom w:val="0"/>
          <w:divBdr>
            <w:top w:val="none" w:sz="0" w:space="0" w:color="auto"/>
            <w:left w:val="none" w:sz="0" w:space="0" w:color="auto"/>
            <w:bottom w:val="none" w:sz="0" w:space="0" w:color="auto"/>
            <w:right w:val="none" w:sz="0" w:space="0" w:color="auto"/>
          </w:divBdr>
          <w:divsChild>
            <w:div w:id="1522161585">
              <w:marLeft w:val="0"/>
              <w:marRight w:val="0"/>
              <w:marTop w:val="0"/>
              <w:marBottom w:val="0"/>
              <w:divBdr>
                <w:top w:val="none" w:sz="0" w:space="0" w:color="auto"/>
                <w:left w:val="none" w:sz="0" w:space="0" w:color="auto"/>
                <w:bottom w:val="none" w:sz="0" w:space="0" w:color="auto"/>
                <w:right w:val="none" w:sz="0" w:space="0" w:color="auto"/>
              </w:divBdr>
            </w:div>
            <w:div w:id="12349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2615">
      <w:bodyDiv w:val="1"/>
      <w:marLeft w:val="0"/>
      <w:marRight w:val="0"/>
      <w:marTop w:val="0"/>
      <w:marBottom w:val="0"/>
      <w:divBdr>
        <w:top w:val="none" w:sz="0" w:space="0" w:color="auto"/>
        <w:left w:val="none" w:sz="0" w:space="0" w:color="auto"/>
        <w:bottom w:val="none" w:sz="0" w:space="0" w:color="auto"/>
        <w:right w:val="none" w:sz="0" w:space="0" w:color="auto"/>
      </w:divBdr>
      <w:divsChild>
        <w:div w:id="495153165">
          <w:marLeft w:val="0"/>
          <w:marRight w:val="0"/>
          <w:marTop w:val="0"/>
          <w:marBottom w:val="0"/>
          <w:divBdr>
            <w:top w:val="none" w:sz="0" w:space="0" w:color="auto"/>
            <w:left w:val="none" w:sz="0" w:space="0" w:color="auto"/>
            <w:bottom w:val="none" w:sz="0" w:space="0" w:color="auto"/>
            <w:right w:val="none" w:sz="0" w:space="0" w:color="auto"/>
          </w:divBdr>
          <w:divsChild>
            <w:div w:id="382558176">
              <w:marLeft w:val="0"/>
              <w:marRight w:val="0"/>
              <w:marTop w:val="0"/>
              <w:marBottom w:val="0"/>
              <w:divBdr>
                <w:top w:val="none" w:sz="0" w:space="0" w:color="auto"/>
                <w:left w:val="none" w:sz="0" w:space="0" w:color="auto"/>
                <w:bottom w:val="none" w:sz="0" w:space="0" w:color="auto"/>
                <w:right w:val="none" w:sz="0" w:space="0" w:color="auto"/>
              </w:divBdr>
            </w:div>
            <w:div w:id="9919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13196">
      <w:bodyDiv w:val="1"/>
      <w:marLeft w:val="0"/>
      <w:marRight w:val="0"/>
      <w:marTop w:val="0"/>
      <w:marBottom w:val="0"/>
      <w:divBdr>
        <w:top w:val="none" w:sz="0" w:space="0" w:color="auto"/>
        <w:left w:val="none" w:sz="0" w:space="0" w:color="auto"/>
        <w:bottom w:val="none" w:sz="0" w:space="0" w:color="auto"/>
        <w:right w:val="none" w:sz="0" w:space="0" w:color="auto"/>
      </w:divBdr>
      <w:divsChild>
        <w:div w:id="1336416302">
          <w:marLeft w:val="0"/>
          <w:marRight w:val="0"/>
          <w:marTop w:val="0"/>
          <w:marBottom w:val="0"/>
          <w:divBdr>
            <w:top w:val="none" w:sz="0" w:space="0" w:color="auto"/>
            <w:left w:val="none" w:sz="0" w:space="0" w:color="auto"/>
            <w:bottom w:val="none" w:sz="0" w:space="0" w:color="auto"/>
            <w:right w:val="none" w:sz="0" w:space="0" w:color="auto"/>
          </w:divBdr>
          <w:divsChild>
            <w:div w:id="765157164">
              <w:marLeft w:val="0"/>
              <w:marRight w:val="0"/>
              <w:marTop w:val="0"/>
              <w:marBottom w:val="0"/>
              <w:divBdr>
                <w:top w:val="none" w:sz="0" w:space="0" w:color="auto"/>
                <w:left w:val="none" w:sz="0" w:space="0" w:color="auto"/>
                <w:bottom w:val="none" w:sz="0" w:space="0" w:color="auto"/>
                <w:right w:val="none" w:sz="0" w:space="0" w:color="auto"/>
              </w:divBdr>
            </w:div>
            <w:div w:id="7666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6590">
      <w:bodyDiv w:val="1"/>
      <w:marLeft w:val="0"/>
      <w:marRight w:val="0"/>
      <w:marTop w:val="0"/>
      <w:marBottom w:val="0"/>
      <w:divBdr>
        <w:top w:val="none" w:sz="0" w:space="0" w:color="auto"/>
        <w:left w:val="none" w:sz="0" w:space="0" w:color="auto"/>
        <w:bottom w:val="none" w:sz="0" w:space="0" w:color="auto"/>
        <w:right w:val="none" w:sz="0" w:space="0" w:color="auto"/>
      </w:divBdr>
      <w:divsChild>
        <w:div w:id="1863206902">
          <w:marLeft w:val="0"/>
          <w:marRight w:val="0"/>
          <w:marTop w:val="0"/>
          <w:marBottom w:val="0"/>
          <w:divBdr>
            <w:top w:val="none" w:sz="0" w:space="0" w:color="auto"/>
            <w:left w:val="none" w:sz="0" w:space="0" w:color="auto"/>
            <w:bottom w:val="none" w:sz="0" w:space="0" w:color="auto"/>
            <w:right w:val="none" w:sz="0" w:space="0" w:color="auto"/>
          </w:divBdr>
          <w:divsChild>
            <w:div w:id="1809518752">
              <w:marLeft w:val="0"/>
              <w:marRight w:val="0"/>
              <w:marTop w:val="0"/>
              <w:marBottom w:val="0"/>
              <w:divBdr>
                <w:top w:val="none" w:sz="0" w:space="0" w:color="auto"/>
                <w:left w:val="none" w:sz="0" w:space="0" w:color="auto"/>
                <w:bottom w:val="none" w:sz="0" w:space="0" w:color="auto"/>
                <w:right w:val="none" w:sz="0" w:space="0" w:color="auto"/>
              </w:divBdr>
            </w:div>
            <w:div w:id="133152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03653">
      <w:bodyDiv w:val="1"/>
      <w:marLeft w:val="0"/>
      <w:marRight w:val="0"/>
      <w:marTop w:val="0"/>
      <w:marBottom w:val="0"/>
      <w:divBdr>
        <w:top w:val="none" w:sz="0" w:space="0" w:color="auto"/>
        <w:left w:val="none" w:sz="0" w:space="0" w:color="auto"/>
        <w:bottom w:val="none" w:sz="0" w:space="0" w:color="auto"/>
        <w:right w:val="none" w:sz="0" w:space="0" w:color="auto"/>
      </w:divBdr>
      <w:divsChild>
        <w:div w:id="802119501">
          <w:marLeft w:val="0"/>
          <w:marRight w:val="0"/>
          <w:marTop w:val="0"/>
          <w:marBottom w:val="0"/>
          <w:divBdr>
            <w:top w:val="none" w:sz="0" w:space="0" w:color="auto"/>
            <w:left w:val="none" w:sz="0" w:space="0" w:color="auto"/>
            <w:bottom w:val="none" w:sz="0" w:space="0" w:color="auto"/>
            <w:right w:val="none" w:sz="0" w:space="0" w:color="auto"/>
          </w:divBdr>
          <w:divsChild>
            <w:div w:id="548881499">
              <w:marLeft w:val="0"/>
              <w:marRight w:val="0"/>
              <w:marTop w:val="0"/>
              <w:marBottom w:val="0"/>
              <w:divBdr>
                <w:top w:val="none" w:sz="0" w:space="0" w:color="auto"/>
                <w:left w:val="none" w:sz="0" w:space="0" w:color="auto"/>
                <w:bottom w:val="none" w:sz="0" w:space="0" w:color="auto"/>
                <w:right w:val="none" w:sz="0" w:space="0" w:color="auto"/>
              </w:divBdr>
            </w:div>
            <w:div w:id="481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402">
      <w:bodyDiv w:val="1"/>
      <w:marLeft w:val="0"/>
      <w:marRight w:val="0"/>
      <w:marTop w:val="0"/>
      <w:marBottom w:val="0"/>
      <w:divBdr>
        <w:top w:val="none" w:sz="0" w:space="0" w:color="auto"/>
        <w:left w:val="none" w:sz="0" w:space="0" w:color="auto"/>
        <w:bottom w:val="none" w:sz="0" w:space="0" w:color="auto"/>
        <w:right w:val="none" w:sz="0" w:space="0" w:color="auto"/>
      </w:divBdr>
      <w:divsChild>
        <w:div w:id="8652055">
          <w:marLeft w:val="0"/>
          <w:marRight w:val="0"/>
          <w:marTop w:val="0"/>
          <w:marBottom w:val="0"/>
          <w:divBdr>
            <w:top w:val="none" w:sz="0" w:space="0" w:color="auto"/>
            <w:left w:val="none" w:sz="0" w:space="0" w:color="auto"/>
            <w:bottom w:val="none" w:sz="0" w:space="0" w:color="auto"/>
            <w:right w:val="none" w:sz="0" w:space="0" w:color="auto"/>
          </w:divBdr>
          <w:divsChild>
            <w:div w:id="1955671958">
              <w:marLeft w:val="0"/>
              <w:marRight w:val="0"/>
              <w:marTop w:val="0"/>
              <w:marBottom w:val="0"/>
              <w:divBdr>
                <w:top w:val="none" w:sz="0" w:space="0" w:color="auto"/>
                <w:left w:val="none" w:sz="0" w:space="0" w:color="auto"/>
                <w:bottom w:val="none" w:sz="0" w:space="0" w:color="auto"/>
                <w:right w:val="none" w:sz="0" w:space="0" w:color="auto"/>
              </w:divBdr>
            </w:div>
            <w:div w:id="6167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8071">
      <w:bodyDiv w:val="1"/>
      <w:marLeft w:val="0"/>
      <w:marRight w:val="0"/>
      <w:marTop w:val="0"/>
      <w:marBottom w:val="0"/>
      <w:divBdr>
        <w:top w:val="none" w:sz="0" w:space="0" w:color="auto"/>
        <w:left w:val="none" w:sz="0" w:space="0" w:color="auto"/>
        <w:bottom w:val="none" w:sz="0" w:space="0" w:color="auto"/>
        <w:right w:val="none" w:sz="0" w:space="0" w:color="auto"/>
      </w:divBdr>
      <w:divsChild>
        <w:div w:id="1938755303">
          <w:marLeft w:val="0"/>
          <w:marRight w:val="0"/>
          <w:marTop w:val="0"/>
          <w:marBottom w:val="0"/>
          <w:divBdr>
            <w:top w:val="none" w:sz="0" w:space="0" w:color="auto"/>
            <w:left w:val="none" w:sz="0" w:space="0" w:color="auto"/>
            <w:bottom w:val="none" w:sz="0" w:space="0" w:color="auto"/>
            <w:right w:val="none" w:sz="0" w:space="0" w:color="auto"/>
          </w:divBdr>
          <w:divsChild>
            <w:div w:id="253055664">
              <w:marLeft w:val="0"/>
              <w:marRight w:val="0"/>
              <w:marTop w:val="0"/>
              <w:marBottom w:val="0"/>
              <w:divBdr>
                <w:top w:val="none" w:sz="0" w:space="0" w:color="auto"/>
                <w:left w:val="none" w:sz="0" w:space="0" w:color="auto"/>
                <w:bottom w:val="none" w:sz="0" w:space="0" w:color="auto"/>
                <w:right w:val="none" w:sz="0" w:space="0" w:color="auto"/>
              </w:divBdr>
            </w:div>
            <w:div w:id="129205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6666">
      <w:bodyDiv w:val="1"/>
      <w:marLeft w:val="0"/>
      <w:marRight w:val="0"/>
      <w:marTop w:val="0"/>
      <w:marBottom w:val="0"/>
      <w:divBdr>
        <w:top w:val="none" w:sz="0" w:space="0" w:color="auto"/>
        <w:left w:val="none" w:sz="0" w:space="0" w:color="auto"/>
        <w:bottom w:val="none" w:sz="0" w:space="0" w:color="auto"/>
        <w:right w:val="none" w:sz="0" w:space="0" w:color="auto"/>
      </w:divBdr>
      <w:divsChild>
        <w:div w:id="663706198">
          <w:marLeft w:val="0"/>
          <w:marRight w:val="0"/>
          <w:marTop w:val="0"/>
          <w:marBottom w:val="0"/>
          <w:divBdr>
            <w:top w:val="none" w:sz="0" w:space="0" w:color="auto"/>
            <w:left w:val="none" w:sz="0" w:space="0" w:color="auto"/>
            <w:bottom w:val="none" w:sz="0" w:space="0" w:color="auto"/>
            <w:right w:val="none" w:sz="0" w:space="0" w:color="auto"/>
          </w:divBdr>
          <w:divsChild>
            <w:div w:id="1352491920">
              <w:marLeft w:val="0"/>
              <w:marRight w:val="0"/>
              <w:marTop w:val="0"/>
              <w:marBottom w:val="0"/>
              <w:divBdr>
                <w:top w:val="none" w:sz="0" w:space="0" w:color="auto"/>
                <w:left w:val="none" w:sz="0" w:space="0" w:color="auto"/>
                <w:bottom w:val="none" w:sz="0" w:space="0" w:color="auto"/>
                <w:right w:val="none" w:sz="0" w:space="0" w:color="auto"/>
              </w:divBdr>
            </w:div>
            <w:div w:id="1132749821">
              <w:marLeft w:val="0"/>
              <w:marRight w:val="0"/>
              <w:marTop w:val="0"/>
              <w:marBottom w:val="0"/>
              <w:divBdr>
                <w:top w:val="none" w:sz="0" w:space="0" w:color="auto"/>
                <w:left w:val="none" w:sz="0" w:space="0" w:color="auto"/>
                <w:bottom w:val="none" w:sz="0" w:space="0" w:color="auto"/>
                <w:right w:val="none" w:sz="0" w:space="0" w:color="auto"/>
              </w:divBdr>
            </w:div>
            <w:div w:id="251358046">
              <w:marLeft w:val="0"/>
              <w:marRight w:val="0"/>
              <w:marTop w:val="0"/>
              <w:marBottom w:val="0"/>
              <w:divBdr>
                <w:top w:val="none" w:sz="0" w:space="0" w:color="auto"/>
                <w:left w:val="none" w:sz="0" w:space="0" w:color="auto"/>
                <w:bottom w:val="none" w:sz="0" w:space="0" w:color="auto"/>
                <w:right w:val="none" w:sz="0" w:space="0" w:color="auto"/>
              </w:divBdr>
            </w:div>
            <w:div w:id="307786611">
              <w:marLeft w:val="0"/>
              <w:marRight w:val="0"/>
              <w:marTop w:val="0"/>
              <w:marBottom w:val="0"/>
              <w:divBdr>
                <w:top w:val="none" w:sz="0" w:space="0" w:color="auto"/>
                <w:left w:val="none" w:sz="0" w:space="0" w:color="auto"/>
                <w:bottom w:val="none" w:sz="0" w:space="0" w:color="auto"/>
                <w:right w:val="none" w:sz="0" w:space="0" w:color="auto"/>
              </w:divBdr>
            </w:div>
            <w:div w:id="530918459">
              <w:marLeft w:val="0"/>
              <w:marRight w:val="0"/>
              <w:marTop w:val="0"/>
              <w:marBottom w:val="0"/>
              <w:divBdr>
                <w:top w:val="none" w:sz="0" w:space="0" w:color="auto"/>
                <w:left w:val="none" w:sz="0" w:space="0" w:color="auto"/>
                <w:bottom w:val="none" w:sz="0" w:space="0" w:color="auto"/>
                <w:right w:val="none" w:sz="0" w:space="0" w:color="auto"/>
              </w:divBdr>
            </w:div>
            <w:div w:id="2008054703">
              <w:marLeft w:val="0"/>
              <w:marRight w:val="0"/>
              <w:marTop w:val="0"/>
              <w:marBottom w:val="0"/>
              <w:divBdr>
                <w:top w:val="none" w:sz="0" w:space="0" w:color="auto"/>
                <w:left w:val="none" w:sz="0" w:space="0" w:color="auto"/>
                <w:bottom w:val="none" w:sz="0" w:space="0" w:color="auto"/>
                <w:right w:val="none" w:sz="0" w:space="0" w:color="auto"/>
              </w:divBdr>
            </w:div>
            <w:div w:id="4837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5957">
      <w:bodyDiv w:val="1"/>
      <w:marLeft w:val="0"/>
      <w:marRight w:val="0"/>
      <w:marTop w:val="0"/>
      <w:marBottom w:val="0"/>
      <w:divBdr>
        <w:top w:val="none" w:sz="0" w:space="0" w:color="auto"/>
        <w:left w:val="none" w:sz="0" w:space="0" w:color="auto"/>
        <w:bottom w:val="none" w:sz="0" w:space="0" w:color="auto"/>
        <w:right w:val="none" w:sz="0" w:space="0" w:color="auto"/>
      </w:divBdr>
      <w:divsChild>
        <w:div w:id="1888298492">
          <w:marLeft w:val="0"/>
          <w:marRight w:val="0"/>
          <w:marTop w:val="0"/>
          <w:marBottom w:val="0"/>
          <w:divBdr>
            <w:top w:val="none" w:sz="0" w:space="0" w:color="auto"/>
            <w:left w:val="none" w:sz="0" w:space="0" w:color="auto"/>
            <w:bottom w:val="none" w:sz="0" w:space="0" w:color="auto"/>
            <w:right w:val="none" w:sz="0" w:space="0" w:color="auto"/>
          </w:divBdr>
          <w:divsChild>
            <w:div w:id="874847076">
              <w:marLeft w:val="0"/>
              <w:marRight w:val="0"/>
              <w:marTop w:val="0"/>
              <w:marBottom w:val="0"/>
              <w:divBdr>
                <w:top w:val="none" w:sz="0" w:space="0" w:color="auto"/>
                <w:left w:val="none" w:sz="0" w:space="0" w:color="auto"/>
                <w:bottom w:val="none" w:sz="0" w:space="0" w:color="auto"/>
                <w:right w:val="none" w:sz="0" w:space="0" w:color="auto"/>
              </w:divBdr>
            </w:div>
            <w:div w:id="157092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1595">
      <w:bodyDiv w:val="1"/>
      <w:marLeft w:val="0"/>
      <w:marRight w:val="0"/>
      <w:marTop w:val="0"/>
      <w:marBottom w:val="0"/>
      <w:divBdr>
        <w:top w:val="none" w:sz="0" w:space="0" w:color="auto"/>
        <w:left w:val="none" w:sz="0" w:space="0" w:color="auto"/>
        <w:bottom w:val="none" w:sz="0" w:space="0" w:color="auto"/>
        <w:right w:val="none" w:sz="0" w:space="0" w:color="auto"/>
      </w:divBdr>
      <w:divsChild>
        <w:div w:id="1455632906">
          <w:marLeft w:val="0"/>
          <w:marRight w:val="0"/>
          <w:marTop w:val="0"/>
          <w:marBottom w:val="0"/>
          <w:divBdr>
            <w:top w:val="none" w:sz="0" w:space="0" w:color="auto"/>
            <w:left w:val="none" w:sz="0" w:space="0" w:color="auto"/>
            <w:bottom w:val="none" w:sz="0" w:space="0" w:color="auto"/>
            <w:right w:val="none" w:sz="0" w:space="0" w:color="auto"/>
          </w:divBdr>
          <w:divsChild>
            <w:div w:id="608246609">
              <w:marLeft w:val="0"/>
              <w:marRight w:val="0"/>
              <w:marTop w:val="0"/>
              <w:marBottom w:val="0"/>
              <w:divBdr>
                <w:top w:val="none" w:sz="0" w:space="0" w:color="auto"/>
                <w:left w:val="none" w:sz="0" w:space="0" w:color="auto"/>
                <w:bottom w:val="none" w:sz="0" w:space="0" w:color="auto"/>
                <w:right w:val="none" w:sz="0" w:space="0" w:color="auto"/>
              </w:divBdr>
            </w:div>
            <w:div w:id="2066948928">
              <w:marLeft w:val="0"/>
              <w:marRight w:val="0"/>
              <w:marTop w:val="0"/>
              <w:marBottom w:val="0"/>
              <w:divBdr>
                <w:top w:val="none" w:sz="0" w:space="0" w:color="auto"/>
                <w:left w:val="none" w:sz="0" w:space="0" w:color="auto"/>
                <w:bottom w:val="none" w:sz="0" w:space="0" w:color="auto"/>
                <w:right w:val="none" w:sz="0" w:space="0" w:color="auto"/>
              </w:divBdr>
            </w:div>
            <w:div w:id="1316296275">
              <w:marLeft w:val="0"/>
              <w:marRight w:val="0"/>
              <w:marTop w:val="0"/>
              <w:marBottom w:val="0"/>
              <w:divBdr>
                <w:top w:val="none" w:sz="0" w:space="0" w:color="auto"/>
                <w:left w:val="none" w:sz="0" w:space="0" w:color="auto"/>
                <w:bottom w:val="none" w:sz="0" w:space="0" w:color="auto"/>
                <w:right w:val="none" w:sz="0" w:space="0" w:color="auto"/>
              </w:divBdr>
            </w:div>
            <w:div w:id="224073611">
              <w:marLeft w:val="0"/>
              <w:marRight w:val="0"/>
              <w:marTop w:val="0"/>
              <w:marBottom w:val="0"/>
              <w:divBdr>
                <w:top w:val="none" w:sz="0" w:space="0" w:color="auto"/>
                <w:left w:val="none" w:sz="0" w:space="0" w:color="auto"/>
                <w:bottom w:val="none" w:sz="0" w:space="0" w:color="auto"/>
                <w:right w:val="none" w:sz="0" w:space="0" w:color="auto"/>
              </w:divBdr>
            </w:div>
            <w:div w:id="1199585395">
              <w:marLeft w:val="0"/>
              <w:marRight w:val="0"/>
              <w:marTop w:val="0"/>
              <w:marBottom w:val="0"/>
              <w:divBdr>
                <w:top w:val="none" w:sz="0" w:space="0" w:color="auto"/>
                <w:left w:val="none" w:sz="0" w:space="0" w:color="auto"/>
                <w:bottom w:val="none" w:sz="0" w:space="0" w:color="auto"/>
                <w:right w:val="none" w:sz="0" w:space="0" w:color="auto"/>
              </w:divBdr>
            </w:div>
            <w:div w:id="479419971">
              <w:marLeft w:val="0"/>
              <w:marRight w:val="0"/>
              <w:marTop w:val="0"/>
              <w:marBottom w:val="0"/>
              <w:divBdr>
                <w:top w:val="none" w:sz="0" w:space="0" w:color="auto"/>
                <w:left w:val="none" w:sz="0" w:space="0" w:color="auto"/>
                <w:bottom w:val="none" w:sz="0" w:space="0" w:color="auto"/>
                <w:right w:val="none" w:sz="0" w:space="0" w:color="auto"/>
              </w:divBdr>
            </w:div>
            <w:div w:id="15722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4515">
      <w:bodyDiv w:val="1"/>
      <w:marLeft w:val="0"/>
      <w:marRight w:val="0"/>
      <w:marTop w:val="0"/>
      <w:marBottom w:val="0"/>
      <w:divBdr>
        <w:top w:val="none" w:sz="0" w:space="0" w:color="auto"/>
        <w:left w:val="none" w:sz="0" w:space="0" w:color="auto"/>
        <w:bottom w:val="none" w:sz="0" w:space="0" w:color="auto"/>
        <w:right w:val="none" w:sz="0" w:space="0" w:color="auto"/>
      </w:divBdr>
      <w:divsChild>
        <w:div w:id="741636904">
          <w:marLeft w:val="0"/>
          <w:marRight w:val="0"/>
          <w:marTop w:val="0"/>
          <w:marBottom w:val="0"/>
          <w:divBdr>
            <w:top w:val="none" w:sz="0" w:space="0" w:color="auto"/>
            <w:left w:val="none" w:sz="0" w:space="0" w:color="auto"/>
            <w:bottom w:val="none" w:sz="0" w:space="0" w:color="auto"/>
            <w:right w:val="none" w:sz="0" w:space="0" w:color="auto"/>
          </w:divBdr>
          <w:divsChild>
            <w:div w:id="1501849119">
              <w:marLeft w:val="0"/>
              <w:marRight w:val="0"/>
              <w:marTop w:val="0"/>
              <w:marBottom w:val="0"/>
              <w:divBdr>
                <w:top w:val="none" w:sz="0" w:space="0" w:color="auto"/>
                <w:left w:val="none" w:sz="0" w:space="0" w:color="auto"/>
                <w:bottom w:val="none" w:sz="0" w:space="0" w:color="auto"/>
                <w:right w:val="none" w:sz="0" w:space="0" w:color="auto"/>
              </w:divBdr>
            </w:div>
            <w:div w:id="13102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2259">
      <w:bodyDiv w:val="1"/>
      <w:marLeft w:val="0"/>
      <w:marRight w:val="0"/>
      <w:marTop w:val="0"/>
      <w:marBottom w:val="0"/>
      <w:divBdr>
        <w:top w:val="none" w:sz="0" w:space="0" w:color="auto"/>
        <w:left w:val="none" w:sz="0" w:space="0" w:color="auto"/>
        <w:bottom w:val="none" w:sz="0" w:space="0" w:color="auto"/>
        <w:right w:val="none" w:sz="0" w:space="0" w:color="auto"/>
      </w:divBdr>
      <w:divsChild>
        <w:div w:id="1053966716">
          <w:marLeft w:val="0"/>
          <w:marRight w:val="0"/>
          <w:marTop w:val="0"/>
          <w:marBottom w:val="0"/>
          <w:divBdr>
            <w:top w:val="none" w:sz="0" w:space="0" w:color="auto"/>
            <w:left w:val="none" w:sz="0" w:space="0" w:color="auto"/>
            <w:bottom w:val="none" w:sz="0" w:space="0" w:color="auto"/>
            <w:right w:val="none" w:sz="0" w:space="0" w:color="auto"/>
          </w:divBdr>
          <w:divsChild>
            <w:div w:id="2028482346">
              <w:marLeft w:val="0"/>
              <w:marRight w:val="0"/>
              <w:marTop w:val="0"/>
              <w:marBottom w:val="0"/>
              <w:divBdr>
                <w:top w:val="none" w:sz="0" w:space="0" w:color="auto"/>
                <w:left w:val="none" w:sz="0" w:space="0" w:color="auto"/>
                <w:bottom w:val="none" w:sz="0" w:space="0" w:color="auto"/>
                <w:right w:val="none" w:sz="0" w:space="0" w:color="auto"/>
              </w:divBdr>
            </w:div>
            <w:div w:id="19908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2106">
      <w:bodyDiv w:val="1"/>
      <w:marLeft w:val="0"/>
      <w:marRight w:val="0"/>
      <w:marTop w:val="0"/>
      <w:marBottom w:val="0"/>
      <w:divBdr>
        <w:top w:val="none" w:sz="0" w:space="0" w:color="auto"/>
        <w:left w:val="none" w:sz="0" w:space="0" w:color="auto"/>
        <w:bottom w:val="none" w:sz="0" w:space="0" w:color="auto"/>
        <w:right w:val="none" w:sz="0" w:space="0" w:color="auto"/>
      </w:divBdr>
      <w:divsChild>
        <w:div w:id="1408726290">
          <w:marLeft w:val="0"/>
          <w:marRight w:val="0"/>
          <w:marTop w:val="0"/>
          <w:marBottom w:val="0"/>
          <w:divBdr>
            <w:top w:val="none" w:sz="0" w:space="0" w:color="auto"/>
            <w:left w:val="none" w:sz="0" w:space="0" w:color="auto"/>
            <w:bottom w:val="none" w:sz="0" w:space="0" w:color="auto"/>
            <w:right w:val="none" w:sz="0" w:space="0" w:color="auto"/>
          </w:divBdr>
          <w:divsChild>
            <w:div w:id="203448644">
              <w:marLeft w:val="0"/>
              <w:marRight w:val="0"/>
              <w:marTop w:val="0"/>
              <w:marBottom w:val="0"/>
              <w:divBdr>
                <w:top w:val="none" w:sz="0" w:space="0" w:color="auto"/>
                <w:left w:val="none" w:sz="0" w:space="0" w:color="auto"/>
                <w:bottom w:val="none" w:sz="0" w:space="0" w:color="auto"/>
                <w:right w:val="none" w:sz="0" w:space="0" w:color="auto"/>
              </w:divBdr>
            </w:div>
            <w:div w:id="5104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6033">
      <w:bodyDiv w:val="1"/>
      <w:marLeft w:val="0"/>
      <w:marRight w:val="0"/>
      <w:marTop w:val="0"/>
      <w:marBottom w:val="0"/>
      <w:divBdr>
        <w:top w:val="none" w:sz="0" w:space="0" w:color="auto"/>
        <w:left w:val="none" w:sz="0" w:space="0" w:color="auto"/>
        <w:bottom w:val="none" w:sz="0" w:space="0" w:color="auto"/>
        <w:right w:val="none" w:sz="0" w:space="0" w:color="auto"/>
      </w:divBdr>
      <w:divsChild>
        <w:div w:id="195894119">
          <w:marLeft w:val="0"/>
          <w:marRight w:val="0"/>
          <w:marTop w:val="0"/>
          <w:marBottom w:val="0"/>
          <w:divBdr>
            <w:top w:val="none" w:sz="0" w:space="0" w:color="auto"/>
            <w:left w:val="none" w:sz="0" w:space="0" w:color="auto"/>
            <w:bottom w:val="none" w:sz="0" w:space="0" w:color="auto"/>
            <w:right w:val="none" w:sz="0" w:space="0" w:color="auto"/>
          </w:divBdr>
          <w:divsChild>
            <w:div w:id="430971665">
              <w:marLeft w:val="0"/>
              <w:marRight w:val="0"/>
              <w:marTop w:val="0"/>
              <w:marBottom w:val="0"/>
              <w:divBdr>
                <w:top w:val="none" w:sz="0" w:space="0" w:color="auto"/>
                <w:left w:val="none" w:sz="0" w:space="0" w:color="auto"/>
                <w:bottom w:val="none" w:sz="0" w:space="0" w:color="auto"/>
                <w:right w:val="none" w:sz="0" w:space="0" w:color="auto"/>
              </w:divBdr>
            </w:div>
            <w:div w:id="171573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6312">
      <w:bodyDiv w:val="1"/>
      <w:marLeft w:val="0"/>
      <w:marRight w:val="0"/>
      <w:marTop w:val="0"/>
      <w:marBottom w:val="0"/>
      <w:divBdr>
        <w:top w:val="none" w:sz="0" w:space="0" w:color="auto"/>
        <w:left w:val="none" w:sz="0" w:space="0" w:color="auto"/>
        <w:bottom w:val="none" w:sz="0" w:space="0" w:color="auto"/>
        <w:right w:val="none" w:sz="0" w:space="0" w:color="auto"/>
      </w:divBdr>
      <w:divsChild>
        <w:div w:id="453056943">
          <w:marLeft w:val="0"/>
          <w:marRight w:val="0"/>
          <w:marTop w:val="0"/>
          <w:marBottom w:val="0"/>
          <w:divBdr>
            <w:top w:val="none" w:sz="0" w:space="0" w:color="auto"/>
            <w:left w:val="none" w:sz="0" w:space="0" w:color="auto"/>
            <w:bottom w:val="none" w:sz="0" w:space="0" w:color="auto"/>
            <w:right w:val="none" w:sz="0" w:space="0" w:color="auto"/>
          </w:divBdr>
          <w:divsChild>
            <w:div w:id="1336303718">
              <w:marLeft w:val="0"/>
              <w:marRight w:val="0"/>
              <w:marTop w:val="0"/>
              <w:marBottom w:val="0"/>
              <w:divBdr>
                <w:top w:val="none" w:sz="0" w:space="0" w:color="auto"/>
                <w:left w:val="none" w:sz="0" w:space="0" w:color="auto"/>
                <w:bottom w:val="none" w:sz="0" w:space="0" w:color="auto"/>
                <w:right w:val="none" w:sz="0" w:space="0" w:color="auto"/>
              </w:divBdr>
            </w:div>
            <w:div w:id="14501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7481">
      <w:bodyDiv w:val="1"/>
      <w:marLeft w:val="0"/>
      <w:marRight w:val="0"/>
      <w:marTop w:val="0"/>
      <w:marBottom w:val="0"/>
      <w:divBdr>
        <w:top w:val="none" w:sz="0" w:space="0" w:color="auto"/>
        <w:left w:val="none" w:sz="0" w:space="0" w:color="auto"/>
        <w:bottom w:val="none" w:sz="0" w:space="0" w:color="auto"/>
        <w:right w:val="none" w:sz="0" w:space="0" w:color="auto"/>
      </w:divBdr>
      <w:divsChild>
        <w:div w:id="605577559">
          <w:marLeft w:val="0"/>
          <w:marRight w:val="0"/>
          <w:marTop w:val="0"/>
          <w:marBottom w:val="0"/>
          <w:divBdr>
            <w:top w:val="none" w:sz="0" w:space="0" w:color="auto"/>
            <w:left w:val="none" w:sz="0" w:space="0" w:color="auto"/>
            <w:bottom w:val="none" w:sz="0" w:space="0" w:color="auto"/>
            <w:right w:val="none" w:sz="0" w:space="0" w:color="auto"/>
          </w:divBdr>
          <w:divsChild>
            <w:div w:id="338197257">
              <w:marLeft w:val="0"/>
              <w:marRight w:val="0"/>
              <w:marTop w:val="0"/>
              <w:marBottom w:val="0"/>
              <w:divBdr>
                <w:top w:val="none" w:sz="0" w:space="0" w:color="auto"/>
                <w:left w:val="none" w:sz="0" w:space="0" w:color="auto"/>
                <w:bottom w:val="none" w:sz="0" w:space="0" w:color="auto"/>
                <w:right w:val="none" w:sz="0" w:space="0" w:color="auto"/>
              </w:divBdr>
            </w:div>
            <w:div w:id="65510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38182">
      <w:bodyDiv w:val="1"/>
      <w:marLeft w:val="0"/>
      <w:marRight w:val="0"/>
      <w:marTop w:val="0"/>
      <w:marBottom w:val="0"/>
      <w:divBdr>
        <w:top w:val="none" w:sz="0" w:space="0" w:color="auto"/>
        <w:left w:val="none" w:sz="0" w:space="0" w:color="auto"/>
        <w:bottom w:val="none" w:sz="0" w:space="0" w:color="auto"/>
        <w:right w:val="none" w:sz="0" w:space="0" w:color="auto"/>
      </w:divBdr>
      <w:divsChild>
        <w:div w:id="1468087399">
          <w:marLeft w:val="0"/>
          <w:marRight w:val="0"/>
          <w:marTop w:val="0"/>
          <w:marBottom w:val="0"/>
          <w:divBdr>
            <w:top w:val="none" w:sz="0" w:space="0" w:color="auto"/>
            <w:left w:val="none" w:sz="0" w:space="0" w:color="auto"/>
            <w:bottom w:val="none" w:sz="0" w:space="0" w:color="auto"/>
            <w:right w:val="none" w:sz="0" w:space="0" w:color="auto"/>
          </w:divBdr>
          <w:divsChild>
            <w:div w:id="2092240488">
              <w:marLeft w:val="0"/>
              <w:marRight w:val="0"/>
              <w:marTop w:val="0"/>
              <w:marBottom w:val="0"/>
              <w:divBdr>
                <w:top w:val="none" w:sz="0" w:space="0" w:color="auto"/>
                <w:left w:val="none" w:sz="0" w:space="0" w:color="auto"/>
                <w:bottom w:val="none" w:sz="0" w:space="0" w:color="auto"/>
                <w:right w:val="none" w:sz="0" w:space="0" w:color="auto"/>
              </w:divBdr>
            </w:div>
            <w:div w:id="115765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2728">
      <w:bodyDiv w:val="1"/>
      <w:marLeft w:val="0"/>
      <w:marRight w:val="0"/>
      <w:marTop w:val="0"/>
      <w:marBottom w:val="0"/>
      <w:divBdr>
        <w:top w:val="none" w:sz="0" w:space="0" w:color="auto"/>
        <w:left w:val="none" w:sz="0" w:space="0" w:color="auto"/>
        <w:bottom w:val="none" w:sz="0" w:space="0" w:color="auto"/>
        <w:right w:val="none" w:sz="0" w:space="0" w:color="auto"/>
      </w:divBdr>
      <w:divsChild>
        <w:div w:id="2041392587">
          <w:marLeft w:val="0"/>
          <w:marRight w:val="0"/>
          <w:marTop w:val="0"/>
          <w:marBottom w:val="0"/>
          <w:divBdr>
            <w:top w:val="none" w:sz="0" w:space="0" w:color="auto"/>
            <w:left w:val="none" w:sz="0" w:space="0" w:color="auto"/>
            <w:bottom w:val="none" w:sz="0" w:space="0" w:color="auto"/>
            <w:right w:val="none" w:sz="0" w:space="0" w:color="auto"/>
          </w:divBdr>
          <w:divsChild>
            <w:div w:id="1106267223">
              <w:marLeft w:val="0"/>
              <w:marRight w:val="0"/>
              <w:marTop w:val="0"/>
              <w:marBottom w:val="0"/>
              <w:divBdr>
                <w:top w:val="none" w:sz="0" w:space="0" w:color="auto"/>
                <w:left w:val="none" w:sz="0" w:space="0" w:color="auto"/>
                <w:bottom w:val="none" w:sz="0" w:space="0" w:color="auto"/>
                <w:right w:val="none" w:sz="0" w:space="0" w:color="auto"/>
              </w:divBdr>
            </w:div>
            <w:div w:id="10960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8074">
      <w:bodyDiv w:val="1"/>
      <w:marLeft w:val="0"/>
      <w:marRight w:val="0"/>
      <w:marTop w:val="0"/>
      <w:marBottom w:val="0"/>
      <w:divBdr>
        <w:top w:val="none" w:sz="0" w:space="0" w:color="auto"/>
        <w:left w:val="none" w:sz="0" w:space="0" w:color="auto"/>
        <w:bottom w:val="none" w:sz="0" w:space="0" w:color="auto"/>
        <w:right w:val="none" w:sz="0" w:space="0" w:color="auto"/>
      </w:divBdr>
      <w:divsChild>
        <w:div w:id="1204173854">
          <w:marLeft w:val="0"/>
          <w:marRight w:val="0"/>
          <w:marTop w:val="0"/>
          <w:marBottom w:val="0"/>
          <w:divBdr>
            <w:top w:val="none" w:sz="0" w:space="0" w:color="auto"/>
            <w:left w:val="none" w:sz="0" w:space="0" w:color="auto"/>
            <w:bottom w:val="none" w:sz="0" w:space="0" w:color="auto"/>
            <w:right w:val="none" w:sz="0" w:space="0" w:color="auto"/>
          </w:divBdr>
          <w:divsChild>
            <w:div w:id="2038968909">
              <w:marLeft w:val="0"/>
              <w:marRight w:val="0"/>
              <w:marTop w:val="0"/>
              <w:marBottom w:val="0"/>
              <w:divBdr>
                <w:top w:val="none" w:sz="0" w:space="0" w:color="auto"/>
                <w:left w:val="none" w:sz="0" w:space="0" w:color="auto"/>
                <w:bottom w:val="none" w:sz="0" w:space="0" w:color="auto"/>
                <w:right w:val="none" w:sz="0" w:space="0" w:color="auto"/>
              </w:divBdr>
            </w:div>
            <w:div w:id="11482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11979">
      <w:bodyDiv w:val="1"/>
      <w:marLeft w:val="0"/>
      <w:marRight w:val="0"/>
      <w:marTop w:val="0"/>
      <w:marBottom w:val="0"/>
      <w:divBdr>
        <w:top w:val="none" w:sz="0" w:space="0" w:color="auto"/>
        <w:left w:val="none" w:sz="0" w:space="0" w:color="auto"/>
        <w:bottom w:val="none" w:sz="0" w:space="0" w:color="auto"/>
        <w:right w:val="none" w:sz="0" w:space="0" w:color="auto"/>
      </w:divBdr>
      <w:divsChild>
        <w:div w:id="932396566">
          <w:marLeft w:val="0"/>
          <w:marRight w:val="0"/>
          <w:marTop w:val="0"/>
          <w:marBottom w:val="0"/>
          <w:divBdr>
            <w:top w:val="none" w:sz="0" w:space="0" w:color="auto"/>
            <w:left w:val="none" w:sz="0" w:space="0" w:color="auto"/>
            <w:bottom w:val="none" w:sz="0" w:space="0" w:color="auto"/>
            <w:right w:val="none" w:sz="0" w:space="0" w:color="auto"/>
          </w:divBdr>
          <w:divsChild>
            <w:div w:id="934020018">
              <w:marLeft w:val="0"/>
              <w:marRight w:val="0"/>
              <w:marTop w:val="0"/>
              <w:marBottom w:val="0"/>
              <w:divBdr>
                <w:top w:val="none" w:sz="0" w:space="0" w:color="auto"/>
                <w:left w:val="none" w:sz="0" w:space="0" w:color="auto"/>
                <w:bottom w:val="none" w:sz="0" w:space="0" w:color="auto"/>
                <w:right w:val="none" w:sz="0" w:space="0" w:color="auto"/>
              </w:divBdr>
            </w:div>
            <w:div w:id="126218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6712">
      <w:bodyDiv w:val="1"/>
      <w:marLeft w:val="0"/>
      <w:marRight w:val="0"/>
      <w:marTop w:val="0"/>
      <w:marBottom w:val="0"/>
      <w:divBdr>
        <w:top w:val="none" w:sz="0" w:space="0" w:color="auto"/>
        <w:left w:val="none" w:sz="0" w:space="0" w:color="auto"/>
        <w:bottom w:val="none" w:sz="0" w:space="0" w:color="auto"/>
        <w:right w:val="none" w:sz="0" w:space="0" w:color="auto"/>
      </w:divBdr>
      <w:divsChild>
        <w:div w:id="942151014">
          <w:marLeft w:val="0"/>
          <w:marRight w:val="0"/>
          <w:marTop w:val="0"/>
          <w:marBottom w:val="0"/>
          <w:divBdr>
            <w:top w:val="none" w:sz="0" w:space="0" w:color="auto"/>
            <w:left w:val="none" w:sz="0" w:space="0" w:color="auto"/>
            <w:bottom w:val="none" w:sz="0" w:space="0" w:color="auto"/>
            <w:right w:val="none" w:sz="0" w:space="0" w:color="auto"/>
          </w:divBdr>
          <w:divsChild>
            <w:div w:id="1721517853">
              <w:marLeft w:val="0"/>
              <w:marRight w:val="0"/>
              <w:marTop w:val="0"/>
              <w:marBottom w:val="0"/>
              <w:divBdr>
                <w:top w:val="none" w:sz="0" w:space="0" w:color="auto"/>
                <w:left w:val="none" w:sz="0" w:space="0" w:color="auto"/>
                <w:bottom w:val="none" w:sz="0" w:space="0" w:color="auto"/>
                <w:right w:val="none" w:sz="0" w:space="0" w:color="auto"/>
              </w:divBdr>
            </w:div>
            <w:div w:id="9915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3606">
      <w:bodyDiv w:val="1"/>
      <w:marLeft w:val="0"/>
      <w:marRight w:val="0"/>
      <w:marTop w:val="0"/>
      <w:marBottom w:val="0"/>
      <w:divBdr>
        <w:top w:val="none" w:sz="0" w:space="0" w:color="auto"/>
        <w:left w:val="none" w:sz="0" w:space="0" w:color="auto"/>
        <w:bottom w:val="none" w:sz="0" w:space="0" w:color="auto"/>
        <w:right w:val="none" w:sz="0" w:space="0" w:color="auto"/>
      </w:divBdr>
      <w:divsChild>
        <w:div w:id="1348293017">
          <w:marLeft w:val="0"/>
          <w:marRight w:val="0"/>
          <w:marTop w:val="0"/>
          <w:marBottom w:val="0"/>
          <w:divBdr>
            <w:top w:val="none" w:sz="0" w:space="0" w:color="auto"/>
            <w:left w:val="none" w:sz="0" w:space="0" w:color="auto"/>
            <w:bottom w:val="none" w:sz="0" w:space="0" w:color="auto"/>
            <w:right w:val="none" w:sz="0" w:space="0" w:color="auto"/>
          </w:divBdr>
          <w:divsChild>
            <w:div w:id="1938440055">
              <w:marLeft w:val="0"/>
              <w:marRight w:val="0"/>
              <w:marTop w:val="0"/>
              <w:marBottom w:val="0"/>
              <w:divBdr>
                <w:top w:val="none" w:sz="0" w:space="0" w:color="auto"/>
                <w:left w:val="none" w:sz="0" w:space="0" w:color="auto"/>
                <w:bottom w:val="none" w:sz="0" w:space="0" w:color="auto"/>
                <w:right w:val="none" w:sz="0" w:space="0" w:color="auto"/>
              </w:divBdr>
            </w:div>
            <w:div w:id="132238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3399">
      <w:bodyDiv w:val="1"/>
      <w:marLeft w:val="0"/>
      <w:marRight w:val="0"/>
      <w:marTop w:val="0"/>
      <w:marBottom w:val="0"/>
      <w:divBdr>
        <w:top w:val="none" w:sz="0" w:space="0" w:color="auto"/>
        <w:left w:val="none" w:sz="0" w:space="0" w:color="auto"/>
        <w:bottom w:val="none" w:sz="0" w:space="0" w:color="auto"/>
        <w:right w:val="none" w:sz="0" w:space="0" w:color="auto"/>
      </w:divBdr>
      <w:divsChild>
        <w:div w:id="1830636872">
          <w:marLeft w:val="0"/>
          <w:marRight w:val="0"/>
          <w:marTop w:val="0"/>
          <w:marBottom w:val="0"/>
          <w:divBdr>
            <w:top w:val="none" w:sz="0" w:space="0" w:color="auto"/>
            <w:left w:val="none" w:sz="0" w:space="0" w:color="auto"/>
            <w:bottom w:val="none" w:sz="0" w:space="0" w:color="auto"/>
            <w:right w:val="none" w:sz="0" w:space="0" w:color="auto"/>
          </w:divBdr>
          <w:divsChild>
            <w:div w:id="1609972585">
              <w:marLeft w:val="0"/>
              <w:marRight w:val="0"/>
              <w:marTop w:val="0"/>
              <w:marBottom w:val="0"/>
              <w:divBdr>
                <w:top w:val="none" w:sz="0" w:space="0" w:color="auto"/>
                <w:left w:val="none" w:sz="0" w:space="0" w:color="auto"/>
                <w:bottom w:val="none" w:sz="0" w:space="0" w:color="auto"/>
                <w:right w:val="none" w:sz="0" w:space="0" w:color="auto"/>
              </w:divBdr>
            </w:div>
            <w:div w:id="14375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157">
      <w:bodyDiv w:val="1"/>
      <w:marLeft w:val="0"/>
      <w:marRight w:val="0"/>
      <w:marTop w:val="0"/>
      <w:marBottom w:val="0"/>
      <w:divBdr>
        <w:top w:val="none" w:sz="0" w:space="0" w:color="auto"/>
        <w:left w:val="none" w:sz="0" w:space="0" w:color="auto"/>
        <w:bottom w:val="none" w:sz="0" w:space="0" w:color="auto"/>
        <w:right w:val="none" w:sz="0" w:space="0" w:color="auto"/>
      </w:divBdr>
      <w:divsChild>
        <w:div w:id="1751808515">
          <w:marLeft w:val="0"/>
          <w:marRight w:val="0"/>
          <w:marTop w:val="0"/>
          <w:marBottom w:val="0"/>
          <w:divBdr>
            <w:top w:val="none" w:sz="0" w:space="0" w:color="auto"/>
            <w:left w:val="none" w:sz="0" w:space="0" w:color="auto"/>
            <w:bottom w:val="none" w:sz="0" w:space="0" w:color="auto"/>
            <w:right w:val="none" w:sz="0" w:space="0" w:color="auto"/>
          </w:divBdr>
          <w:divsChild>
            <w:div w:id="16736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3302">
      <w:bodyDiv w:val="1"/>
      <w:marLeft w:val="0"/>
      <w:marRight w:val="0"/>
      <w:marTop w:val="0"/>
      <w:marBottom w:val="0"/>
      <w:divBdr>
        <w:top w:val="none" w:sz="0" w:space="0" w:color="auto"/>
        <w:left w:val="none" w:sz="0" w:space="0" w:color="auto"/>
        <w:bottom w:val="none" w:sz="0" w:space="0" w:color="auto"/>
        <w:right w:val="none" w:sz="0" w:space="0" w:color="auto"/>
      </w:divBdr>
      <w:divsChild>
        <w:div w:id="1674651210">
          <w:marLeft w:val="0"/>
          <w:marRight w:val="0"/>
          <w:marTop w:val="0"/>
          <w:marBottom w:val="0"/>
          <w:divBdr>
            <w:top w:val="none" w:sz="0" w:space="0" w:color="auto"/>
            <w:left w:val="none" w:sz="0" w:space="0" w:color="auto"/>
            <w:bottom w:val="none" w:sz="0" w:space="0" w:color="auto"/>
            <w:right w:val="none" w:sz="0" w:space="0" w:color="auto"/>
          </w:divBdr>
          <w:divsChild>
            <w:div w:id="353456407">
              <w:marLeft w:val="0"/>
              <w:marRight w:val="0"/>
              <w:marTop w:val="0"/>
              <w:marBottom w:val="0"/>
              <w:divBdr>
                <w:top w:val="none" w:sz="0" w:space="0" w:color="auto"/>
                <w:left w:val="none" w:sz="0" w:space="0" w:color="auto"/>
                <w:bottom w:val="none" w:sz="0" w:space="0" w:color="auto"/>
                <w:right w:val="none" w:sz="0" w:space="0" w:color="auto"/>
              </w:divBdr>
            </w:div>
            <w:div w:id="21307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9390">
      <w:bodyDiv w:val="1"/>
      <w:marLeft w:val="0"/>
      <w:marRight w:val="0"/>
      <w:marTop w:val="0"/>
      <w:marBottom w:val="0"/>
      <w:divBdr>
        <w:top w:val="none" w:sz="0" w:space="0" w:color="auto"/>
        <w:left w:val="none" w:sz="0" w:space="0" w:color="auto"/>
        <w:bottom w:val="none" w:sz="0" w:space="0" w:color="auto"/>
        <w:right w:val="none" w:sz="0" w:space="0" w:color="auto"/>
      </w:divBdr>
      <w:divsChild>
        <w:div w:id="1790276526">
          <w:marLeft w:val="0"/>
          <w:marRight w:val="0"/>
          <w:marTop w:val="0"/>
          <w:marBottom w:val="0"/>
          <w:divBdr>
            <w:top w:val="none" w:sz="0" w:space="0" w:color="auto"/>
            <w:left w:val="none" w:sz="0" w:space="0" w:color="auto"/>
            <w:bottom w:val="none" w:sz="0" w:space="0" w:color="auto"/>
            <w:right w:val="none" w:sz="0" w:space="0" w:color="auto"/>
          </w:divBdr>
          <w:divsChild>
            <w:div w:id="1154907257">
              <w:marLeft w:val="0"/>
              <w:marRight w:val="0"/>
              <w:marTop w:val="0"/>
              <w:marBottom w:val="0"/>
              <w:divBdr>
                <w:top w:val="none" w:sz="0" w:space="0" w:color="auto"/>
                <w:left w:val="none" w:sz="0" w:space="0" w:color="auto"/>
                <w:bottom w:val="none" w:sz="0" w:space="0" w:color="auto"/>
                <w:right w:val="none" w:sz="0" w:space="0" w:color="auto"/>
              </w:divBdr>
            </w:div>
            <w:div w:id="1391617995">
              <w:marLeft w:val="0"/>
              <w:marRight w:val="0"/>
              <w:marTop w:val="0"/>
              <w:marBottom w:val="0"/>
              <w:divBdr>
                <w:top w:val="none" w:sz="0" w:space="0" w:color="auto"/>
                <w:left w:val="none" w:sz="0" w:space="0" w:color="auto"/>
                <w:bottom w:val="none" w:sz="0" w:space="0" w:color="auto"/>
                <w:right w:val="none" w:sz="0" w:space="0" w:color="auto"/>
              </w:divBdr>
            </w:div>
            <w:div w:id="1815412773">
              <w:marLeft w:val="0"/>
              <w:marRight w:val="0"/>
              <w:marTop w:val="0"/>
              <w:marBottom w:val="0"/>
              <w:divBdr>
                <w:top w:val="none" w:sz="0" w:space="0" w:color="auto"/>
                <w:left w:val="none" w:sz="0" w:space="0" w:color="auto"/>
                <w:bottom w:val="none" w:sz="0" w:space="0" w:color="auto"/>
                <w:right w:val="none" w:sz="0" w:space="0" w:color="auto"/>
              </w:divBdr>
            </w:div>
            <w:div w:id="82648453">
              <w:marLeft w:val="0"/>
              <w:marRight w:val="0"/>
              <w:marTop w:val="0"/>
              <w:marBottom w:val="0"/>
              <w:divBdr>
                <w:top w:val="none" w:sz="0" w:space="0" w:color="auto"/>
                <w:left w:val="none" w:sz="0" w:space="0" w:color="auto"/>
                <w:bottom w:val="none" w:sz="0" w:space="0" w:color="auto"/>
                <w:right w:val="none" w:sz="0" w:space="0" w:color="auto"/>
              </w:divBdr>
            </w:div>
            <w:div w:id="2052728674">
              <w:marLeft w:val="0"/>
              <w:marRight w:val="0"/>
              <w:marTop w:val="0"/>
              <w:marBottom w:val="0"/>
              <w:divBdr>
                <w:top w:val="none" w:sz="0" w:space="0" w:color="auto"/>
                <w:left w:val="none" w:sz="0" w:space="0" w:color="auto"/>
                <w:bottom w:val="none" w:sz="0" w:space="0" w:color="auto"/>
                <w:right w:val="none" w:sz="0" w:space="0" w:color="auto"/>
              </w:divBdr>
            </w:div>
            <w:div w:id="2115322564">
              <w:marLeft w:val="0"/>
              <w:marRight w:val="0"/>
              <w:marTop w:val="0"/>
              <w:marBottom w:val="0"/>
              <w:divBdr>
                <w:top w:val="none" w:sz="0" w:space="0" w:color="auto"/>
                <w:left w:val="none" w:sz="0" w:space="0" w:color="auto"/>
                <w:bottom w:val="none" w:sz="0" w:space="0" w:color="auto"/>
                <w:right w:val="none" w:sz="0" w:space="0" w:color="auto"/>
              </w:divBdr>
            </w:div>
            <w:div w:id="1764834636">
              <w:marLeft w:val="0"/>
              <w:marRight w:val="0"/>
              <w:marTop w:val="0"/>
              <w:marBottom w:val="0"/>
              <w:divBdr>
                <w:top w:val="none" w:sz="0" w:space="0" w:color="auto"/>
                <w:left w:val="none" w:sz="0" w:space="0" w:color="auto"/>
                <w:bottom w:val="none" w:sz="0" w:space="0" w:color="auto"/>
                <w:right w:val="none" w:sz="0" w:space="0" w:color="auto"/>
              </w:divBdr>
            </w:div>
            <w:div w:id="631178192">
              <w:marLeft w:val="0"/>
              <w:marRight w:val="0"/>
              <w:marTop w:val="0"/>
              <w:marBottom w:val="0"/>
              <w:divBdr>
                <w:top w:val="none" w:sz="0" w:space="0" w:color="auto"/>
                <w:left w:val="none" w:sz="0" w:space="0" w:color="auto"/>
                <w:bottom w:val="none" w:sz="0" w:space="0" w:color="auto"/>
                <w:right w:val="none" w:sz="0" w:space="0" w:color="auto"/>
              </w:divBdr>
            </w:div>
            <w:div w:id="138571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4083">
      <w:bodyDiv w:val="1"/>
      <w:marLeft w:val="0"/>
      <w:marRight w:val="0"/>
      <w:marTop w:val="0"/>
      <w:marBottom w:val="0"/>
      <w:divBdr>
        <w:top w:val="none" w:sz="0" w:space="0" w:color="auto"/>
        <w:left w:val="none" w:sz="0" w:space="0" w:color="auto"/>
        <w:bottom w:val="none" w:sz="0" w:space="0" w:color="auto"/>
        <w:right w:val="none" w:sz="0" w:space="0" w:color="auto"/>
      </w:divBdr>
      <w:divsChild>
        <w:div w:id="1810587671">
          <w:marLeft w:val="0"/>
          <w:marRight w:val="0"/>
          <w:marTop w:val="0"/>
          <w:marBottom w:val="0"/>
          <w:divBdr>
            <w:top w:val="none" w:sz="0" w:space="0" w:color="auto"/>
            <w:left w:val="none" w:sz="0" w:space="0" w:color="auto"/>
            <w:bottom w:val="none" w:sz="0" w:space="0" w:color="auto"/>
            <w:right w:val="none" w:sz="0" w:space="0" w:color="auto"/>
          </w:divBdr>
          <w:divsChild>
            <w:div w:id="1819835342">
              <w:marLeft w:val="0"/>
              <w:marRight w:val="0"/>
              <w:marTop w:val="0"/>
              <w:marBottom w:val="0"/>
              <w:divBdr>
                <w:top w:val="none" w:sz="0" w:space="0" w:color="auto"/>
                <w:left w:val="none" w:sz="0" w:space="0" w:color="auto"/>
                <w:bottom w:val="none" w:sz="0" w:space="0" w:color="auto"/>
                <w:right w:val="none" w:sz="0" w:space="0" w:color="auto"/>
              </w:divBdr>
            </w:div>
            <w:div w:id="9526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7870">
      <w:bodyDiv w:val="1"/>
      <w:marLeft w:val="0"/>
      <w:marRight w:val="0"/>
      <w:marTop w:val="0"/>
      <w:marBottom w:val="0"/>
      <w:divBdr>
        <w:top w:val="none" w:sz="0" w:space="0" w:color="auto"/>
        <w:left w:val="none" w:sz="0" w:space="0" w:color="auto"/>
        <w:bottom w:val="none" w:sz="0" w:space="0" w:color="auto"/>
        <w:right w:val="none" w:sz="0" w:space="0" w:color="auto"/>
      </w:divBdr>
      <w:divsChild>
        <w:div w:id="838230343">
          <w:marLeft w:val="0"/>
          <w:marRight w:val="0"/>
          <w:marTop w:val="0"/>
          <w:marBottom w:val="0"/>
          <w:divBdr>
            <w:top w:val="none" w:sz="0" w:space="0" w:color="auto"/>
            <w:left w:val="none" w:sz="0" w:space="0" w:color="auto"/>
            <w:bottom w:val="none" w:sz="0" w:space="0" w:color="auto"/>
            <w:right w:val="none" w:sz="0" w:space="0" w:color="auto"/>
          </w:divBdr>
          <w:divsChild>
            <w:div w:id="1785340126">
              <w:marLeft w:val="0"/>
              <w:marRight w:val="0"/>
              <w:marTop w:val="0"/>
              <w:marBottom w:val="0"/>
              <w:divBdr>
                <w:top w:val="none" w:sz="0" w:space="0" w:color="auto"/>
                <w:left w:val="none" w:sz="0" w:space="0" w:color="auto"/>
                <w:bottom w:val="none" w:sz="0" w:space="0" w:color="auto"/>
                <w:right w:val="none" w:sz="0" w:space="0" w:color="auto"/>
              </w:divBdr>
            </w:div>
            <w:div w:id="17378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10627">
      <w:bodyDiv w:val="1"/>
      <w:marLeft w:val="0"/>
      <w:marRight w:val="0"/>
      <w:marTop w:val="0"/>
      <w:marBottom w:val="0"/>
      <w:divBdr>
        <w:top w:val="none" w:sz="0" w:space="0" w:color="auto"/>
        <w:left w:val="none" w:sz="0" w:space="0" w:color="auto"/>
        <w:bottom w:val="none" w:sz="0" w:space="0" w:color="auto"/>
        <w:right w:val="none" w:sz="0" w:space="0" w:color="auto"/>
      </w:divBdr>
      <w:divsChild>
        <w:div w:id="664237064">
          <w:marLeft w:val="0"/>
          <w:marRight w:val="0"/>
          <w:marTop w:val="0"/>
          <w:marBottom w:val="0"/>
          <w:divBdr>
            <w:top w:val="none" w:sz="0" w:space="0" w:color="auto"/>
            <w:left w:val="none" w:sz="0" w:space="0" w:color="auto"/>
            <w:bottom w:val="none" w:sz="0" w:space="0" w:color="auto"/>
            <w:right w:val="none" w:sz="0" w:space="0" w:color="auto"/>
          </w:divBdr>
          <w:divsChild>
            <w:div w:id="1579098062">
              <w:marLeft w:val="0"/>
              <w:marRight w:val="0"/>
              <w:marTop w:val="0"/>
              <w:marBottom w:val="0"/>
              <w:divBdr>
                <w:top w:val="none" w:sz="0" w:space="0" w:color="auto"/>
                <w:left w:val="none" w:sz="0" w:space="0" w:color="auto"/>
                <w:bottom w:val="none" w:sz="0" w:space="0" w:color="auto"/>
                <w:right w:val="none" w:sz="0" w:space="0" w:color="auto"/>
              </w:divBdr>
            </w:div>
            <w:div w:id="11291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006">
      <w:bodyDiv w:val="1"/>
      <w:marLeft w:val="0"/>
      <w:marRight w:val="0"/>
      <w:marTop w:val="0"/>
      <w:marBottom w:val="0"/>
      <w:divBdr>
        <w:top w:val="none" w:sz="0" w:space="0" w:color="auto"/>
        <w:left w:val="none" w:sz="0" w:space="0" w:color="auto"/>
        <w:bottom w:val="none" w:sz="0" w:space="0" w:color="auto"/>
        <w:right w:val="none" w:sz="0" w:space="0" w:color="auto"/>
      </w:divBdr>
      <w:divsChild>
        <w:div w:id="185602382">
          <w:marLeft w:val="0"/>
          <w:marRight w:val="0"/>
          <w:marTop w:val="0"/>
          <w:marBottom w:val="0"/>
          <w:divBdr>
            <w:top w:val="none" w:sz="0" w:space="0" w:color="auto"/>
            <w:left w:val="none" w:sz="0" w:space="0" w:color="auto"/>
            <w:bottom w:val="none" w:sz="0" w:space="0" w:color="auto"/>
            <w:right w:val="none" w:sz="0" w:space="0" w:color="auto"/>
          </w:divBdr>
          <w:divsChild>
            <w:div w:id="1915427085">
              <w:marLeft w:val="0"/>
              <w:marRight w:val="0"/>
              <w:marTop w:val="0"/>
              <w:marBottom w:val="0"/>
              <w:divBdr>
                <w:top w:val="none" w:sz="0" w:space="0" w:color="auto"/>
                <w:left w:val="none" w:sz="0" w:space="0" w:color="auto"/>
                <w:bottom w:val="none" w:sz="0" w:space="0" w:color="auto"/>
                <w:right w:val="none" w:sz="0" w:space="0" w:color="auto"/>
              </w:divBdr>
            </w:div>
            <w:div w:id="136343145">
              <w:marLeft w:val="0"/>
              <w:marRight w:val="0"/>
              <w:marTop w:val="0"/>
              <w:marBottom w:val="0"/>
              <w:divBdr>
                <w:top w:val="none" w:sz="0" w:space="0" w:color="auto"/>
                <w:left w:val="none" w:sz="0" w:space="0" w:color="auto"/>
                <w:bottom w:val="none" w:sz="0" w:space="0" w:color="auto"/>
                <w:right w:val="none" w:sz="0" w:space="0" w:color="auto"/>
              </w:divBdr>
            </w:div>
            <w:div w:id="1246919634">
              <w:marLeft w:val="0"/>
              <w:marRight w:val="0"/>
              <w:marTop w:val="0"/>
              <w:marBottom w:val="0"/>
              <w:divBdr>
                <w:top w:val="none" w:sz="0" w:space="0" w:color="auto"/>
                <w:left w:val="none" w:sz="0" w:space="0" w:color="auto"/>
                <w:bottom w:val="none" w:sz="0" w:space="0" w:color="auto"/>
                <w:right w:val="none" w:sz="0" w:space="0" w:color="auto"/>
              </w:divBdr>
            </w:div>
            <w:div w:id="13138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BusinessProjectScope">
      <a:dk1>
        <a:srgbClr val="000000"/>
      </a:dk1>
      <a:lt1>
        <a:srgbClr val="FFFFFF"/>
      </a:lt1>
      <a:dk2>
        <a:srgbClr val="0E2841"/>
      </a:dk2>
      <a:lt2>
        <a:srgbClr val="E8E8E8"/>
      </a:lt2>
      <a:accent1>
        <a:srgbClr val="053D58"/>
      </a:accent1>
      <a:accent2>
        <a:srgbClr val="3D97B6"/>
      </a:accent2>
      <a:accent3>
        <a:srgbClr val="99DDEC"/>
      </a:accent3>
      <a:accent4>
        <a:srgbClr val="EDA516"/>
      </a:accent4>
      <a:accent5>
        <a:srgbClr val="D0E8EC"/>
      </a:accent5>
      <a:accent6>
        <a:srgbClr val="9BBECB"/>
      </a:accent6>
      <a:hlink>
        <a:srgbClr val="3D97B7"/>
      </a:hlink>
      <a:folHlink>
        <a:srgbClr val="EDA516"/>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D1228-205F-4B5E-93DC-95BDD112F3EC}">
  <ds:schemaRefs>
    <ds:schemaRef ds:uri="http://schemas.microsoft.com/sharepoint/v3/contenttype/forms"/>
  </ds:schemaRefs>
</ds:datastoreItem>
</file>

<file path=customXml/itemProps2.xml><?xml version="1.0" encoding="utf-8"?>
<ds:datastoreItem xmlns:ds="http://schemas.openxmlformats.org/officeDocument/2006/customXml" ds:itemID="{6A31B75D-9336-4D96-B201-D13E38C2AF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C64F0E-02A2-48CB-8562-4E8DB07921E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6C437270-8AA6-466C-A5B6-6A1F36683948}">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2710</TotalTime>
  <Pages>26</Pages>
  <Words>4451</Words>
  <Characters>25372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cp:lastModifiedBy>
  <cp:revision>80</cp:revision>
  <cp:lastPrinted>2025-04-29T22:21:00Z</cp:lastPrinted>
  <dcterms:created xsi:type="dcterms:W3CDTF">2025-05-08T15:33:00Z</dcterms:created>
  <dcterms:modified xsi:type="dcterms:W3CDTF">2025-09-09T17:33:00Z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